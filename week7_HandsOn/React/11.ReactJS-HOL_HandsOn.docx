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72275">
      <w:pPr>
        <w:pStyle w:val="2"/>
        <w:rPr>
          <w:color w:val="000000" w:themeColor="text1"/>
          <w14:textFill>
            <w14:solidFill>
              <w14:schemeClr w14:val="tx1"/>
            </w14:solidFill>
          </w14:textFill>
        </w:rPr>
      </w:pPr>
      <w:r>
        <w:rPr>
          <w:color w:val="000000" w:themeColor="text1"/>
          <w:sz w:val="32"/>
          <w14:textFill>
            <w14:solidFill>
              <w14:schemeClr w14:val="tx1"/>
            </w14:solidFill>
          </w14:textFill>
        </w:rPr>
        <w:t>React Event Handling and Currency Converter</w:t>
      </w:r>
    </w:p>
    <w:p w14:paraId="1FE4EC2E">
      <w:r>
        <w:rPr>
          <w:rFonts w:ascii="Calibri" w:hAnsi="Calibri"/>
          <w:b/>
          <w:color w:val="000000"/>
          <w:sz w:val="28"/>
        </w:rPr>
        <w:t>Q1. Explain React events</w:t>
      </w:r>
    </w:p>
    <w:p w14:paraId="70E2048A">
      <w:r>
        <w:rPr>
          <w:rFonts w:ascii="Calibri" w:hAnsi="Calibri"/>
          <w:color w:val="000000"/>
          <w:sz w:val="24"/>
        </w:rPr>
        <w:t>React events are used to handle user interactions in a React application, such as clicks, typing, form submissions, and more. React normalizes events so they have consistent properties across different browsers by wrapping them in a SyntheticEvent object. This ensures consistent and reliable behavior.</w:t>
      </w:r>
    </w:p>
    <w:p w14:paraId="3033A316">
      <w:r>
        <w:rPr>
          <w:rFonts w:ascii="Courier New" w:hAnsi="Courier New"/>
          <w:color w:val="000000"/>
          <w:sz w:val="24"/>
        </w:rPr>
        <w:t>Example:</w:t>
      </w:r>
      <w:r>
        <w:rPr>
          <w:rFonts w:ascii="Courier New" w:hAnsi="Courier New"/>
          <w:color w:val="000000"/>
          <w:sz w:val="24"/>
        </w:rPr>
        <w:br w:type="textWrapping"/>
      </w:r>
      <w:r>
        <w:rPr>
          <w:rFonts w:ascii="Courier New" w:hAnsi="Courier New"/>
          <w:color w:val="000000"/>
          <w:sz w:val="24"/>
        </w:rPr>
        <w:t>&lt;button onClick={handleClick}&gt;Click me&lt;/button&gt;</w:t>
      </w:r>
    </w:p>
    <w:p w14:paraId="45C33357">
      <w:r>
        <w:rPr>
          <w:rFonts w:ascii="Calibri" w:hAnsi="Calibri"/>
          <w:b/>
          <w:color w:val="000000"/>
          <w:sz w:val="28"/>
        </w:rPr>
        <w:t>Q2. Explain about event handlers</w:t>
      </w:r>
    </w:p>
    <w:p w14:paraId="5BFE52A2">
      <w:r>
        <w:rPr>
          <w:rFonts w:ascii="Calibri" w:hAnsi="Calibri"/>
          <w:color w:val="000000"/>
          <w:sz w:val="24"/>
        </w:rPr>
        <w:t>Event handlers are functions that are triggered when a specific event occurs. In React, these handlers are usually named with the prefix `handle` (e.g., `handleClick`, `handleSubmit`) and are passed as props to elements.</w:t>
      </w:r>
    </w:p>
    <w:p w14:paraId="2288DC02">
      <w:r>
        <w:rPr>
          <w:rFonts w:ascii="Courier New" w:hAnsi="Courier New"/>
          <w:color w:val="000000"/>
          <w:sz w:val="24"/>
        </w:rPr>
        <w:t>Example:</w:t>
      </w:r>
      <w:r>
        <w:rPr>
          <w:rFonts w:ascii="Courier New" w:hAnsi="Courier New"/>
          <w:color w:val="000000"/>
          <w:sz w:val="24"/>
        </w:rPr>
        <w:br w:type="textWrapping"/>
      </w:r>
      <w:r>
        <w:rPr>
          <w:rFonts w:ascii="Courier New" w:hAnsi="Courier New"/>
          <w:color w:val="000000"/>
          <w:sz w:val="24"/>
        </w:rPr>
        <w:t>function handleClick() {</w:t>
      </w:r>
      <w:r>
        <w:rPr>
          <w:rFonts w:ascii="Courier New" w:hAnsi="Courier New"/>
          <w:color w:val="000000"/>
          <w:sz w:val="24"/>
        </w:rPr>
        <w:br w:type="textWrapping"/>
      </w:r>
      <w:r>
        <w:rPr>
          <w:rFonts w:ascii="Courier New" w:hAnsi="Courier New"/>
          <w:color w:val="000000"/>
          <w:sz w:val="24"/>
        </w:rPr>
        <w:t xml:space="preserve">  alert('Button clicked!');</w:t>
      </w:r>
      <w:r>
        <w:rPr>
          <w:rFonts w:ascii="Courier New" w:hAnsi="Courier New"/>
          <w:color w:val="000000"/>
          <w:sz w:val="24"/>
        </w:rPr>
        <w:br w:type="textWrapping"/>
      </w:r>
      <w:r>
        <w:rPr>
          <w:rFonts w:ascii="Courier New" w:hAnsi="Courier New"/>
          <w:color w:val="000000"/>
          <w:sz w:val="24"/>
        </w:rPr>
        <w:t>}</w:t>
      </w:r>
      <w:r>
        <w:rPr>
          <w:rFonts w:ascii="Courier New" w:hAnsi="Courier New"/>
          <w:color w:val="000000"/>
          <w:sz w:val="24"/>
        </w:rPr>
        <w:br w:type="textWrapping"/>
      </w:r>
      <w:r>
        <w:rPr>
          <w:rFonts w:ascii="Courier New" w:hAnsi="Courier New"/>
          <w:color w:val="000000"/>
          <w:sz w:val="24"/>
        </w:rPr>
        <w:t>&lt;button onClick={handleClick}&gt;Click&lt;/button&gt;</w:t>
      </w:r>
    </w:p>
    <w:p w14:paraId="2C8528D0">
      <w:r>
        <w:rPr>
          <w:rFonts w:ascii="Calibri" w:hAnsi="Calibri"/>
          <w:b/>
          <w:color w:val="000000"/>
          <w:sz w:val="28"/>
        </w:rPr>
        <w:t>Q3. Define Synthetic event</w:t>
      </w:r>
    </w:p>
    <w:p w14:paraId="0AD64CC6">
      <w:r>
        <w:rPr>
          <w:rFonts w:ascii="Calibri" w:hAnsi="Calibri"/>
          <w:color w:val="000000"/>
          <w:sz w:val="24"/>
        </w:rPr>
        <w:t>A SyntheticEvent is React’s cross-browser wrapper around the browser’s native event. It has the same interface as the native event and works the same across all browsers. React automatically wraps native events in SyntheticEvent for performance and compatibility.</w:t>
      </w:r>
    </w:p>
    <w:p w14:paraId="036ACC37">
      <w:r>
        <w:rPr>
          <w:rFonts w:ascii="Courier New" w:hAnsi="Courier New"/>
          <w:color w:val="000000"/>
          <w:sz w:val="24"/>
        </w:rPr>
        <w:t>Example:</w:t>
      </w:r>
      <w:r>
        <w:rPr>
          <w:rFonts w:ascii="Courier New" w:hAnsi="Courier New"/>
          <w:color w:val="000000"/>
          <w:sz w:val="24"/>
        </w:rPr>
        <w:br w:type="textWrapping"/>
      </w:r>
      <w:r>
        <w:rPr>
          <w:rFonts w:ascii="Courier New" w:hAnsi="Courier New"/>
          <w:color w:val="000000"/>
          <w:sz w:val="24"/>
        </w:rPr>
        <w:t>function handleChange(event) {</w:t>
      </w:r>
      <w:r>
        <w:rPr>
          <w:rFonts w:ascii="Courier New" w:hAnsi="Courier New"/>
          <w:color w:val="000000"/>
          <w:sz w:val="24"/>
        </w:rPr>
        <w:br w:type="textWrapping"/>
      </w:r>
      <w:r>
        <w:rPr>
          <w:rFonts w:ascii="Courier New" w:hAnsi="Courier New"/>
          <w:color w:val="000000"/>
          <w:sz w:val="24"/>
        </w:rPr>
        <w:t xml:space="preserve">  console.log(event.target.value);</w:t>
      </w:r>
      <w:r>
        <w:rPr>
          <w:rFonts w:ascii="Courier New" w:hAnsi="Courier New"/>
          <w:color w:val="000000"/>
          <w:sz w:val="24"/>
        </w:rPr>
        <w:br w:type="textWrapping"/>
      </w:r>
      <w:r>
        <w:rPr>
          <w:rFonts w:ascii="Courier New" w:hAnsi="Courier New"/>
          <w:color w:val="000000"/>
          <w:sz w:val="24"/>
        </w:rPr>
        <w:t>}</w:t>
      </w:r>
      <w:r>
        <w:rPr>
          <w:rFonts w:ascii="Courier New" w:hAnsi="Courier New"/>
          <w:color w:val="000000"/>
          <w:sz w:val="24"/>
        </w:rPr>
        <w:br w:type="textWrapping"/>
      </w:r>
      <w:r>
        <w:rPr>
          <w:rFonts w:ascii="Courier New" w:hAnsi="Courier New"/>
          <w:color w:val="000000"/>
          <w:sz w:val="24"/>
        </w:rPr>
        <w:t>&lt;input type="text" onChange={handleChange} /&gt;</w:t>
      </w:r>
    </w:p>
    <w:p w14:paraId="3D4F8426">
      <w:r>
        <w:rPr>
          <w:rFonts w:ascii="Calibri" w:hAnsi="Calibri"/>
          <w:b/>
          <w:color w:val="000000"/>
          <w:sz w:val="28"/>
        </w:rPr>
        <w:t>Q4. Identify React event naming convention</w:t>
      </w:r>
    </w:p>
    <w:p w14:paraId="01C6AAA8">
      <w:r>
        <w:rPr>
          <w:rFonts w:ascii="Calibri" w:hAnsi="Calibri"/>
          <w:color w:val="000000"/>
          <w:sz w:val="24"/>
        </w:rPr>
        <w:t>React uses camelCase naming for event props, unlike HTML which uses lowercase. For example, `onClick` instead of `onclick`. Handler function names typically begin with "handle".</w:t>
      </w:r>
    </w:p>
    <w:p w14:paraId="3663C6D8">
      <w:r>
        <w:rPr>
          <w:rFonts w:ascii="Courier New" w:hAnsi="Courier New"/>
          <w:color w:val="000000"/>
          <w:sz w:val="24"/>
        </w:rPr>
        <w:t>Example:</w:t>
      </w:r>
      <w:r>
        <w:rPr>
          <w:rFonts w:ascii="Courier New" w:hAnsi="Courier New"/>
          <w:color w:val="000000"/>
          <w:sz w:val="24"/>
        </w:rPr>
        <w:br w:type="textWrapping"/>
      </w:r>
      <w:r>
        <w:rPr>
          <w:rFonts w:ascii="Courier New" w:hAnsi="Courier New"/>
          <w:color w:val="000000"/>
          <w:sz w:val="24"/>
        </w:rPr>
        <w:t>function handleClick() {</w:t>
      </w:r>
      <w:r>
        <w:rPr>
          <w:rFonts w:ascii="Courier New" w:hAnsi="Courier New"/>
          <w:color w:val="000000"/>
          <w:sz w:val="24"/>
        </w:rPr>
        <w:br w:type="textWrapping"/>
      </w:r>
      <w:r>
        <w:rPr>
          <w:rFonts w:ascii="Courier New" w:hAnsi="Courier New"/>
          <w:color w:val="000000"/>
          <w:sz w:val="24"/>
        </w:rPr>
        <w:t xml:space="preserve">  alert("Clicked");</w:t>
      </w:r>
      <w:r>
        <w:rPr>
          <w:rFonts w:ascii="Courier New" w:hAnsi="Courier New"/>
          <w:color w:val="000000"/>
          <w:sz w:val="24"/>
        </w:rPr>
        <w:br w:type="textWrapping"/>
      </w:r>
      <w:r>
        <w:rPr>
          <w:rFonts w:ascii="Courier New" w:hAnsi="Courier New"/>
          <w:color w:val="000000"/>
          <w:sz w:val="24"/>
        </w:rPr>
        <w:t>}</w:t>
      </w:r>
      <w:r>
        <w:rPr>
          <w:rFonts w:ascii="Courier New" w:hAnsi="Courier New"/>
          <w:color w:val="000000"/>
          <w:sz w:val="24"/>
        </w:rPr>
        <w:br w:type="textWrapping"/>
      </w:r>
      <w:r>
        <w:rPr>
          <w:rFonts w:ascii="Courier New" w:hAnsi="Courier New"/>
          <w:color w:val="000000"/>
          <w:sz w:val="24"/>
        </w:rPr>
        <w:t>&lt;button onClick={handleClick}&gt;Click&lt;/button&gt;</w:t>
      </w:r>
    </w:p>
    <w:p w14:paraId="27928894">
      <w:r>
        <w:rPr>
          <w:rFonts w:ascii="Calibri" w:hAnsi="Calibri"/>
          <w:b/>
          <w:color w:val="000000"/>
          <w:sz w:val="28"/>
        </w:rPr>
        <w:t>Currency Converter Application Code</w:t>
      </w:r>
    </w:p>
    <w:p w14:paraId="680DE2BF">
      <w:r>
        <w:rPr>
          <w:rFonts w:ascii="Calibri" w:hAnsi="Calibri"/>
          <w:b/>
          <w:color w:val="000000"/>
          <w:sz w:val="28"/>
        </w:rPr>
        <w:t>File 1: App.js</w:t>
      </w:r>
    </w:p>
    <w:p w14:paraId="73A37709">
      <w:r>
        <w:rPr>
          <w:rFonts w:ascii="Courier New" w:hAnsi="Courier New"/>
          <w:color w:val="000000"/>
          <w:sz w:val="24"/>
        </w:rPr>
        <w:t>import React, { useState } from 'react';</w:t>
      </w:r>
      <w:r>
        <w:rPr>
          <w:rFonts w:ascii="Courier New" w:hAnsi="Courier New"/>
          <w:color w:val="000000"/>
          <w:sz w:val="24"/>
        </w:rPr>
        <w:br w:type="textWrapping"/>
      </w:r>
      <w:r>
        <w:rPr>
          <w:rFonts w:ascii="Courier New" w:hAnsi="Courier New"/>
          <w:color w:val="000000"/>
          <w:sz w:val="24"/>
        </w:rPr>
        <w:t>import CurrencyConvertor from './CurrencyConvertor';</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function App() {</w:t>
      </w:r>
      <w:r>
        <w:rPr>
          <w:rFonts w:ascii="Courier New" w:hAnsi="Courier New"/>
          <w:color w:val="000000"/>
          <w:sz w:val="24"/>
        </w:rPr>
        <w:br w:type="textWrapping"/>
      </w:r>
      <w:r>
        <w:rPr>
          <w:rFonts w:ascii="Courier New" w:hAnsi="Courier New"/>
          <w:color w:val="000000"/>
          <w:sz w:val="24"/>
        </w:rPr>
        <w:t xml:space="preserve">  const [count, setCount] = useState(5);</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 xml:space="preserve">  const increment = () =&gt; {</w:t>
      </w:r>
      <w:r>
        <w:rPr>
          <w:rFonts w:ascii="Courier New" w:hAnsi="Courier New"/>
          <w:color w:val="000000"/>
          <w:sz w:val="24"/>
        </w:rPr>
        <w:br w:type="textWrapping"/>
      </w:r>
      <w:r>
        <w:rPr>
          <w:rFonts w:ascii="Courier New" w:hAnsi="Courier New"/>
          <w:color w:val="000000"/>
          <w:sz w:val="24"/>
        </w:rPr>
        <w:t xml:space="preserve">    setCount(count + 1);</w:t>
      </w:r>
      <w:r>
        <w:rPr>
          <w:rFonts w:ascii="Courier New" w:hAnsi="Courier New"/>
          <w:color w:val="000000"/>
          <w:sz w:val="24"/>
        </w:rPr>
        <w:br w:type="textWrapping"/>
      </w:r>
      <w:r>
        <w:rPr>
          <w:rFonts w:ascii="Courier New" w:hAnsi="Courier New"/>
          <w:color w:val="000000"/>
          <w:sz w:val="24"/>
        </w:rPr>
        <w:t xml:space="preserve">    sayHello();</w:t>
      </w:r>
      <w:r>
        <w:rPr>
          <w:rFonts w:ascii="Courier New" w:hAnsi="Courier New"/>
          <w:color w:val="000000"/>
          <w:sz w:val="24"/>
        </w:rPr>
        <w:br w:type="textWrapping"/>
      </w:r>
      <w:r>
        <w:rPr>
          <w:rFonts w:ascii="Courier New" w:hAnsi="Courier New"/>
          <w:color w:val="000000"/>
          <w:sz w:val="24"/>
        </w:rPr>
        <w:t xml:space="preserve">  };</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 xml:space="preserve">  const decrement = () =&gt; {</w:t>
      </w:r>
      <w:r>
        <w:rPr>
          <w:rFonts w:ascii="Courier New" w:hAnsi="Courier New"/>
          <w:color w:val="000000"/>
          <w:sz w:val="24"/>
        </w:rPr>
        <w:br w:type="textWrapping"/>
      </w:r>
      <w:r>
        <w:rPr>
          <w:rFonts w:ascii="Courier New" w:hAnsi="Courier New"/>
          <w:color w:val="000000"/>
          <w:sz w:val="24"/>
        </w:rPr>
        <w:t xml:space="preserve">    setCount(count - 1);</w:t>
      </w:r>
      <w:r>
        <w:rPr>
          <w:rFonts w:ascii="Courier New" w:hAnsi="Courier New"/>
          <w:color w:val="000000"/>
          <w:sz w:val="24"/>
        </w:rPr>
        <w:br w:type="textWrapping"/>
      </w:r>
      <w:r>
        <w:rPr>
          <w:rFonts w:ascii="Courier New" w:hAnsi="Courier New"/>
          <w:color w:val="000000"/>
          <w:sz w:val="24"/>
        </w:rPr>
        <w:t xml:space="preserve">  };</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 xml:space="preserve">  const sayHello = () =&gt; {</w:t>
      </w:r>
      <w:r>
        <w:rPr>
          <w:rFonts w:ascii="Courier New" w:hAnsi="Courier New"/>
          <w:color w:val="000000"/>
          <w:sz w:val="24"/>
        </w:rPr>
        <w:br w:type="textWrapping"/>
      </w:r>
      <w:r>
        <w:rPr>
          <w:rFonts w:ascii="Courier New" w:hAnsi="Courier New"/>
          <w:color w:val="000000"/>
          <w:sz w:val="24"/>
        </w:rPr>
        <w:t xml:space="preserve">    alert('Hello Member1!');</w:t>
      </w:r>
      <w:r>
        <w:rPr>
          <w:rFonts w:ascii="Courier New" w:hAnsi="Courier New"/>
          <w:color w:val="000000"/>
          <w:sz w:val="24"/>
        </w:rPr>
        <w:br w:type="textWrapping"/>
      </w:r>
      <w:r>
        <w:rPr>
          <w:rFonts w:ascii="Courier New" w:hAnsi="Courier New"/>
          <w:color w:val="000000"/>
          <w:sz w:val="24"/>
        </w:rPr>
        <w:t xml:space="preserve">  };</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 xml:space="preserve">  const sayWelcome = (message) =&gt; {</w:t>
      </w:r>
      <w:r>
        <w:rPr>
          <w:rFonts w:ascii="Courier New" w:hAnsi="Courier New"/>
          <w:color w:val="000000"/>
          <w:sz w:val="24"/>
        </w:rPr>
        <w:br w:type="textWrapping"/>
      </w:r>
      <w:r>
        <w:rPr>
          <w:rFonts w:ascii="Courier New" w:hAnsi="Courier New"/>
          <w:color w:val="000000"/>
          <w:sz w:val="24"/>
        </w:rPr>
        <w:t xml:space="preserve">    alert(message);</w:t>
      </w:r>
      <w:r>
        <w:rPr>
          <w:rFonts w:ascii="Courier New" w:hAnsi="Courier New"/>
          <w:color w:val="000000"/>
          <w:sz w:val="24"/>
        </w:rPr>
        <w:br w:type="textWrapping"/>
      </w:r>
      <w:r>
        <w:rPr>
          <w:rFonts w:ascii="Courier New" w:hAnsi="Courier New"/>
          <w:color w:val="000000"/>
          <w:sz w:val="24"/>
        </w:rPr>
        <w:t xml:space="preserve">  };</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 xml:space="preserve">  const handleClick = () =&gt; {</w:t>
      </w:r>
      <w:r>
        <w:rPr>
          <w:rFonts w:ascii="Courier New" w:hAnsi="Courier New"/>
          <w:color w:val="000000"/>
          <w:sz w:val="24"/>
        </w:rPr>
        <w:br w:type="textWrapping"/>
      </w:r>
      <w:r>
        <w:rPr>
          <w:rFonts w:ascii="Courier New" w:hAnsi="Courier New"/>
          <w:color w:val="000000"/>
          <w:sz w:val="24"/>
        </w:rPr>
        <w:t xml:space="preserve">    alert('I was clicked');</w:t>
      </w:r>
      <w:r>
        <w:rPr>
          <w:rFonts w:ascii="Courier New" w:hAnsi="Courier New"/>
          <w:color w:val="000000"/>
          <w:sz w:val="24"/>
        </w:rPr>
        <w:br w:type="textWrapping"/>
      </w:r>
      <w:r>
        <w:rPr>
          <w:rFonts w:ascii="Courier New" w:hAnsi="Courier New"/>
          <w:color w:val="000000"/>
          <w:sz w:val="24"/>
        </w:rPr>
        <w:t xml:space="preserve">  };</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 xml:space="preserve">  return (</w:t>
      </w:r>
      <w:r>
        <w:rPr>
          <w:rFonts w:ascii="Courier New" w:hAnsi="Courier New"/>
          <w:color w:val="000000"/>
          <w:sz w:val="24"/>
        </w:rPr>
        <w:br w:type="textWrapping"/>
      </w:r>
      <w:r>
        <w:rPr>
          <w:rFonts w:ascii="Courier New" w:hAnsi="Courier New"/>
          <w:color w:val="000000"/>
          <w:sz w:val="24"/>
        </w:rPr>
        <w:t xml:space="preserve">    &lt;div style={{ margin: '20px' }}&gt;</w:t>
      </w:r>
      <w:r>
        <w:rPr>
          <w:rFonts w:ascii="Courier New" w:hAnsi="Courier New"/>
          <w:color w:val="000000"/>
          <w:sz w:val="24"/>
        </w:rPr>
        <w:br w:type="textWrapping"/>
      </w:r>
      <w:r>
        <w:rPr>
          <w:rFonts w:ascii="Courier New" w:hAnsi="Courier New"/>
          <w:color w:val="000000"/>
          <w:sz w:val="24"/>
        </w:rPr>
        <w:t xml:space="preserve">      &lt;h3&gt;{count}&lt;/h3&gt;</w:t>
      </w:r>
      <w:r>
        <w:rPr>
          <w:rFonts w:ascii="Courier New" w:hAnsi="Courier New"/>
          <w:color w:val="000000"/>
          <w:sz w:val="24"/>
        </w:rPr>
        <w:br w:type="textWrapping"/>
      </w:r>
      <w:r>
        <w:rPr>
          <w:rFonts w:ascii="Courier New" w:hAnsi="Courier New"/>
          <w:color w:val="000000"/>
          <w:sz w:val="24"/>
        </w:rPr>
        <w:t xml:space="preserve">      &lt;button onClick={increment}&gt;Increment&lt;/button&gt; &lt;br /&gt;&lt;br /&gt;</w:t>
      </w:r>
      <w:r>
        <w:rPr>
          <w:rFonts w:ascii="Courier New" w:hAnsi="Courier New"/>
          <w:color w:val="000000"/>
          <w:sz w:val="24"/>
        </w:rPr>
        <w:br w:type="textWrapping"/>
      </w:r>
      <w:r>
        <w:rPr>
          <w:rFonts w:ascii="Courier New" w:hAnsi="Courier New"/>
          <w:color w:val="000000"/>
          <w:sz w:val="24"/>
        </w:rPr>
        <w:t xml:space="preserve">      &lt;button onClick={decrement}&gt;Decrement&lt;/button&gt; &lt;br /&gt;&lt;br /&gt;</w:t>
      </w:r>
      <w:r>
        <w:rPr>
          <w:rFonts w:ascii="Courier New" w:hAnsi="Courier New"/>
          <w:color w:val="000000"/>
          <w:sz w:val="24"/>
        </w:rPr>
        <w:br w:type="textWrapping"/>
      </w:r>
      <w:r>
        <w:rPr>
          <w:rFonts w:ascii="Courier New" w:hAnsi="Courier New"/>
          <w:color w:val="000000"/>
          <w:sz w:val="24"/>
        </w:rPr>
        <w:t xml:space="preserve">      &lt;button onClick={() =&gt; sayWelcome('welcome')}&gt;Say welcome&lt;/button&gt; &lt;br /&gt;&lt;br /&gt;</w:t>
      </w:r>
      <w:r>
        <w:rPr>
          <w:rFonts w:ascii="Courier New" w:hAnsi="Courier New"/>
          <w:color w:val="000000"/>
          <w:sz w:val="24"/>
        </w:rPr>
        <w:br w:type="textWrapping"/>
      </w:r>
      <w:r>
        <w:rPr>
          <w:rFonts w:ascii="Courier New" w:hAnsi="Courier New"/>
          <w:color w:val="000000"/>
          <w:sz w:val="24"/>
        </w:rPr>
        <w:t xml:space="preserve">      &lt;button onClick={handleClick}&gt;Click on me&lt;/button&gt; &lt;br /&gt;&lt;br /&gt;</w:t>
      </w:r>
      <w:r>
        <w:rPr>
          <w:rFonts w:ascii="Courier New" w:hAnsi="Courier New"/>
          <w:color w:val="000000"/>
          <w:sz w:val="24"/>
        </w:rPr>
        <w:br w:type="textWrapping"/>
      </w:r>
      <w:r>
        <w:rPr>
          <w:rFonts w:ascii="Courier New" w:hAnsi="Courier New"/>
          <w:color w:val="000000"/>
          <w:sz w:val="24"/>
        </w:rPr>
        <w:t xml:space="preserve">      &lt;CurrencyConvertor /&gt;</w:t>
      </w:r>
      <w:r>
        <w:rPr>
          <w:rFonts w:ascii="Courier New" w:hAnsi="Courier New"/>
          <w:color w:val="000000"/>
          <w:sz w:val="24"/>
        </w:rPr>
        <w:br w:type="textWrapping"/>
      </w:r>
      <w:r>
        <w:rPr>
          <w:rFonts w:ascii="Courier New" w:hAnsi="Courier New"/>
          <w:color w:val="000000"/>
          <w:sz w:val="24"/>
        </w:rPr>
        <w:t xml:space="preserve">    &lt;/div&gt;</w:t>
      </w:r>
      <w:r>
        <w:rPr>
          <w:rFonts w:ascii="Courier New" w:hAnsi="Courier New"/>
          <w:color w:val="000000"/>
          <w:sz w:val="24"/>
        </w:rPr>
        <w:br w:type="textWrapping"/>
      </w:r>
      <w:r>
        <w:rPr>
          <w:rFonts w:ascii="Courier New" w:hAnsi="Courier New"/>
          <w:color w:val="000000"/>
          <w:sz w:val="24"/>
        </w:rPr>
        <w:t xml:space="preserve">  );</w:t>
      </w:r>
      <w:r>
        <w:rPr>
          <w:rFonts w:ascii="Courier New" w:hAnsi="Courier New"/>
          <w:color w:val="000000"/>
          <w:sz w:val="24"/>
        </w:rPr>
        <w:br w:type="textWrapping"/>
      </w:r>
      <w:r>
        <w:rPr>
          <w:rFonts w:ascii="Courier New" w:hAnsi="Courier New"/>
          <w:color w:val="000000"/>
          <w:sz w:val="24"/>
        </w:rPr>
        <w:t>}</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export default App;</w:t>
      </w:r>
    </w:p>
    <w:p w14:paraId="1919E700">
      <w:r>
        <w:rPr>
          <w:rFonts w:ascii="Calibri" w:hAnsi="Calibri"/>
          <w:b/>
          <w:color w:val="000000"/>
          <w:sz w:val="28"/>
        </w:rPr>
        <w:t>File 2: CurrencyConvertor.js</w:t>
      </w:r>
    </w:p>
    <w:p w14:paraId="438EDF23">
      <w:r>
        <w:rPr>
          <w:rFonts w:ascii="Courier New" w:hAnsi="Courier New"/>
          <w:color w:val="000000"/>
          <w:sz w:val="24"/>
        </w:rPr>
        <w:t>import React, { useState } from 'react';</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function CurrencyConvertor() {</w:t>
      </w:r>
      <w:r>
        <w:rPr>
          <w:rFonts w:ascii="Courier New" w:hAnsi="Courier New"/>
          <w:color w:val="000000"/>
          <w:sz w:val="24"/>
        </w:rPr>
        <w:br w:type="textWrapping"/>
      </w:r>
      <w:r>
        <w:rPr>
          <w:rFonts w:ascii="Courier New" w:hAnsi="Courier New"/>
          <w:color w:val="000000"/>
          <w:sz w:val="24"/>
        </w:rPr>
        <w:t xml:space="preserve">  const [amount, setAmount] = useState('');</w:t>
      </w:r>
      <w:r>
        <w:rPr>
          <w:rFonts w:ascii="Courier New" w:hAnsi="Courier New"/>
          <w:color w:val="000000"/>
          <w:sz w:val="24"/>
        </w:rPr>
        <w:br w:type="textWrapping"/>
      </w:r>
      <w:r>
        <w:rPr>
          <w:rFonts w:ascii="Courier New" w:hAnsi="Courier New"/>
          <w:color w:val="000000"/>
          <w:sz w:val="24"/>
        </w:rPr>
        <w:t xml:space="preserve">  const [currency, setCurrency] = useState('');</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 xml:space="preserve">  const handleSubmit = (e) =&gt; {</w:t>
      </w:r>
      <w:r>
        <w:rPr>
          <w:rFonts w:ascii="Courier New" w:hAnsi="Courier New"/>
          <w:color w:val="000000"/>
          <w:sz w:val="24"/>
        </w:rPr>
        <w:br w:type="textWrapping"/>
      </w:r>
      <w:r>
        <w:rPr>
          <w:rFonts w:ascii="Courier New" w:hAnsi="Courier New"/>
          <w:color w:val="000000"/>
          <w:sz w:val="24"/>
        </w:rPr>
        <w:t xml:space="preserve">    e.preventDefault();</w:t>
      </w:r>
      <w:r>
        <w:rPr>
          <w:rFonts w:ascii="Courier New" w:hAnsi="Courier New"/>
          <w:color w:val="000000"/>
          <w:sz w:val="24"/>
        </w:rPr>
        <w:br w:type="textWrapping"/>
      </w:r>
      <w:r>
        <w:rPr>
          <w:rFonts w:ascii="Courier New" w:hAnsi="Courier New"/>
          <w:color w:val="000000"/>
          <w:sz w:val="24"/>
        </w:rPr>
        <w:t xml:space="preserve">    const conversionRate = 80;</w:t>
      </w:r>
      <w:r>
        <w:rPr>
          <w:rFonts w:ascii="Courier New" w:hAnsi="Courier New"/>
          <w:color w:val="000000"/>
          <w:sz w:val="24"/>
        </w:rPr>
        <w:br w:type="textWrapping"/>
      </w:r>
      <w:r>
        <w:rPr>
          <w:rFonts w:ascii="Courier New" w:hAnsi="Courier New"/>
          <w:color w:val="000000"/>
          <w:sz w:val="24"/>
        </w:rPr>
        <w:t xml:space="preserve">    if (currency.toLowerCase() === 'euro') {</w:t>
      </w:r>
      <w:r>
        <w:rPr>
          <w:rFonts w:ascii="Courier New" w:hAnsi="Courier New"/>
          <w:color w:val="000000"/>
          <w:sz w:val="24"/>
        </w:rPr>
        <w:br w:type="textWrapping"/>
      </w:r>
      <w:r>
        <w:rPr>
          <w:rFonts w:ascii="Courier New" w:hAnsi="Courier New"/>
          <w:color w:val="000000"/>
          <w:sz w:val="24"/>
        </w:rPr>
        <w:t xml:space="preserve">      const converted = amount * conversionRate;</w:t>
      </w:r>
      <w:r>
        <w:rPr>
          <w:rFonts w:ascii="Courier New" w:hAnsi="Courier New"/>
          <w:color w:val="000000"/>
          <w:sz w:val="24"/>
        </w:rPr>
        <w:br w:type="textWrapping"/>
      </w:r>
      <w:r>
        <w:rPr>
          <w:rFonts w:ascii="Courier New" w:hAnsi="Courier New"/>
          <w:color w:val="000000"/>
          <w:sz w:val="24"/>
        </w:rPr>
        <w:t xml:space="preserve">      alert(`Converting to Euro Amount is ${converted}`);</w:t>
      </w:r>
      <w:r>
        <w:rPr>
          <w:rFonts w:ascii="Courier New" w:hAnsi="Courier New"/>
          <w:color w:val="000000"/>
          <w:sz w:val="24"/>
        </w:rPr>
        <w:br w:type="textWrapping"/>
      </w:r>
      <w:r>
        <w:rPr>
          <w:rFonts w:ascii="Courier New" w:hAnsi="Courier New"/>
          <w:color w:val="000000"/>
          <w:sz w:val="24"/>
        </w:rPr>
        <w:t xml:space="preserve">    } else {</w:t>
      </w:r>
      <w:r>
        <w:rPr>
          <w:rFonts w:ascii="Courier New" w:hAnsi="Courier New"/>
          <w:color w:val="000000"/>
          <w:sz w:val="24"/>
        </w:rPr>
        <w:br w:type="textWrapping"/>
      </w:r>
      <w:r>
        <w:rPr>
          <w:rFonts w:ascii="Courier New" w:hAnsi="Courier New"/>
          <w:color w:val="000000"/>
          <w:sz w:val="24"/>
        </w:rPr>
        <w:t xml:space="preserve">      alert('Unsupported currency');</w:t>
      </w:r>
      <w:r>
        <w:rPr>
          <w:rFonts w:ascii="Courier New" w:hAnsi="Courier New"/>
          <w:color w:val="000000"/>
          <w:sz w:val="24"/>
        </w:rPr>
        <w:br w:type="textWrapping"/>
      </w:r>
      <w:r>
        <w:rPr>
          <w:rFonts w:ascii="Courier New" w:hAnsi="Courier New"/>
          <w:color w:val="000000"/>
          <w:sz w:val="24"/>
        </w:rPr>
        <w:t xml:space="preserve">    }</w:t>
      </w:r>
      <w:r>
        <w:rPr>
          <w:rFonts w:ascii="Courier New" w:hAnsi="Courier New"/>
          <w:color w:val="000000"/>
          <w:sz w:val="24"/>
        </w:rPr>
        <w:br w:type="textWrapping"/>
      </w:r>
      <w:r>
        <w:rPr>
          <w:rFonts w:ascii="Courier New" w:hAnsi="Courier New"/>
          <w:color w:val="000000"/>
          <w:sz w:val="24"/>
        </w:rPr>
        <w:t xml:space="preserve">  };</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 xml:space="preserve">  return (</w:t>
      </w:r>
      <w:r>
        <w:rPr>
          <w:rFonts w:ascii="Courier New" w:hAnsi="Courier New"/>
          <w:color w:val="000000"/>
          <w:sz w:val="24"/>
        </w:rPr>
        <w:br w:type="textWrapping"/>
      </w:r>
      <w:r>
        <w:rPr>
          <w:rFonts w:ascii="Courier New" w:hAnsi="Courier New"/>
          <w:color w:val="000000"/>
          <w:sz w:val="24"/>
        </w:rPr>
        <w:t xml:space="preserve">    &lt;div&gt;</w:t>
      </w:r>
      <w:r>
        <w:rPr>
          <w:rFonts w:ascii="Courier New" w:hAnsi="Courier New"/>
          <w:color w:val="000000"/>
          <w:sz w:val="24"/>
        </w:rPr>
        <w:br w:type="textWrapping"/>
      </w:r>
      <w:r>
        <w:rPr>
          <w:rFonts w:ascii="Courier New" w:hAnsi="Courier New"/>
          <w:color w:val="000000"/>
          <w:sz w:val="24"/>
        </w:rPr>
        <w:t xml:space="preserve">      &lt;h2 style={{ color: 'green' }}&gt;&lt;b&gt;Currency Convertor!!!&lt;/b&gt;&lt;/h2&gt;</w:t>
      </w:r>
      <w:r>
        <w:rPr>
          <w:rFonts w:ascii="Courier New" w:hAnsi="Courier New"/>
          <w:color w:val="000000"/>
          <w:sz w:val="24"/>
        </w:rPr>
        <w:br w:type="textWrapping"/>
      </w:r>
      <w:r>
        <w:rPr>
          <w:rFonts w:ascii="Courier New" w:hAnsi="Courier New"/>
          <w:color w:val="000000"/>
          <w:sz w:val="24"/>
        </w:rPr>
        <w:t xml:space="preserve">      &lt;form onSubmit={handleSubmit}&gt;</w:t>
      </w:r>
      <w:r>
        <w:rPr>
          <w:rFonts w:ascii="Courier New" w:hAnsi="Courier New"/>
          <w:color w:val="000000"/>
          <w:sz w:val="24"/>
        </w:rPr>
        <w:br w:type="textWrapping"/>
      </w:r>
      <w:r>
        <w:rPr>
          <w:rFonts w:ascii="Courier New" w:hAnsi="Courier New"/>
          <w:color w:val="000000"/>
          <w:sz w:val="24"/>
        </w:rPr>
        <w:t xml:space="preserve">        &lt;label&gt;Amount:&lt;/label&gt;&lt;br /&gt;</w:t>
      </w:r>
      <w:r>
        <w:rPr>
          <w:rFonts w:ascii="Courier New" w:hAnsi="Courier New"/>
          <w:color w:val="000000"/>
          <w:sz w:val="24"/>
        </w:rPr>
        <w:br w:type="textWrapping"/>
      </w:r>
      <w:r>
        <w:rPr>
          <w:rFonts w:ascii="Courier New" w:hAnsi="Courier New"/>
          <w:color w:val="000000"/>
          <w:sz w:val="24"/>
        </w:rPr>
        <w:t xml:space="preserve">        &lt;input type="text" value={amount} onChange={(e) =&gt; setAmount(e.target.value)} /&gt;&lt;br /&gt;&lt;br /&gt;</w:t>
      </w:r>
      <w:r>
        <w:rPr>
          <w:rFonts w:ascii="Courier New" w:hAnsi="Courier New"/>
          <w:color w:val="000000"/>
          <w:sz w:val="24"/>
        </w:rPr>
        <w:br w:type="textWrapping"/>
      </w:r>
      <w:r>
        <w:rPr>
          <w:rFonts w:ascii="Courier New" w:hAnsi="Courier New"/>
          <w:color w:val="000000"/>
          <w:sz w:val="24"/>
        </w:rPr>
        <w:t xml:space="preserve">        &lt;label&gt;Currency:&lt;/label&gt;&lt;br /&gt;</w:t>
      </w:r>
      <w:r>
        <w:rPr>
          <w:rFonts w:ascii="Courier New" w:hAnsi="Courier New"/>
          <w:color w:val="000000"/>
          <w:sz w:val="24"/>
        </w:rPr>
        <w:br w:type="textWrapping"/>
      </w:r>
      <w:r>
        <w:rPr>
          <w:rFonts w:ascii="Courier New" w:hAnsi="Courier New"/>
          <w:color w:val="000000"/>
          <w:sz w:val="24"/>
        </w:rPr>
        <w:t xml:space="preserve">        &lt;input type="text" value={currency} onChange={(e) =&gt; setCurrency(e.target.value)} /&gt;&lt;br /&gt;&lt;br /&gt;</w:t>
      </w:r>
      <w:r>
        <w:rPr>
          <w:rFonts w:ascii="Courier New" w:hAnsi="Courier New"/>
          <w:color w:val="000000"/>
          <w:sz w:val="24"/>
        </w:rPr>
        <w:br w:type="textWrapping"/>
      </w:r>
      <w:r>
        <w:rPr>
          <w:rFonts w:ascii="Courier New" w:hAnsi="Courier New"/>
          <w:color w:val="000000"/>
          <w:sz w:val="24"/>
        </w:rPr>
        <w:t xml:space="preserve">        &lt;button type="submit"&gt;Submit&lt;/button&gt;</w:t>
      </w:r>
      <w:r>
        <w:rPr>
          <w:rFonts w:ascii="Courier New" w:hAnsi="Courier New"/>
          <w:color w:val="000000"/>
          <w:sz w:val="24"/>
        </w:rPr>
        <w:br w:type="textWrapping"/>
      </w:r>
      <w:r>
        <w:rPr>
          <w:rFonts w:ascii="Courier New" w:hAnsi="Courier New"/>
          <w:color w:val="000000"/>
          <w:sz w:val="24"/>
        </w:rPr>
        <w:t xml:space="preserve">      &lt;/form&gt;</w:t>
      </w:r>
      <w:r>
        <w:rPr>
          <w:rFonts w:ascii="Courier New" w:hAnsi="Courier New"/>
          <w:color w:val="000000"/>
          <w:sz w:val="24"/>
        </w:rPr>
        <w:br w:type="textWrapping"/>
      </w:r>
      <w:r>
        <w:rPr>
          <w:rFonts w:ascii="Courier New" w:hAnsi="Courier New"/>
          <w:color w:val="000000"/>
          <w:sz w:val="24"/>
        </w:rPr>
        <w:t xml:space="preserve">    &lt;/div&gt;</w:t>
      </w:r>
      <w:r>
        <w:rPr>
          <w:rFonts w:ascii="Courier New" w:hAnsi="Courier New"/>
          <w:color w:val="000000"/>
          <w:sz w:val="24"/>
        </w:rPr>
        <w:br w:type="textWrapping"/>
      </w:r>
      <w:r>
        <w:rPr>
          <w:rFonts w:ascii="Courier New" w:hAnsi="Courier New"/>
          <w:color w:val="000000"/>
          <w:sz w:val="24"/>
        </w:rPr>
        <w:t xml:space="preserve">  );</w:t>
      </w:r>
      <w:r>
        <w:rPr>
          <w:rFonts w:ascii="Courier New" w:hAnsi="Courier New"/>
          <w:color w:val="000000"/>
          <w:sz w:val="24"/>
        </w:rPr>
        <w:br w:type="textWrapping"/>
      </w:r>
      <w:r>
        <w:rPr>
          <w:rFonts w:ascii="Courier New" w:hAnsi="Courier New"/>
          <w:color w:val="000000"/>
          <w:sz w:val="24"/>
        </w:rPr>
        <w:t>}</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export default CurrencyConvertor;</w:t>
      </w:r>
    </w:p>
    <w:p w14:paraId="1539EC03">
      <w:r>
        <w:rPr>
          <w:rFonts w:ascii="Calibri" w:hAnsi="Calibri"/>
          <w:b/>
          <w:color w:val="000000"/>
          <w:sz w:val="28"/>
        </w:rPr>
        <w:t>File 3: index.js</w:t>
      </w:r>
    </w:p>
    <w:p w14:paraId="3F30C3E1">
      <w:r>
        <w:rPr>
          <w:rFonts w:ascii="Courier New" w:hAnsi="Courier New"/>
          <w:color w:val="000000"/>
          <w:sz w:val="24"/>
        </w:rPr>
        <w:t>import React from 'react';</w:t>
      </w:r>
      <w:r>
        <w:rPr>
          <w:rFonts w:ascii="Courier New" w:hAnsi="Courier New"/>
          <w:color w:val="000000"/>
          <w:sz w:val="24"/>
        </w:rPr>
        <w:br w:type="textWrapping"/>
      </w:r>
      <w:r>
        <w:rPr>
          <w:rFonts w:ascii="Courier New" w:hAnsi="Courier New"/>
          <w:color w:val="000000"/>
          <w:sz w:val="24"/>
        </w:rPr>
        <w:t>import ReactDOM from 'react-dom/client';</w:t>
      </w:r>
      <w:r>
        <w:rPr>
          <w:rFonts w:ascii="Courier New" w:hAnsi="Courier New"/>
          <w:color w:val="000000"/>
          <w:sz w:val="24"/>
        </w:rPr>
        <w:br w:type="textWrapping"/>
      </w:r>
      <w:r>
        <w:rPr>
          <w:rFonts w:ascii="Courier New" w:hAnsi="Courier New"/>
          <w:color w:val="000000"/>
          <w:sz w:val="24"/>
        </w:rPr>
        <w:t>import App from './App';</w:t>
      </w:r>
      <w:r>
        <w:rPr>
          <w:rFonts w:ascii="Courier New" w:hAnsi="Courier New"/>
          <w:color w:val="000000"/>
          <w:sz w:val="24"/>
        </w:rPr>
        <w:br w:type="textWrapping"/>
      </w:r>
      <w:r>
        <w:rPr>
          <w:rFonts w:ascii="Courier New" w:hAnsi="Courier New"/>
          <w:color w:val="000000"/>
          <w:sz w:val="24"/>
        </w:rPr>
        <w:br w:type="textWrapping"/>
      </w:r>
      <w:r>
        <w:rPr>
          <w:rFonts w:ascii="Courier New" w:hAnsi="Courier New"/>
          <w:color w:val="000000"/>
          <w:sz w:val="24"/>
        </w:rPr>
        <w:t>const root = ReactDOM.createRoot(document.getElementById('root'));</w:t>
      </w:r>
      <w:r>
        <w:rPr>
          <w:rFonts w:ascii="Courier New" w:hAnsi="Courier New"/>
          <w:color w:val="000000"/>
          <w:sz w:val="24"/>
        </w:rPr>
        <w:br w:type="textWrapping"/>
      </w:r>
      <w:r>
        <w:rPr>
          <w:rFonts w:ascii="Courier New" w:hAnsi="Courier New"/>
          <w:color w:val="000000"/>
          <w:sz w:val="24"/>
        </w:rPr>
        <w:t>root.render(&lt;App /&gt;);</w:t>
      </w:r>
    </w:p>
    <w:p w14:paraId="2F4138BD">
      <w:pPr>
        <w:rPr>
          <w:rFonts w:ascii="Calibri" w:hAnsi="Calibri"/>
          <w:b/>
          <w:color w:val="000000"/>
          <w:sz w:val="28"/>
        </w:rPr>
      </w:pPr>
      <w:r>
        <w:rPr>
          <w:rFonts w:ascii="Calibri" w:hAnsi="Calibri"/>
          <w:b/>
          <w:color w:val="000000"/>
          <w:sz w:val="28"/>
        </w:rPr>
        <w:t xml:space="preserve">Output: </w:t>
      </w:r>
    </w:p>
    <w:p w14:paraId="618E8635">
      <w:r>
        <w:drawing>
          <wp:inline distT="0" distB="0" distL="114300" distR="114300">
            <wp:extent cx="5477510" cy="3947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77510" cy="3947160"/>
                    </a:xfrm>
                    <a:prstGeom prst="rect">
                      <a:avLst/>
                    </a:prstGeom>
                    <a:noFill/>
                    <a:ln>
                      <a:noFill/>
                    </a:ln>
                  </pic:spPr>
                </pic:pic>
              </a:graphicData>
            </a:graphic>
          </wp:inline>
        </w:drawing>
      </w:r>
    </w:p>
    <w:p w14:paraId="079E7235">
      <w:r>
        <w:drawing>
          <wp:inline distT="0" distB="0" distL="114300" distR="114300">
            <wp:extent cx="5480685" cy="3926205"/>
            <wp:effectExtent l="0" t="0" r="571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0685" cy="3926205"/>
                    </a:xfrm>
                    <a:prstGeom prst="rect">
                      <a:avLst/>
                    </a:prstGeom>
                    <a:noFill/>
                    <a:ln>
                      <a:noFill/>
                    </a:ln>
                  </pic:spPr>
                </pic:pic>
              </a:graphicData>
            </a:graphic>
          </wp:inline>
        </w:drawing>
      </w:r>
    </w:p>
    <w:p w14:paraId="5B498D65">
      <w:r>
        <w:drawing>
          <wp:inline distT="0" distB="0" distL="114300" distR="114300">
            <wp:extent cx="5477510" cy="3659505"/>
            <wp:effectExtent l="0" t="0" r="889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477510" cy="3659505"/>
                    </a:xfrm>
                    <a:prstGeom prst="rect">
                      <a:avLst/>
                    </a:prstGeom>
                    <a:noFill/>
                    <a:ln>
                      <a:noFill/>
                    </a:ln>
                  </pic:spPr>
                </pic:pic>
              </a:graphicData>
            </a:graphic>
          </wp:inline>
        </w:drawing>
      </w:r>
    </w:p>
    <w:p w14:paraId="1214AFAC">
      <w:pPr>
        <w:rPr>
          <w:rFonts w:hint="default"/>
          <w:lang w:val="en-US"/>
        </w:rPr>
      </w:pPr>
      <w:bookmarkStart w:id="0" w:name="_GoBack"/>
      <w:bookmarkEnd w:id="0"/>
      <w:r>
        <w:drawing>
          <wp:inline distT="0" distB="0" distL="114300" distR="114300">
            <wp:extent cx="5486400" cy="7389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86400" cy="7389495"/>
                    </a:xfrm>
                    <a:prstGeom prst="rect">
                      <a:avLst/>
                    </a:prstGeom>
                    <a:noFill/>
                    <a:ln>
                      <a:noFill/>
                    </a:ln>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6B79DB"/>
    <w:rsid w:val="25C65F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Sreeja Reddy</cp:lastModifiedBy>
  <dcterms:modified xsi:type="dcterms:W3CDTF">2025-08-02T05:17:40Z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0B0B711E66A64ADEAC8EF17D83EC6BAD_12</vt:lpwstr>
  </property>
</Properties>
</file>
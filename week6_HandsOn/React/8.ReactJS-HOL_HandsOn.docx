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22012"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React State and Counter App</w:t>
      </w:r>
    </w:p>
    <w:p w14:paraId="43CF3B27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Explain React State</w:t>
      </w:r>
    </w:p>
    <w:p w14:paraId="3E832C89">
      <w:pP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 React, </w:t>
      </w:r>
      <w:r>
        <w:rPr>
          <w:rStyle w:val="33"/>
          <w:rFonts w:hint="default" w:eastAsia="Segoe UI" w:cs="Segoe UI" w:asciiTheme="majorAscii" w:hAnsiTheme="maj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State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is a built-in object that allows components to </w:t>
      </w:r>
      <w:r>
        <w:rPr>
          <w:rStyle w:val="33"/>
          <w:rFonts w:hint="default" w:eastAsia="Segoe UI" w:cs="Segoe UI" w:asciiTheme="majorAscii" w:hAnsiTheme="maj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store and manage dynamic data</w:t>
      </w:r>
      <w:r>
        <w:rPr>
          <w:rFonts w:hint="default" w:eastAsia="Segoe UI" w:cs="Segoe UI" w:asciiTheme="majorAscii" w:hAnsiTheme="maj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It represents</w:t>
      </w:r>
      <w:r>
        <w:rPr>
          <w:rFonts w:hint="default" w:eastAsia="Segoe UI" w:cs="Segoe UI" w:asciiTheme="majorAscii" w:hAnsiTheme="maj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Style w:val="33"/>
          <w:rFonts w:hint="default" w:eastAsia="Segoe UI" w:cs="Segoe UI" w:asciiTheme="majorAscii" w:hAnsiTheme="maj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information about the component that can change over time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 usually as a result of user interaction, API calls, or events.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Key Characteristics: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Mutable: State can be changed after the component is rendered.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Local to the component.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Changes trigger UI updates automatically.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Syntax in Class Components:</w:t>
      </w:r>
      <w:bookmarkStart w:id="0" w:name="_GoBack"/>
      <w:bookmarkEnd w:id="0"/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Define state in constructor: this.state = { count: 0 };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Update state using this.setState({ count: newValue });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Difference between Props and State: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2F0F2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447E0C2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Feature</w:t>
            </w:r>
          </w:p>
        </w:tc>
        <w:tc>
          <w:tcPr>
            <w:tcW w:w="2880" w:type="dxa"/>
          </w:tcPr>
          <w:p w14:paraId="582DE8B3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Props</w:t>
            </w:r>
          </w:p>
        </w:tc>
        <w:tc>
          <w:tcPr>
            <w:tcW w:w="2880" w:type="dxa"/>
          </w:tcPr>
          <w:p w14:paraId="34AA55ED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</w:tr>
      <w:tr w14:paraId="4DB933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10C0B63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Mutability</w:t>
            </w:r>
          </w:p>
        </w:tc>
        <w:tc>
          <w:tcPr>
            <w:tcW w:w="2880" w:type="dxa"/>
          </w:tcPr>
          <w:p w14:paraId="0E6D1C11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Immutable (read-only)</w:t>
            </w:r>
          </w:p>
        </w:tc>
        <w:tc>
          <w:tcPr>
            <w:tcW w:w="2880" w:type="dxa"/>
          </w:tcPr>
          <w:p w14:paraId="5C13A83C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Mutable</w:t>
            </w:r>
          </w:p>
        </w:tc>
      </w:tr>
      <w:tr w14:paraId="6EDA24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54F854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Defined By</w:t>
            </w:r>
          </w:p>
        </w:tc>
        <w:tc>
          <w:tcPr>
            <w:tcW w:w="2880" w:type="dxa"/>
          </w:tcPr>
          <w:p w14:paraId="7E92C405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Parent Component</w:t>
            </w:r>
          </w:p>
        </w:tc>
        <w:tc>
          <w:tcPr>
            <w:tcW w:w="2880" w:type="dxa"/>
          </w:tcPr>
          <w:p w14:paraId="3E787266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Component itself</w:t>
            </w:r>
          </w:p>
        </w:tc>
      </w:tr>
      <w:tr w14:paraId="56F6A9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77F0222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Scope</w:t>
            </w:r>
          </w:p>
        </w:tc>
        <w:tc>
          <w:tcPr>
            <w:tcW w:w="2880" w:type="dxa"/>
          </w:tcPr>
          <w:p w14:paraId="55B1F4CC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Passed to child components</w:t>
            </w:r>
          </w:p>
        </w:tc>
        <w:tc>
          <w:tcPr>
            <w:tcW w:w="2880" w:type="dxa"/>
          </w:tcPr>
          <w:p w14:paraId="4219EFFE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Local to the component</w:t>
            </w:r>
          </w:p>
        </w:tc>
      </w:tr>
      <w:tr w14:paraId="26AE82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2F3EEAE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Updates Cause</w:t>
            </w:r>
          </w:p>
        </w:tc>
        <w:tc>
          <w:tcPr>
            <w:tcW w:w="2880" w:type="dxa"/>
          </w:tcPr>
          <w:p w14:paraId="75A4E913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Component re-renders if props change</w:t>
            </w:r>
          </w:p>
        </w:tc>
        <w:tc>
          <w:tcPr>
            <w:tcW w:w="2880" w:type="dxa"/>
          </w:tcPr>
          <w:p w14:paraId="14F5AC39">
            <w:pP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Ascii" w:hAnsiTheme="majorAsci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Component re-renders on change</w:t>
            </w:r>
          </w:p>
        </w:tc>
      </w:tr>
    </w:tbl>
    <w:p w14:paraId="71A1C4CB">
      <w:pP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 w14:paraId="3C3F4B6A">
      <w:pPr>
        <w:pStyle w:val="2"/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CountPeople.js</w:t>
      </w:r>
    </w:p>
    <w:p w14:paraId="5121037F">
      <w:pP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React, { Component } from 'react';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'./App.css';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CountPeople extends Component {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constructor(props) {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super(props);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this.state = {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entryCount: 0,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exitCount: 0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updateEntry = () =&gt; {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this.setState({ entryCount: this.state.entryCount + 1 });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updateExit = () =&gt; {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this.setState({ exitCount: this.state.exitCount + 1 });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render() {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(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&lt;div className="container"&gt;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&lt;div className="buttonSection"&gt;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&lt;button onClick={this.updateEntry}&gt;Login&lt;/button&gt;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&lt;span&gt;{this.state.entryCount} People Entered!!!&lt;/span&gt;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&lt;/div&gt;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&lt;div className="buttonSection"&gt;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&lt;button onClick={this.updateExit}&gt;Exit&lt;/button&gt;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&lt;span&gt;{this.state.exitCount} People Left!!!&lt;/span&gt;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&lt;/div&gt;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&lt;/div&gt;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);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export default CountPeople;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 w14:paraId="0FB93771">
      <w:pPr>
        <w:pStyle w:val="2"/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 App.js</w:t>
      </w:r>
    </w:p>
    <w:p w14:paraId="6D5FE499">
      <w:pP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React from 'react';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CountPeople from './CountPeople';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function App() {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return (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&lt;div&gt;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&lt;CountPeople /&gt;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&lt;/div&gt;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);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export default App;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 w14:paraId="1C8511F5">
      <w:pPr>
        <w:pStyle w:val="2"/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 CSS Code (App.css)</w:t>
      </w:r>
    </w:p>
    <w:p w14:paraId="58CF5892">
      <w:pPr>
        <w:rPr>
          <w:rFonts w:hint="default" w:asciiTheme="majorAscii" w:hAnsiTheme="majorAsci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.container {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text-align: center;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margin-top: 100px;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.buttonSection {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margin: 20px;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button {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background-color: green;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color: white;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border: none;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padding: 10px 20px;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margin-right: 10px;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font-weight: bold;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border-radius: 5px;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span {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font-size: 18px;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Ascii" w:hAnsiTheme="majorAsci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719DA3C3">
      <w:r>
        <w:drawing>
          <wp:inline distT="0" distB="0" distL="114300" distR="114300">
            <wp:extent cx="5472430" cy="28606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9611">
      <w:pPr>
        <w:rPr>
          <w:rFonts w:hint="default"/>
          <w:lang w:val="en-US"/>
        </w:rPr>
      </w:pPr>
      <w:r>
        <w:drawing>
          <wp:inline distT="0" distB="0" distL="114300" distR="114300">
            <wp:extent cx="5485130" cy="33261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4629AB"/>
    <w:rsid w:val="29FA346D"/>
    <w:rsid w:val="5A55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2025-07-27T14:05:44Z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0E09C5D7CAAC421BB6B93CDBA595712D_13</vt:lpwstr>
  </property>
</Properties>
</file>
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6F722">
      <w:pPr>
        <w:pStyle w:val="2"/>
        <w:rPr>
          <w:color w:val="000000" w:themeColor="text1"/>
          <w14:textFill>
            <w14:solidFill>
              <w14:schemeClr w14:val="tx1"/>
            </w14:solidFill>
          </w14:textFill>
        </w:rPr>
      </w:pPr>
      <w:bookmarkStart w:id="0" w:name="_GoBack"/>
      <w:bookmarkEnd w:id="0"/>
      <w:r>
        <w:rPr>
          <w:color w:val="000000" w:themeColor="text1"/>
          <w14:textFill>
            <w14:solidFill>
              <w14:schemeClr w14:val="tx1"/>
            </w14:solidFill>
          </w14:textFill>
        </w:rPr>
        <w:t>1. Explain React Components</w:t>
      </w:r>
    </w:p>
    <w:p w14:paraId="7B451D0C">
      <w:pPr>
        <w:rPr>
          <w:color w:val="000000" w:themeColor="text1"/>
          <w14:textFill>
            <w14:solidFill>
              <w14:schemeClr w14:val="tx1"/>
            </w14:solidFill>
          </w14:textFill>
        </w:rPr>
      </w:pPr>
      <w:r>
        <w:rPr>
          <w:color w:val="000000" w:themeColor="text1"/>
          <w14:textFill>
            <w14:solidFill>
              <w14:schemeClr w14:val="tx1"/>
            </w14:solidFill>
          </w14:textFill>
        </w:rPr>
        <w:t>A React component is a reusable and independent piece of the user interface. Components let developers split the UI into isolated parts that can be developed, tested, and maintained separately. Each component is like a small JavaScript function or class that returns JSX, which tells React what should be displayed on the screen. Components can receive input through props (properties) and can maintain their own state to manage dynamic behavior. By combining multiple components, developers can build large, complex applications in a modular and scalable way.</w:t>
      </w:r>
    </w:p>
    <w:p w14:paraId="17AE3248">
      <w:pPr>
        <w:pStyle w:val="2"/>
        <w:rPr>
          <w:color w:val="000000" w:themeColor="text1"/>
          <w14:textFill>
            <w14:solidFill>
              <w14:schemeClr w14:val="tx1"/>
            </w14:solidFill>
          </w14:textFill>
        </w:rPr>
      </w:pPr>
      <w:r>
        <w:rPr>
          <w:color w:val="000000" w:themeColor="text1"/>
          <w14:textFill>
            <w14:solidFill>
              <w14:schemeClr w14:val="tx1"/>
            </w14:solidFill>
          </w14:textFill>
        </w:rPr>
        <w:t>2. Identify the Differences Between Components and JavaScript Functions</w:t>
      </w:r>
    </w:p>
    <w:p w14:paraId="79210CDB">
      <w:pPr>
        <w:rPr>
          <w:color w:val="000000" w:themeColor="text1"/>
          <w14:textFill>
            <w14:solidFill>
              <w14:schemeClr w14:val="tx1"/>
            </w14:solidFill>
          </w14:textFill>
        </w:rPr>
      </w:pPr>
      <w:r>
        <w:rPr>
          <w:color w:val="000000" w:themeColor="text1"/>
          <w14:textFill>
            <w14:solidFill>
              <w14:schemeClr w14:val="tx1"/>
            </w14:solidFill>
          </w14:textFill>
        </w:rPr>
        <w:t>While both React components and JavaScript functions are written using the function syntax, they serve different purposes: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React Components are used to create visual parts of a web application. They return JSX, can handle state using hooks (in function components) or lifecycle methods (in class components), and are managed by the React DOM.</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JavaScript Functions, on the other hand, are general-purpose blocks of reusable code that return primitive values or objects and are not related to the UI.</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Key differences:</w:t>
      </w:r>
      <w:r>
        <w:rPr>
          <w:color w:val="000000" w:themeColor="text1"/>
          <w14:textFill>
            <w14:solidFill>
              <w14:schemeClr w14:val="tx1"/>
            </w14:solidFill>
          </w14:textFill>
        </w:rPr>
        <w:br w:type="textWrapping"/>
      </w:r>
      <w:r>
        <w:rPr>
          <w:color w:val="000000" w:themeColor="text1"/>
          <w14:textFill>
            <w14:solidFill>
              <w14:schemeClr w14:val="tx1"/>
            </w14:solidFill>
          </w14:textFill>
        </w:rPr>
        <w:t>- Components start with a capital letter, functions don’t have that requirement.</w:t>
      </w:r>
      <w:r>
        <w:rPr>
          <w:color w:val="000000" w:themeColor="text1"/>
          <w14:textFill>
            <w14:solidFill>
              <w14:schemeClr w14:val="tx1"/>
            </w14:solidFill>
          </w14:textFill>
        </w:rPr>
        <w:br w:type="textWrapping"/>
      </w:r>
      <w:r>
        <w:rPr>
          <w:color w:val="000000" w:themeColor="text1"/>
          <w14:textFill>
            <w14:solidFill>
              <w14:schemeClr w14:val="tx1"/>
            </w14:solidFill>
          </w14:textFill>
        </w:rPr>
        <w:t>- Components return JSX, while functions return values like numbers, strings, or objects.</w:t>
      </w:r>
      <w:r>
        <w:rPr>
          <w:color w:val="000000" w:themeColor="text1"/>
          <w14:textFill>
            <w14:solidFill>
              <w14:schemeClr w14:val="tx1"/>
            </w14:solidFill>
          </w14:textFill>
        </w:rPr>
        <w:br w:type="textWrapping"/>
      </w:r>
      <w:r>
        <w:rPr>
          <w:color w:val="000000" w:themeColor="text1"/>
          <w14:textFill>
            <w14:solidFill>
              <w14:schemeClr w14:val="tx1"/>
            </w14:solidFill>
          </w14:textFill>
        </w:rPr>
        <w:t>- React components can interact with the React lifecycle, regular functions cannot.</w:t>
      </w:r>
    </w:p>
    <w:p w14:paraId="7CC4A8C3">
      <w:pPr>
        <w:pStyle w:val="2"/>
        <w:rPr>
          <w:color w:val="000000" w:themeColor="text1"/>
          <w14:textFill>
            <w14:solidFill>
              <w14:schemeClr w14:val="tx1"/>
            </w14:solidFill>
          </w14:textFill>
        </w:rPr>
      </w:pPr>
      <w:r>
        <w:rPr>
          <w:color w:val="000000" w:themeColor="text1"/>
          <w14:textFill>
            <w14:solidFill>
              <w14:schemeClr w14:val="tx1"/>
            </w14:solidFill>
          </w14:textFill>
        </w:rPr>
        <w:t>3. Identify the Types of Components</w:t>
      </w:r>
    </w:p>
    <w:p w14:paraId="5B7244F1">
      <w:pPr>
        <w:rPr>
          <w:color w:val="000000" w:themeColor="text1"/>
          <w14:textFill>
            <w14:solidFill>
              <w14:schemeClr w14:val="tx1"/>
            </w14:solidFill>
          </w14:textFill>
        </w:rPr>
      </w:pPr>
      <w:r>
        <w:rPr>
          <w:color w:val="000000" w:themeColor="text1"/>
          <w14:textFill>
            <w14:solidFill>
              <w14:schemeClr w14:val="tx1"/>
            </w14:solidFill>
          </w14:textFill>
        </w:rPr>
        <w:t>There are two main types of React components: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1. Class Components:</w:t>
      </w:r>
      <w:r>
        <w:rPr>
          <w:color w:val="000000" w:themeColor="text1"/>
          <w14:textFill>
            <w14:solidFill>
              <w14:schemeClr w14:val="tx1"/>
            </w14:solidFill>
          </w14:textFill>
        </w:rPr>
        <w:br w:type="textWrapping"/>
      </w:r>
      <w:r>
        <w:rPr>
          <w:color w:val="000000" w:themeColor="text1"/>
          <w14:textFill>
            <w14:solidFill>
              <w14:schemeClr w14:val="tx1"/>
            </w14:solidFill>
          </w14:textFill>
        </w:rPr>
        <w:t>- Defined using the ES6 class syntax.</w:t>
      </w:r>
      <w:r>
        <w:rPr>
          <w:color w:val="000000" w:themeColor="text1"/>
          <w14:textFill>
            <w14:solidFill>
              <w14:schemeClr w14:val="tx1"/>
            </w14:solidFill>
          </w14:textFill>
        </w:rPr>
        <w:br w:type="textWrapping"/>
      </w:r>
      <w:r>
        <w:rPr>
          <w:color w:val="000000" w:themeColor="text1"/>
          <w14:textFill>
            <w14:solidFill>
              <w14:schemeClr w14:val="tx1"/>
            </w14:solidFill>
          </w14:textFill>
        </w:rPr>
        <w:t>- Extend React.Component.</w:t>
      </w:r>
      <w:r>
        <w:rPr>
          <w:color w:val="000000" w:themeColor="text1"/>
          <w14:textFill>
            <w14:solidFill>
              <w14:schemeClr w14:val="tx1"/>
            </w14:solidFill>
          </w14:textFill>
        </w:rPr>
        <w:br w:type="textWrapping"/>
      </w:r>
      <w:r>
        <w:rPr>
          <w:color w:val="000000" w:themeColor="text1"/>
          <w14:textFill>
            <w14:solidFill>
              <w14:schemeClr w14:val="tx1"/>
            </w14:solidFill>
          </w14:textFill>
        </w:rPr>
        <w:t>- Include a render() method.</w:t>
      </w:r>
      <w:r>
        <w:rPr>
          <w:color w:val="000000" w:themeColor="text1"/>
          <w14:textFill>
            <w14:solidFill>
              <w14:schemeClr w14:val="tx1"/>
            </w14:solidFill>
          </w14:textFill>
        </w:rPr>
        <w:br w:type="textWrapping"/>
      </w:r>
      <w:r>
        <w:rPr>
          <w:color w:val="000000" w:themeColor="text1"/>
          <w14:textFill>
            <w14:solidFill>
              <w14:schemeClr w14:val="tx1"/>
            </w14:solidFill>
          </w14:textFill>
        </w:rPr>
        <w:t>- Can use state and lifecycle methods.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Example:</w:t>
      </w:r>
      <w:r>
        <w:rPr>
          <w:color w:val="000000" w:themeColor="text1"/>
          <w14:textFill>
            <w14:solidFill>
              <w14:schemeClr w14:val="tx1"/>
            </w14:solidFill>
          </w14:textFill>
        </w:rPr>
        <w:br w:type="textWrapping"/>
      </w:r>
      <w:r>
        <w:rPr>
          <w:color w:val="000000" w:themeColor="text1"/>
          <w14:textFill>
            <w14:solidFill>
              <w14:schemeClr w14:val="tx1"/>
            </w14:solidFill>
          </w14:textFill>
        </w:rPr>
        <w:t>class Hello extends React.Component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render()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&lt;h1&gt;Hello World&lt;/h1&gt;;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2. Function Components:</w:t>
      </w:r>
      <w:r>
        <w:rPr>
          <w:color w:val="000000" w:themeColor="text1"/>
          <w14:textFill>
            <w14:solidFill>
              <w14:schemeClr w14:val="tx1"/>
            </w14:solidFill>
          </w14:textFill>
        </w:rPr>
        <w:br w:type="textWrapping"/>
      </w:r>
      <w:r>
        <w:rPr>
          <w:color w:val="000000" w:themeColor="text1"/>
          <w14:textFill>
            <w14:solidFill>
              <w14:schemeClr w14:val="tx1"/>
            </w14:solidFill>
          </w14:textFill>
        </w:rPr>
        <w:t>- Defined using standard JavaScript functions.</w:t>
      </w:r>
      <w:r>
        <w:rPr>
          <w:color w:val="000000" w:themeColor="text1"/>
          <w14:textFill>
            <w14:solidFill>
              <w14:schemeClr w14:val="tx1"/>
            </w14:solidFill>
          </w14:textFill>
        </w:rPr>
        <w:br w:type="textWrapping"/>
      </w:r>
      <w:r>
        <w:rPr>
          <w:color w:val="000000" w:themeColor="text1"/>
          <w14:textFill>
            <w14:solidFill>
              <w14:schemeClr w14:val="tx1"/>
            </w14:solidFill>
          </w14:textFill>
        </w:rPr>
        <w:t>- Use useState, useEffect, and other React Hooks for state and lifecycle behavior.</w:t>
      </w:r>
      <w:r>
        <w:rPr>
          <w:color w:val="000000" w:themeColor="text1"/>
          <w14:textFill>
            <w14:solidFill>
              <w14:schemeClr w14:val="tx1"/>
            </w14:solidFill>
          </w14:textFill>
        </w:rPr>
        <w:br w:type="textWrapping"/>
      </w:r>
      <w:r>
        <w:rPr>
          <w:color w:val="000000" w:themeColor="text1"/>
          <w14:textFill>
            <w14:solidFill>
              <w14:schemeClr w14:val="tx1"/>
            </w14:solidFill>
          </w14:textFill>
        </w:rPr>
        <w:t>- Simpler and easier to write and test.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Example:</w:t>
      </w:r>
      <w:r>
        <w:rPr>
          <w:color w:val="000000" w:themeColor="text1"/>
          <w14:textFill>
            <w14:solidFill>
              <w14:schemeClr w14:val="tx1"/>
            </w14:solidFill>
          </w14:textFill>
        </w:rPr>
        <w:br w:type="textWrapping"/>
      </w:r>
      <w:r>
        <w:rPr>
          <w:color w:val="000000" w:themeColor="text1"/>
          <w14:textFill>
            <w14:solidFill>
              <w14:schemeClr w14:val="tx1"/>
            </w14:solidFill>
          </w14:textFill>
        </w:rPr>
        <w:t>function Hello()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&lt;h1&gt;Hello World&lt;/h1&gt;;</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14:paraId="5A827CF1">
      <w:pPr>
        <w:pStyle w:val="2"/>
        <w:rPr>
          <w:color w:val="000000" w:themeColor="text1"/>
          <w14:textFill>
            <w14:solidFill>
              <w14:schemeClr w14:val="tx1"/>
            </w14:solidFill>
          </w14:textFill>
        </w:rPr>
      </w:pPr>
      <w:r>
        <w:rPr>
          <w:color w:val="000000" w:themeColor="text1"/>
          <w14:textFill>
            <w14:solidFill>
              <w14:schemeClr w14:val="tx1"/>
            </w14:solidFill>
          </w14:textFill>
        </w:rPr>
        <w:t>4. Explain Class Component</w:t>
      </w:r>
    </w:p>
    <w:p w14:paraId="250182D7">
      <w:pPr>
        <w:rPr>
          <w:color w:val="000000" w:themeColor="text1"/>
          <w14:textFill>
            <w14:solidFill>
              <w14:schemeClr w14:val="tx1"/>
            </w14:solidFill>
          </w14:textFill>
        </w:rPr>
      </w:pPr>
      <w:r>
        <w:rPr>
          <w:color w:val="000000" w:themeColor="text1"/>
          <w14:textFill>
            <w14:solidFill>
              <w14:schemeClr w14:val="tx1"/>
            </w14:solidFill>
          </w14:textFill>
        </w:rPr>
        <w:t>A class component in React is a JavaScript class that extends from React.Component. It must include a render() method that returns JSX. Class components are capable of managing their own state and can use lifecycle methods such as componentDidMount, componentDidUpdate, and componentWillUnmount. These features make class components ideal for handling complex logic and interactions. Though still supported, class components are now less commonly used due to the simplicity and flexibility of function components with hooks.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Example:</w:t>
      </w:r>
      <w:r>
        <w:rPr>
          <w:color w:val="000000" w:themeColor="text1"/>
          <w14:textFill>
            <w14:solidFill>
              <w14:schemeClr w14:val="tx1"/>
            </w14:solidFill>
          </w14:textFill>
        </w:rPr>
        <w:br w:type="textWrapping"/>
      </w:r>
      <w:r>
        <w:rPr>
          <w:color w:val="000000" w:themeColor="text1"/>
          <w14:textFill>
            <w14:solidFill>
              <w14:schemeClr w14:val="tx1"/>
            </w14:solidFill>
          </w14:textFill>
        </w:rPr>
        <w:t>class Welcome extends React.Component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render()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&lt;h1&gt;Hello, {this.props.name}&lt;/h1&gt;;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14:paraId="05373DFF">
      <w:pPr>
        <w:pStyle w:val="2"/>
        <w:rPr>
          <w:color w:val="000000" w:themeColor="text1"/>
          <w14:textFill>
            <w14:solidFill>
              <w14:schemeClr w14:val="tx1"/>
            </w14:solidFill>
          </w14:textFill>
        </w:rPr>
      </w:pPr>
      <w:r>
        <w:rPr>
          <w:color w:val="000000" w:themeColor="text1"/>
          <w14:textFill>
            <w14:solidFill>
              <w14:schemeClr w14:val="tx1"/>
            </w14:solidFill>
          </w14:textFill>
        </w:rPr>
        <w:t>5. Explain Function Component</w:t>
      </w:r>
    </w:p>
    <w:p w14:paraId="44746CBC">
      <w:pPr>
        <w:rPr>
          <w:color w:val="000000" w:themeColor="text1"/>
          <w14:textFill>
            <w14:solidFill>
              <w14:schemeClr w14:val="tx1"/>
            </w14:solidFill>
          </w14:textFill>
        </w:rPr>
      </w:pPr>
      <w:r>
        <w:rPr>
          <w:color w:val="000000" w:themeColor="text1"/>
          <w14:textFill>
            <w14:solidFill>
              <w14:schemeClr w14:val="tx1"/>
            </w14:solidFill>
          </w14:textFill>
        </w:rPr>
        <w:t>A function component is a simpler form of a React component that is written as a JavaScript function. It accepts props as an argument and returns JSX to be rendered in the browser. With the introduction of React Hooks (such as useState, useEffect), function components can now handle state and side effects, making them just as powerful as class components but easier to write and maintain. Function components are now the preferred way to write components in modern React development.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Example:</w:t>
      </w:r>
      <w:r>
        <w:rPr>
          <w:color w:val="000000" w:themeColor="text1"/>
          <w14:textFill>
            <w14:solidFill>
              <w14:schemeClr w14:val="tx1"/>
            </w14:solidFill>
          </w14:textFill>
        </w:rPr>
        <w:br w:type="textWrapping"/>
      </w:r>
      <w:r>
        <w:rPr>
          <w:color w:val="000000" w:themeColor="text1"/>
          <w14:textFill>
            <w14:solidFill>
              <w14:schemeClr w14:val="tx1"/>
            </w14:solidFill>
          </w14:textFill>
        </w:rPr>
        <w:t>function Welcome(props)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&lt;h1&gt;Hello, {props.name}&lt;/h1&gt;;</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14:paraId="664D0653">
      <w:pPr>
        <w:pStyle w:val="2"/>
        <w:rPr>
          <w:color w:val="000000" w:themeColor="text1"/>
          <w14:textFill>
            <w14:solidFill>
              <w14:schemeClr w14:val="tx1"/>
            </w14:solidFill>
          </w14:textFill>
        </w:rPr>
      </w:pPr>
      <w:r>
        <w:rPr>
          <w:color w:val="000000" w:themeColor="text1"/>
          <w14:textFill>
            <w14:solidFill>
              <w14:schemeClr w14:val="tx1"/>
            </w14:solidFill>
          </w14:textFill>
        </w:rPr>
        <w:t>6. Define Component Constructor</w:t>
      </w:r>
    </w:p>
    <w:p w14:paraId="2948AC26">
      <w:pPr>
        <w:rPr>
          <w:color w:val="000000" w:themeColor="text1"/>
          <w14:textFill>
            <w14:solidFill>
              <w14:schemeClr w14:val="tx1"/>
            </w14:solidFill>
          </w14:textFill>
        </w:rPr>
      </w:pPr>
      <w:r>
        <w:rPr>
          <w:color w:val="000000" w:themeColor="text1"/>
          <w14:textFill>
            <w14:solidFill>
              <w14:schemeClr w14:val="tx1"/>
            </w14:solidFill>
          </w14:textFill>
        </w:rPr>
        <w:t>In class components, the constructor is a special method used to initialize the component's internal state and bind methods. It is called automatically when a component is created and is the first method invoked in the component lifecycle. The constructor typically includes a call to super(props) to ensure the component has access to this.props. You can also initialize this.state and bind event handlers in the constructor.</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Example:</w:t>
      </w:r>
      <w:r>
        <w:rPr>
          <w:color w:val="000000" w:themeColor="text1"/>
          <w14:textFill>
            <w14:solidFill>
              <w14:schemeClr w14:val="tx1"/>
            </w14:solidFill>
          </w14:textFill>
        </w:rPr>
        <w:br w:type="textWrapping"/>
      </w:r>
      <w:r>
        <w:rPr>
          <w:color w:val="000000" w:themeColor="text1"/>
          <w14:textFill>
            <w14:solidFill>
              <w14:schemeClr w14:val="tx1"/>
            </w14:solidFill>
          </w14:textFill>
        </w:rPr>
        <w:t>class Counter extends React.Component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constructor(props)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super(props);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this.state = { count: 0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this.increment = this.increment.bind(this);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increment()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this.setState({ count: this.state.count + 1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render()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&lt;button onClick={this.increment}&gt;{this.state.count}&lt;/button&gt;;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14:paraId="07DBE4CE">
      <w:pPr>
        <w:pStyle w:val="2"/>
        <w:rPr>
          <w:color w:val="000000" w:themeColor="text1"/>
          <w14:textFill>
            <w14:solidFill>
              <w14:schemeClr w14:val="tx1"/>
            </w14:solidFill>
          </w14:textFill>
        </w:rPr>
      </w:pPr>
      <w:r>
        <w:rPr>
          <w:color w:val="000000" w:themeColor="text1"/>
          <w14:textFill>
            <w14:solidFill>
              <w14:schemeClr w14:val="tx1"/>
            </w14:solidFill>
          </w14:textFill>
        </w:rPr>
        <w:t>7. Define render() Function</w:t>
      </w:r>
    </w:p>
    <w:p w14:paraId="372924CD">
      <w:pPr>
        <w:rPr>
          <w:color w:val="000000" w:themeColor="text1"/>
          <w14:textFill>
            <w14:solidFill>
              <w14:schemeClr w14:val="tx1"/>
            </w14:solidFill>
          </w14:textFill>
        </w:rPr>
      </w:pPr>
      <w:r>
        <w:rPr>
          <w:color w:val="000000" w:themeColor="text1"/>
          <w14:textFill>
            <w14:solidFill>
              <w14:schemeClr w14:val="tx1"/>
            </w14:solidFill>
          </w14:textFill>
        </w:rPr>
        <w:t>The render() function is a required method in class components. It tells React what the component should display in the browser. This method returns JSX and is invoked every time the component is rendered or updated. The render() function must be pure, meaning it should not alter the component state or interact with external systems. Its job is only to return the UI layout based on the component’s current state and props.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Example:</w:t>
      </w:r>
      <w:r>
        <w:rPr>
          <w:color w:val="000000" w:themeColor="text1"/>
          <w14:textFill>
            <w14:solidFill>
              <w14:schemeClr w14:val="tx1"/>
            </w14:solidFill>
          </w14:textFill>
        </w:rPr>
        <w:br w:type="textWrapping"/>
      </w:r>
      <w:r>
        <w:rPr>
          <w:color w:val="000000" w:themeColor="text1"/>
          <w14:textFill>
            <w14:solidFill>
              <w14:schemeClr w14:val="tx1"/>
            </w14:solidFill>
          </w14:textFill>
        </w:rPr>
        <w:t>class Greeting extends React.Component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render()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&lt;h1&gt;Welcome, {this.props.name}&lt;/h1&gt;;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14:paraId="317EE95E">
      <w:pPr>
        <w:rPr>
          <w:rStyle w:val="20"/>
          <w:rFonts w:hint="default" w:ascii="Calibri" w:hAnsi="Calibri" w:eastAsia="Consolas" w:cs="Calibri"/>
          <w:b/>
          <w:bCs/>
          <w:i w:val="0"/>
          <w:iCs w:val="0"/>
          <w:caps w:val="0"/>
          <w:color w:val="0D0D0D"/>
          <w:spacing w:val="0"/>
          <w:sz w:val="28"/>
          <w:szCs w:val="28"/>
          <w:shd w:val="clear" w:color="auto" w:fill="auto"/>
        </w:rPr>
      </w:pPr>
      <w:r>
        <w:rPr>
          <w:rStyle w:val="20"/>
          <w:rFonts w:hint="default" w:ascii="Calibri" w:hAnsi="Calibri" w:eastAsia="Consolas" w:cs="Calibri"/>
          <w:b/>
          <w:bCs/>
          <w:i w:val="0"/>
          <w:iCs w:val="0"/>
          <w:caps w:val="0"/>
          <w:color w:val="0D0D0D"/>
          <w:spacing w:val="0"/>
          <w:sz w:val="28"/>
          <w:szCs w:val="28"/>
          <w:shd w:val="clear" w:color="auto" w:fill="auto"/>
        </w:rPr>
        <w:t>src/Components/Home.js</w:t>
      </w:r>
    </w:p>
    <w:p w14:paraId="6EBD4791">
      <w:pPr>
        <w:rPr>
          <w:rStyle w:val="20"/>
          <w:rFonts w:hint="default" w:ascii="Calibri" w:hAnsi="Calibri" w:eastAsia="Consolas"/>
          <w:b w:val="0"/>
          <w:bCs w:val="0"/>
          <w:i w:val="0"/>
          <w:iCs w:val="0"/>
          <w:caps w:val="0"/>
          <w:color w:val="0D0D0D"/>
          <w:spacing w:val="0"/>
          <w:sz w:val="24"/>
          <w:szCs w:val="24"/>
          <w:shd w:val="clear" w:color="auto" w:fill="auto"/>
        </w:rPr>
      </w:pPr>
      <w:r>
        <w:rPr>
          <w:rStyle w:val="20"/>
          <w:rFonts w:hint="default" w:ascii="Calibri" w:hAnsi="Calibri" w:eastAsia="Consolas"/>
          <w:b w:val="0"/>
          <w:bCs w:val="0"/>
          <w:i w:val="0"/>
          <w:iCs w:val="0"/>
          <w:caps w:val="0"/>
          <w:color w:val="0D0D0D"/>
          <w:spacing w:val="0"/>
          <w:sz w:val="24"/>
          <w:szCs w:val="24"/>
          <w:shd w:val="clear" w:color="auto" w:fill="auto"/>
        </w:rPr>
        <w:t>import React from 'react';</w:t>
      </w:r>
    </w:p>
    <w:p w14:paraId="6A975B7E">
      <w:pPr>
        <w:rPr>
          <w:rStyle w:val="20"/>
          <w:rFonts w:hint="default" w:ascii="Calibri" w:hAnsi="Calibri" w:eastAsia="Consolas"/>
          <w:b w:val="0"/>
          <w:bCs w:val="0"/>
          <w:i w:val="0"/>
          <w:iCs w:val="0"/>
          <w:caps w:val="0"/>
          <w:color w:val="0D0D0D"/>
          <w:spacing w:val="0"/>
          <w:sz w:val="24"/>
          <w:szCs w:val="24"/>
          <w:shd w:val="clear" w:color="auto" w:fill="auto"/>
        </w:rPr>
      </w:pPr>
    </w:p>
    <w:p w14:paraId="26B1C19A">
      <w:pPr>
        <w:rPr>
          <w:rStyle w:val="20"/>
          <w:rFonts w:hint="default" w:ascii="Calibri" w:hAnsi="Calibri" w:eastAsia="Consolas"/>
          <w:b w:val="0"/>
          <w:bCs w:val="0"/>
          <w:i w:val="0"/>
          <w:iCs w:val="0"/>
          <w:caps w:val="0"/>
          <w:color w:val="0D0D0D"/>
          <w:spacing w:val="0"/>
          <w:sz w:val="24"/>
          <w:szCs w:val="24"/>
          <w:shd w:val="clear" w:color="auto" w:fill="auto"/>
        </w:rPr>
      </w:pPr>
      <w:r>
        <w:rPr>
          <w:rStyle w:val="20"/>
          <w:rFonts w:hint="default" w:ascii="Calibri" w:hAnsi="Calibri" w:eastAsia="Consolas"/>
          <w:b w:val="0"/>
          <w:bCs w:val="0"/>
          <w:i w:val="0"/>
          <w:iCs w:val="0"/>
          <w:caps w:val="0"/>
          <w:color w:val="0D0D0D"/>
          <w:spacing w:val="0"/>
          <w:sz w:val="24"/>
          <w:szCs w:val="24"/>
          <w:shd w:val="clear" w:color="auto" w:fill="auto"/>
        </w:rPr>
        <w:t>function Home() {</w:t>
      </w:r>
    </w:p>
    <w:p w14:paraId="42F68F7F">
      <w:pPr>
        <w:rPr>
          <w:rStyle w:val="20"/>
          <w:rFonts w:hint="default" w:ascii="Calibri" w:hAnsi="Calibri" w:eastAsia="Consolas"/>
          <w:b w:val="0"/>
          <w:bCs w:val="0"/>
          <w:i w:val="0"/>
          <w:iCs w:val="0"/>
          <w:caps w:val="0"/>
          <w:color w:val="0D0D0D"/>
          <w:spacing w:val="0"/>
          <w:sz w:val="24"/>
          <w:szCs w:val="24"/>
          <w:shd w:val="clear" w:color="auto" w:fill="auto"/>
        </w:rPr>
      </w:pPr>
      <w:r>
        <w:rPr>
          <w:rStyle w:val="20"/>
          <w:rFonts w:hint="default" w:ascii="Calibri" w:hAnsi="Calibri" w:eastAsia="Consolas"/>
          <w:b w:val="0"/>
          <w:bCs w:val="0"/>
          <w:i w:val="0"/>
          <w:iCs w:val="0"/>
          <w:caps w:val="0"/>
          <w:color w:val="0D0D0D"/>
          <w:spacing w:val="0"/>
          <w:sz w:val="24"/>
          <w:szCs w:val="24"/>
          <w:shd w:val="clear" w:color="auto" w:fill="auto"/>
        </w:rPr>
        <w:t xml:space="preserve">  return (</w:t>
      </w:r>
    </w:p>
    <w:p w14:paraId="4CCD57B2">
      <w:pPr>
        <w:rPr>
          <w:rStyle w:val="20"/>
          <w:rFonts w:hint="default" w:ascii="Calibri" w:hAnsi="Calibri" w:eastAsia="Consolas"/>
          <w:b w:val="0"/>
          <w:bCs w:val="0"/>
          <w:i w:val="0"/>
          <w:iCs w:val="0"/>
          <w:caps w:val="0"/>
          <w:color w:val="0D0D0D"/>
          <w:spacing w:val="0"/>
          <w:sz w:val="24"/>
          <w:szCs w:val="24"/>
          <w:shd w:val="clear" w:color="auto" w:fill="auto"/>
        </w:rPr>
      </w:pPr>
      <w:r>
        <w:rPr>
          <w:rStyle w:val="20"/>
          <w:rFonts w:hint="default" w:ascii="Calibri" w:hAnsi="Calibri" w:eastAsia="Consolas"/>
          <w:b w:val="0"/>
          <w:bCs w:val="0"/>
          <w:i w:val="0"/>
          <w:iCs w:val="0"/>
          <w:caps w:val="0"/>
          <w:color w:val="0D0D0D"/>
          <w:spacing w:val="0"/>
          <w:sz w:val="24"/>
          <w:szCs w:val="24"/>
          <w:shd w:val="clear" w:color="auto" w:fill="auto"/>
        </w:rPr>
        <w:t xml:space="preserve">    &lt;div&gt;</w:t>
      </w:r>
    </w:p>
    <w:p w14:paraId="13FBDD00">
      <w:pPr>
        <w:rPr>
          <w:rStyle w:val="20"/>
          <w:rFonts w:hint="default" w:ascii="Calibri" w:hAnsi="Calibri" w:eastAsia="Consolas"/>
          <w:b w:val="0"/>
          <w:bCs w:val="0"/>
          <w:i w:val="0"/>
          <w:iCs w:val="0"/>
          <w:caps w:val="0"/>
          <w:color w:val="0D0D0D"/>
          <w:spacing w:val="0"/>
          <w:sz w:val="24"/>
          <w:szCs w:val="24"/>
          <w:shd w:val="clear" w:color="auto" w:fill="auto"/>
        </w:rPr>
      </w:pPr>
      <w:r>
        <w:rPr>
          <w:rStyle w:val="20"/>
          <w:rFonts w:hint="default" w:ascii="Calibri" w:hAnsi="Calibri" w:eastAsia="Consolas"/>
          <w:b w:val="0"/>
          <w:bCs w:val="0"/>
          <w:i w:val="0"/>
          <w:iCs w:val="0"/>
          <w:caps w:val="0"/>
          <w:color w:val="0D0D0D"/>
          <w:spacing w:val="0"/>
          <w:sz w:val="24"/>
          <w:szCs w:val="24"/>
          <w:shd w:val="clear" w:color="auto" w:fill="auto"/>
        </w:rPr>
        <w:t xml:space="preserve">      &lt;h2&gt;Welcome to the Home page of Student Management Portal&lt;/h2&gt;</w:t>
      </w:r>
    </w:p>
    <w:p w14:paraId="2AACBEC7">
      <w:pPr>
        <w:rPr>
          <w:rStyle w:val="20"/>
          <w:rFonts w:hint="default" w:ascii="Calibri" w:hAnsi="Calibri" w:eastAsia="Consolas"/>
          <w:b w:val="0"/>
          <w:bCs w:val="0"/>
          <w:i w:val="0"/>
          <w:iCs w:val="0"/>
          <w:caps w:val="0"/>
          <w:color w:val="0D0D0D"/>
          <w:spacing w:val="0"/>
          <w:sz w:val="24"/>
          <w:szCs w:val="24"/>
          <w:shd w:val="clear" w:color="auto" w:fill="auto"/>
        </w:rPr>
      </w:pPr>
      <w:r>
        <w:rPr>
          <w:rStyle w:val="20"/>
          <w:rFonts w:hint="default" w:ascii="Calibri" w:hAnsi="Calibri" w:eastAsia="Consolas"/>
          <w:b w:val="0"/>
          <w:bCs w:val="0"/>
          <w:i w:val="0"/>
          <w:iCs w:val="0"/>
          <w:caps w:val="0"/>
          <w:color w:val="0D0D0D"/>
          <w:spacing w:val="0"/>
          <w:sz w:val="24"/>
          <w:szCs w:val="24"/>
          <w:shd w:val="clear" w:color="auto" w:fill="auto"/>
        </w:rPr>
        <w:t xml:space="preserve">    &lt;/div&gt;</w:t>
      </w:r>
    </w:p>
    <w:p w14:paraId="56A501E3">
      <w:pPr>
        <w:rPr>
          <w:rStyle w:val="20"/>
          <w:rFonts w:hint="default" w:ascii="Calibri" w:hAnsi="Calibri" w:eastAsia="Consolas"/>
          <w:b w:val="0"/>
          <w:bCs w:val="0"/>
          <w:i w:val="0"/>
          <w:iCs w:val="0"/>
          <w:caps w:val="0"/>
          <w:color w:val="0D0D0D"/>
          <w:spacing w:val="0"/>
          <w:sz w:val="24"/>
          <w:szCs w:val="24"/>
          <w:shd w:val="clear" w:color="auto" w:fill="auto"/>
        </w:rPr>
      </w:pPr>
      <w:r>
        <w:rPr>
          <w:rStyle w:val="20"/>
          <w:rFonts w:hint="default" w:ascii="Calibri" w:hAnsi="Calibri" w:eastAsia="Consolas"/>
          <w:b w:val="0"/>
          <w:bCs w:val="0"/>
          <w:i w:val="0"/>
          <w:iCs w:val="0"/>
          <w:caps w:val="0"/>
          <w:color w:val="0D0D0D"/>
          <w:spacing w:val="0"/>
          <w:sz w:val="24"/>
          <w:szCs w:val="24"/>
          <w:shd w:val="clear" w:color="auto" w:fill="auto"/>
        </w:rPr>
        <w:t xml:space="preserve">  );</w:t>
      </w:r>
    </w:p>
    <w:p w14:paraId="2ABB6C31">
      <w:pPr>
        <w:rPr>
          <w:rStyle w:val="20"/>
          <w:rFonts w:hint="default" w:ascii="Calibri" w:hAnsi="Calibri" w:eastAsia="Consolas"/>
          <w:b w:val="0"/>
          <w:bCs w:val="0"/>
          <w:i w:val="0"/>
          <w:iCs w:val="0"/>
          <w:caps w:val="0"/>
          <w:color w:val="0D0D0D"/>
          <w:spacing w:val="0"/>
          <w:sz w:val="24"/>
          <w:szCs w:val="24"/>
          <w:shd w:val="clear" w:color="auto" w:fill="auto"/>
        </w:rPr>
      </w:pPr>
      <w:r>
        <w:rPr>
          <w:rStyle w:val="20"/>
          <w:rFonts w:hint="default" w:ascii="Calibri" w:hAnsi="Calibri" w:eastAsia="Consolas"/>
          <w:b w:val="0"/>
          <w:bCs w:val="0"/>
          <w:i w:val="0"/>
          <w:iCs w:val="0"/>
          <w:caps w:val="0"/>
          <w:color w:val="0D0D0D"/>
          <w:spacing w:val="0"/>
          <w:sz w:val="24"/>
          <w:szCs w:val="24"/>
          <w:shd w:val="clear" w:color="auto" w:fill="auto"/>
        </w:rPr>
        <w:t>}</w:t>
      </w:r>
    </w:p>
    <w:p w14:paraId="36D8B9DB">
      <w:pPr>
        <w:rPr>
          <w:rStyle w:val="20"/>
          <w:rFonts w:hint="default" w:ascii="Calibri" w:hAnsi="Calibri" w:eastAsia="Consolas"/>
          <w:b w:val="0"/>
          <w:bCs w:val="0"/>
          <w:i w:val="0"/>
          <w:iCs w:val="0"/>
          <w:caps w:val="0"/>
          <w:color w:val="0D0D0D"/>
          <w:spacing w:val="0"/>
          <w:sz w:val="24"/>
          <w:szCs w:val="24"/>
          <w:shd w:val="clear" w:color="auto" w:fill="auto"/>
        </w:rPr>
      </w:pPr>
    </w:p>
    <w:p w14:paraId="7CED4B9F">
      <w:pPr>
        <w:rPr>
          <w:rStyle w:val="20"/>
          <w:rFonts w:hint="default" w:ascii="Calibri" w:hAnsi="Calibri" w:eastAsia="Consolas"/>
          <w:b w:val="0"/>
          <w:bCs w:val="0"/>
          <w:i w:val="0"/>
          <w:iCs w:val="0"/>
          <w:caps w:val="0"/>
          <w:color w:val="0D0D0D"/>
          <w:spacing w:val="0"/>
          <w:sz w:val="24"/>
          <w:szCs w:val="24"/>
          <w:shd w:val="clear" w:color="auto" w:fill="auto"/>
        </w:rPr>
      </w:pPr>
      <w:r>
        <w:rPr>
          <w:rStyle w:val="20"/>
          <w:rFonts w:hint="default" w:ascii="Calibri" w:hAnsi="Calibri" w:eastAsia="Consolas"/>
          <w:b w:val="0"/>
          <w:bCs w:val="0"/>
          <w:i w:val="0"/>
          <w:iCs w:val="0"/>
          <w:caps w:val="0"/>
          <w:color w:val="0D0D0D"/>
          <w:spacing w:val="0"/>
          <w:sz w:val="24"/>
          <w:szCs w:val="24"/>
          <w:shd w:val="clear" w:color="auto" w:fill="auto"/>
        </w:rPr>
        <w:t>export default Home;</w:t>
      </w:r>
    </w:p>
    <w:p w14:paraId="173F6028">
      <w:pPr>
        <w:rPr>
          <w:rStyle w:val="20"/>
          <w:rFonts w:hint="default" w:ascii="Calibri" w:hAnsi="Calibri" w:eastAsia="Consolas" w:cs="Calibri"/>
          <w:b/>
          <w:bCs/>
          <w:i w:val="0"/>
          <w:iCs w:val="0"/>
          <w:caps w:val="0"/>
          <w:color w:val="0D0D0D"/>
          <w:spacing w:val="0"/>
          <w:sz w:val="24"/>
          <w:szCs w:val="24"/>
          <w:shd w:val="clear" w:color="auto" w:fill="auto"/>
          <w:lang w:val="en-US"/>
        </w:rPr>
      </w:pPr>
      <w:r>
        <w:rPr>
          <w:rStyle w:val="20"/>
          <w:rFonts w:hint="default" w:ascii="Calibri" w:hAnsi="Calibri" w:eastAsia="Consolas" w:cs="Calibri"/>
          <w:b/>
          <w:bCs/>
          <w:i w:val="0"/>
          <w:iCs w:val="0"/>
          <w:caps w:val="0"/>
          <w:color w:val="0D0D0D"/>
          <w:spacing w:val="0"/>
          <w:sz w:val="24"/>
          <w:szCs w:val="24"/>
          <w:shd w:val="clear" w:color="auto" w:fill="auto"/>
          <w:lang w:val="en-US"/>
        </w:rPr>
        <w:t>src/About.js</w:t>
      </w:r>
    </w:p>
    <w:p w14:paraId="6E468B5E">
      <w:pPr>
        <w:rPr>
          <w:rStyle w:val="20"/>
          <w:rFonts w:hint="default" w:ascii="Calibri" w:hAnsi="Calibri" w:eastAsia="Consolas" w:cs="Calibri"/>
          <w:b w:val="0"/>
          <w:bCs w:val="0"/>
          <w:i w:val="0"/>
          <w:iCs w:val="0"/>
          <w:caps w:val="0"/>
          <w:color w:val="0D0D0D"/>
          <w:spacing w:val="0"/>
          <w:sz w:val="24"/>
          <w:szCs w:val="24"/>
          <w:shd w:val="clear" w:color="auto" w:fill="auto"/>
          <w:lang w:val="en-US"/>
        </w:rPr>
      </w:pPr>
      <w:r>
        <w:rPr>
          <w:rStyle w:val="20"/>
          <w:rFonts w:hint="default" w:ascii="Calibri" w:hAnsi="Calibri" w:eastAsia="Consolas" w:cs="Calibri"/>
          <w:b w:val="0"/>
          <w:bCs w:val="0"/>
          <w:i w:val="0"/>
          <w:iCs w:val="0"/>
          <w:caps w:val="0"/>
          <w:color w:val="0D0D0D"/>
          <w:spacing w:val="0"/>
          <w:sz w:val="24"/>
          <w:szCs w:val="24"/>
          <w:shd w:val="clear" w:color="auto" w:fill="auto"/>
          <w:lang w:val="en-US"/>
        </w:rPr>
        <w:t>import React from 'react';</w:t>
      </w:r>
    </w:p>
    <w:p w14:paraId="0C8F5233">
      <w:pPr>
        <w:rPr>
          <w:rStyle w:val="20"/>
          <w:rFonts w:hint="default" w:ascii="Calibri" w:hAnsi="Calibri" w:eastAsia="Consolas" w:cs="Calibri"/>
          <w:b w:val="0"/>
          <w:bCs w:val="0"/>
          <w:i w:val="0"/>
          <w:iCs w:val="0"/>
          <w:caps w:val="0"/>
          <w:color w:val="0D0D0D"/>
          <w:spacing w:val="0"/>
          <w:sz w:val="24"/>
          <w:szCs w:val="24"/>
          <w:shd w:val="clear" w:color="auto" w:fill="auto"/>
          <w:lang w:val="en-US"/>
        </w:rPr>
      </w:pPr>
    </w:p>
    <w:p w14:paraId="7F5513D7">
      <w:pPr>
        <w:rPr>
          <w:rStyle w:val="20"/>
          <w:rFonts w:hint="default" w:ascii="Calibri" w:hAnsi="Calibri" w:eastAsia="Consolas" w:cs="Calibri"/>
          <w:b w:val="0"/>
          <w:bCs w:val="0"/>
          <w:i w:val="0"/>
          <w:iCs w:val="0"/>
          <w:caps w:val="0"/>
          <w:color w:val="0D0D0D"/>
          <w:spacing w:val="0"/>
          <w:sz w:val="24"/>
          <w:szCs w:val="24"/>
          <w:shd w:val="clear" w:color="auto" w:fill="auto"/>
          <w:lang w:val="en-US"/>
        </w:rPr>
      </w:pPr>
      <w:r>
        <w:rPr>
          <w:rStyle w:val="20"/>
          <w:rFonts w:hint="default" w:ascii="Calibri" w:hAnsi="Calibri" w:eastAsia="Consolas" w:cs="Calibri"/>
          <w:b w:val="0"/>
          <w:bCs w:val="0"/>
          <w:i w:val="0"/>
          <w:iCs w:val="0"/>
          <w:caps w:val="0"/>
          <w:color w:val="0D0D0D"/>
          <w:spacing w:val="0"/>
          <w:sz w:val="24"/>
          <w:szCs w:val="24"/>
          <w:shd w:val="clear" w:color="auto" w:fill="auto"/>
          <w:lang w:val="en-US"/>
        </w:rPr>
        <w:t>function About() {</w:t>
      </w:r>
    </w:p>
    <w:p w14:paraId="17E61D46">
      <w:pPr>
        <w:rPr>
          <w:rStyle w:val="20"/>
          <w:rFonts w:hint="default" w:ascii="Calibri" w:hAnsi="Calibri" w:eastAsia="Consolas" w:cs="Calibri"/>
          <w:b w:val="0"/>
          <w:bCs w:val="0"/>
          <w:i w:val="0"/>
          <w:iCs w:val="0"/>
          <w:caps w:val="0"/>
          <w:color w:val="0D0D0D"/>
          <w:spacing w:val="0"/>
          <w:sz w:val="24"/>
          <w:szCs w:val="24"/>
          <w:shd w:val="clear" w:color="auto" w:fill="auto"/>
          <w:lang w:val="en-US"/>
        </w:rPr>
      </w:pPr>
      <w:r>
        <w:rPr>
          <w:rStyle w:val="20"/>
          <w:rFonts w:hint="default" w:ascii="Calibri" w:hAnsi="Calibri" w:eastAsia="Consolas" w:cs="Calibri"/>
          <w:b w:val="0"/>
          <w:bCs w:val="0"/>
          <w:i w:val="0"/>
          <w:iCs w:val="0"/>
          <w:caps w:val="0"/>
          <w:color w:val="0D0D0D"/>
          <w:spacing w:val="0"/>
          <w:sz w:val="24"/>
          <w:szCs w:val="24"/>
          <w:shd w:val="clear" w:color="auto" w:fill="auto"/>
          <w:lang w:val="en-US"/>
        </w:rPr>
        <w:t xml:space="preserve">  return (</w:t>
      </w:r>
    </w:p>
    <w:p w14:paraId="1BE8EC8F">
      <w:pPr>
        <w:rPr>
          <w:rStyle w:val="20"/>
          <w:rFonts w:hint="default" w:ascii="Calibri" w:hAnsi="Calibri" w:eastAsia="Consolas" w:cs="Calibri"/>
          <w:b w:val="0"/>
          <w:bCs w:val="0"/>
          <w:i w:val="0"/>
          <w:iCs w:val="0"/>
          <w:caps w:val="0"/>
          <w:color w:val="0D0D0D"/>
          <w:spacing w:val="0"/>
          <w:sz w:val="24"/>
          <w:szCs w:val="24"/>
          <w:shd w:val="clear" w:color="auto" w:fill="auto"/>
          <w:lang w:val="en-US"/>
        </w:rPr>
      </w:pPr>
      <w:r>
        <w:rPr>
          <w:rStyle w:val="20"/>
          <w:rFonts w:hint="default" w:ascii="Calibri" w:hAnsi="Calibri" w:eastAsia="Consolas" w:cs="Calibri"/>
          <w:b w:val="0"/>
          <w:bCs w:val="0"/>
          <w:i w:val="0"/>
          <w:iCs w:val="0"/>
          <w:caps w:val="0"/>
          <w:color w:val="0D0D0D"/>
          <w:spacing w:val="0"/>
          <w:sz w:val="24"/>
          <w:szCs w:val="24"/>
          <w:shd w:val="clear" w:color="auto" w:fill="auto"/>
          <w:lang w:val="en-US"/>
        </w:rPr>
        <w:t xml:space="preserve">    &lt;div&gt;</w:t>
      </w:r>
    </w:p>
    <w:p w14:paraId="7AA2FC24">
      <w:pPr>
        <w:rPr>
          <w:rStyle w:val="20"/>
          <w:rFonts w:hint="default" w:ascii="Calibri" w:hAnsi="Calibri" w:eastAsia="Consolas" w:cs="Calibri"/>
          <w:b w:val="0"/>
          <w:bCs w:val="0"/>
          <w:i w:val="0"/>
          <w:iCs w:val="0"/>
          <w:caps w:val="0"/>
          <w:color w:val="0D0D0D"/>
          <w:spacing w:val="0"/>
          <w:sz w:val="24"/>
          <w:szCs w:val="24"/>
          <w:shd w:val="clear" w:color="auto" w:fill="auto"/>
          <w:lang w:val="en-US"/>
        </w:rPr>
      </w:pPr>
      <w:r>
        <w:rPr>
          <w:rStyle w:val="20"/>
          <w:rFonts w:hint="default" w:ascii="Calibri" w:hAnsi="Calibri" w:eastAsia="Consolas" w:cs="Calibri"/>
          <w:b w:val="0"/>
          <w:bCs w:val="0"/>
          <w:i w:val="0"/>
          <w:iCs w:val="0"/>
          <w:caps w:val="0"/>
          <w:color w:val="0D0D0D"/>
          <w:spacing w:val="0"/>
          <w:sz w:val="24"/>
          <w:szCs w:val="24"/>
          <w:shd w:val="clear" w:color="auto" w:fill="auto"/>
          <w:lang w:val="en-US"/>
        </w:rPr>
        <w:t xml:space="preserve">      &lt;h2&gt;Welcome to the About page of the Student Management Portal&lt;/h2&gt;</w:t>
      </w:r>
    </w:p>
    <w:p w14:paraId="68A835D0">
      <w:pPr>
        <w:rPr>
          <w:rStyle w:val="20"/>
          <w:rFonts w:hint="default" w:ascii="Calibri" w:hAnsi="Calibri" w:eastAsia="Consolas" w:cs="Calibri"/>
          <w:b w:val="0"/>
          <w:bCs w:val="0"/>
          <w:i w:val="0"/>
          <w:iCs w:val="0"/>
          <w:caps w:val="0"/>
          <w:color w:val="0D0D0D"/>
          <w:spacing w:val="0"/>
          <w:sz w:val="24"/>
          <w:szCs w:val="24"/>
          <w:shd w:val="clear" w:color="auto" w:fill="auto"/>
          <w:lang w:val="en-US"/>
        </w:rPr>
      </w:pPr>
      <w:r>
        <w:rPr>
          <w:rStyle w:val="20"/>
          <w:rFonts w:hint="default" w:ascii="Calibri" w:hAnsi="Calibri" w:eastAsia="Consolas" w:cs="Calibri"/>
          <w:b w:val="0"/>
          <w:bCs w:val="0"/>
          <w:i w:val="0"/>
          <w:iCs w:val="0"/>
          <w:caps w:val="0"/>
          <w:color w:val="0D0D0D"/>
          <w:spacing w:val="0"/>
          <w:sz w:val="24"/>
          <w:szCs w:val="24"/>
          <w:shd w:val="clear" w:color="auto" w:fill="auto"/>
          <w:lang w:val="en-US"/>
        </w:rPr>
        <w:t xml:space="preserve">    &lt;/div&gt;</w:t>
      </w:r>
    </w:p>
    <w:p w14:paraId="73DE3ABE">
      <w:pPr>
        <w:rPr>
          <w:rStyle w:val="20"/>
          <w:rFonts w:hint="default" w:ascii="Calibri" w:hAnsi="Calibri" w:eastAsia="Consolas" w:cs="Calibri"/>
          <w:b w:val="0"/>
          <w:bCs w:val="0"/>
          <w:i w:val="0"/>
          <w:iCs w:val="0"/>
          <w:caps w:val="0"/>
          <w:color w:val="0D0D0D"/>
          <w:spacing w:val="0"/>
          <w:sz w:val="24"/>
          <w:szCs w:val="24"/>
          <w:shd w:val="clear" w:color="auto" w:fill="auto"/>
          <w:lang w:val="en-US"/>
        </w:rPr>
      </w:pPr>
      <w:r>
        <w:rPr>
          <w:rStyle w:val="20"/>
          <w:rFonts w:hint="default" w:ascii="Calibri" w:hAnsi="Calibri" w:eastAsia="Consolas" w:cs="Calibri"/>
          <w:b w:val="0"/>
          <w:bCs w:val="0"/>
          <w:i w:val="0"/>
          <w:iCs w:val="0"/>
          <w:caps w:val="0"/>
          <w:color w:val="0D0D0D"/>
          <w:spacing w:val="0"/>
          <w:sz w:val="24"/>
          <w:szCs w:val="24"/>
          <w:shd w:val="clear" w:color="auto" w:fill="auto"/>
          <w:lang w:val="en-US"/>
        </w:rPr>
        <w:t xml:space="preserve">  );</w:t>
      </w:r>
    </w:p>
    <w:p w14:paraId="11692A6E">
      <w:pPr>
        <w:rPr>
          <w:rStyle w:val="20"/>
          <w:rFonts w:hint="default" w:ascii="Calibri" w:hAnsi="Calibri" w:eastAsia="Consolas" w:cs="Calibri"/>
          <w:b w:val="0"/>
          <w:bCs w:val="0"/>
          <w:i w:val="0"/>
          <w:iCs w:val="0"/>
          <w:caps w:val="0"/>
          <w:color w:val="0D0D0D"/>
          <w:spacing w:val="0"/>
          <w:sz w:val="24"/>
          <w:szCs w:val="24"/>
          <w:shd w:val="clear" w:color="auto" w:fill="auto"/>
          <w:lang w:val="en-US"/>
        </w:rPr>
      </w:pPr>
      <w:r>
        <w:rPr>
          <w:rStyle w:val="20"/>
          <w:rFonts w:hint="default" w:ascii="Calibri" w:hAnsi="Calibri" w:eastAsia="Consolas" w:cs="Calibri"/>
          <w:b w:val="0"/>
          <w:bCs w:val="0"/>
          <w:i w:val="0"/>
          <w:iCs w:val="0"/>
          <w:caps w:val="0"/>
          <w:color w:val="0D0D0D"/>
          <w:spacing w:val="0"/>
          <w:sz w:val="24"/>
          <w:szCs w:val="24"/>
          <w:shd w:val="clear" w:color="auto" w:fill="auto"/>
          <w:lang w:val="en-US"/>
        </w:rPr>
        <w:t>}</w:t>
      </w:r>
    </w:p>
    <w:p w14:paraId="6DEC4363">
      <w:pPr>
        <w:rPr>
          <w:rStyle w:val="20"/>
          <w:rFonts w:hint="default" w:ascii="Calibri" w:hAnsi="Calibri" w:eastAsia="Consolas" w:cs="Calibri"/>
          <w:b w:val="0"/>
          <w:bCs w:val="0"/>
          <w:i w:val="0"/>
          <w:iCs w:val="0"/>
          <w:caps w:val="0"/>
          <w:color w:val="0D0D0D"/>
          <w:spacing w:val="0"/>
          <w:sz w:val="24"/>
          <w:szCs w:val="24"/>
          <w:shd w:val="clear" w:color="auto" w:fill="auto"/>
          <w:lang w:val="en-US"/>
        </w:rPr>
      </w:pPr>
    </w:p>
    <w:p w14:paraId="69E57477">
      <w:pPr>
        <w:rPr>
          <w:rStyle w:val="20"/>
          <w:rFonts w:hint="default" w:ascii="Calibri" w:hAnsi="Calibri" w:eastAsia="Consolas" w:cs="Calibri"/>
          <w:b w:val="0"/>
          <w:bCs w:val="0"/>
          <w:i w:val="0"/>
          <w:iCs w:val="0"/>
          <w:caps w:val="0"/>
          <w:color w:val="0D0D0D"/>
          <w:spacing w:val="0"/>
          <w:sz w:val="24"/>
          <w:szCs w:val="24"/>
          <w:shd w:val="clear" w:color="auto" w:fill="auto"/>
          <w:lang w:val="en-US"/>
        </w:rPr>
      </w:pPr>
      <w:r>
        <w:rPr>
          <w:rStyle w:val="20"/>
          <w:rFonts w:hint="default" w:ascii="Calibri" w:hAnsi="Calibri" w:eastAsia="Consolas" w:cs="Calibri"/>
          <w:b w:val="0"/>
          <w:bCs w:val="0"/>
          <w:i w:val="0"/>
          <w:iCs w:val="0"/>
          <w:caps w:val="0"/>
          <w:color w:val="0D0D0D"/>
          <w:spacing w:val="0"/>
          <w:sz w:val="24"/>
          <w:szCs w:val="24"/>
          <w:shd w:val="clear" w:color="auto" w:fill="auto"/>
          <w:lang w:val="en-US"/>
        </w:rPr>
        <w:t>export default About;</w:t>
      </w:r>
    </w:p>
    <w:p w14:paraId="1BD86477">
      <w:pPr>
        <w:rPr>
          <w:rStyle w:val="20"/>
          <w:rFonts w:hint="default" w:ascii="Calibri" w:hAnsi="Calibri" w:eastAsia="Consolas" w:cs="Calibri"/>
          <w:b/>
          <w:bCs/>
          <w:i w:val="0"/>
          <w:iCs w:val="0"/>
          <w:caps w:val="0"/>
          <w:color w:val="0D0D0D"/>
          <w:spacing w:val="0"/>
          <w:sz w:val="28"/>
          <w:szCs w:val="28"/>
          <w:shd w:val="clear" w:color="auto" w:fill="auto"/>
          <w:lang w:val="en-US"/>
        </w:rPr>
      </w:pPr>
      <w:r>
        <w:rPr>
          <w:rStyle w:val="20"/>
          <w:rFonts w:hint="default" w:ascii="Calibri" w:hAnsi="Calibri" w:eastAsia="Consolas" w:cs="Calibri"/>
          <w:b/>
          <w:bCs/>
          <w:i w:val="0"/>
          <w:iCs w:val="0"/>
          <w:caps w:val="0"/>
          <w:color w:val="0D0D0D"/>
          <w:spacing w:val="0"/>
          <w:sz w:val="28"/>
          <w:szCs w:val="28"/>
          <w:shd w:val="clear" w:color="auto" w:fill="auto"/>
          <w:lang w:val="en-US"/>
        </w:rPr>
        <w:t>src/Contact.js</w:t>
      </w:r>
    </w:p>
    <w:p w14:paraId="54E25346">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import React from 'react';</w:t>
      </w:r>
    </w:p>
    <w:p w14:paraId="24A426AF">
      <w:pPr>
        <w:rPr>
          <w:rStyle w:val="20"/>
          <w:rFonts w:hint="default" w:ascii="Calibri" w:hAnsi="Calibri" w:eastAsia="Consolas"/>
          <w:b w:val="0"/>
          <w:bCs w:val="0"/>
          <w:i w:val="0"/>
          <w:iCs w:val="0"/>
          <w:caps w:val="0"/>
          <w:color w:val="0D0D0D"/>
          <w:spacing w:val="0"/>
          <w:sz w:val="24"/>
          <w:szCs w:val="24"/>
          <w:shd w:val="clear" w:color="auto" w:fill="auto"/>
          <w:lang w:val="en-US"/>
        </w:rPr>
      </w:pPr>
    </w:p>
    <w:p w14:paraId="21AB3D81">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function Contact() {</w:t>
      </w:r>
    </w:p>
    <w:p w14:paraId="38EFB544">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return (</w:t>
      </w:r>
    </w:p>
    <w:p w14:paraId="7116E929">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&lt;div&gt;</w:t>
      </w:r>
    </w:p>
    <w:p w14:paraId="48F305B0">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&lt;h2&gt;Welcome to the Contact page of the Student Management Portal&lt;/h2&gt;</w:t>
      </w:r>
    </w:p>
    <w:p w14:paraId="0C97C48F">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&lt;/div&gt;</w:t>
      </w:r>
    </w:p>
    <w:p w14:paraId="26AB7BE5">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w:t>
      </w:r>
    </w:p>
    <w:p w14:paraId="350FA24A">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w:t>
      </w:r>
    </w:p>
    <w:p w14:paraId="0BD6C4B2">
      <w:pPr>
        <w:rPr>
          <w:rStyle w:val="20"/>
          <w:rFonts w:hint="default" w:ascii="Calibri" w:hAnsi="Calibri" w:eastAsia="Consolas"/>
          <w:b w:val="0"/>
          <w:bCs w:val="0"/>
          <w:i w:val="0"/>
          <w:iCs w:val="0"/>
          <w:caps w:val="0"/>
          <w:color w:val="0D0D0D"/>
          <w:spacing w:val="0"/>
          <w:sz w:val="24"/>
          <w:szCs w:val="24"/>
          <w:shd w:val="clear" w:color="auto" w:fill="auto"/>
          <w:lang w:val="en-US"/>
        </w:rPr>
      </w:pPr>
    </w:p>
    <w:p w14:paraId="60E8A153">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export default Contact;</w:t>
      </w:r>
    </w:p>
    <w:p w14:paraId="028ADAEC">
      <w:pPr>
        <w:rPr>
          <w:rStyle w:val="20"/>
          <w:rFonts w:hint="default" w:ascii="Calibri" w:hAnsi="Calibri" w:eastAsia="Consolas" w:cs="Calibri"/>
          <w:b/>
          <w:bCs/>
          <w:i w:val="0"/>
          <w:iCs w:val="0"/>
          <w:caps w:val="0"/>
          <w:color w:val="0D0D0D"/>
          <w:spacing w:val="0"/>
          <w:sz w:val="28"/>
          <w:szCs w:val="28"/>
          <w:shd w:val="clear" w:color="auto" w:fill="auto"/>
          <w:lang w:val="en-US"/>
        </w:rPr>
      </w:pPr>
      <w:r>
        <w:rPr>
          <w:rStyle w:val="20"/>
          <w:rFonts w:hint="default" w:ascii="Calibri" w:hAnsi="Calibri" w:eastAsia="Consolas" w:cs="Calibri"/>
          <w:b/>
          <w:bCs/>
          <w:i w:val="0"/>
          <w:iCs w:val="0"/>
          <w:caps w:val="0"/>
          <w:color w:val="0D0D0D"/>
          <w:spacing w:val="0"/>
          <w:sz w:val="28"/>
          <w:szCs w:val="28"/>
          <w:shd w:val="clear" w:color="auto" w:fill="auto"/>
          <w:lang w:val="en-US"/>
        </w:rPr>
        <w:t>src/App.js</w:t>
      </w:r>
    </w:p>
    <w:p w14:paraId="2761F25B">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import React from 'react';</w:t>
      </w:r>
    </w:p>
    <w:p w14:paraId="2A59F8AA">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import Home from './Components/Home';</w:t>
      </w:r>
    </w:p>
    <w:p w14:paraId="249D3770">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import About from './About';</w:t>
      </w:r>
    </w:p>
    <w:p w14:paraId="4DF3C5AD">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import Contact from './Contact';</w:t>
      </w:r>
    </w:p>
    <w:p w14:paraId="7DFBFAFC">
      <w:pPr>
        <w:rPr>
          <w:rStyle w:val="20"/>
          <w:rFonts w:hint="default" w:ascii="Calibri" w:hAnsi="Calibri" w:eastAsia="Consolas"/>
          <w:b w:val="0"/>
          <w:bCs w:val="0"/>
          <w:i w:val="0"/>
          <w:iCs w:val="0"/>
          <w:caps w:val="0"/>
          <w:color w:val="0D0D0D"/>
          <w:spacing w:val="0"/>
          <w:sz w:val="24"/>
          <w:szCs w:val="24"/>
          <w:shd w:val="clear" w:color="auto" w:fill="auto"/>
          <w:lang w:val="en-US"/>
        </w:rPr>
      </w:pPr>
    </w:p>
    <w:p w14:paraId="0AAD6542">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function App() {</w:t>
      </w:r>
    </w:p>
    <w:p w14:paraId="37592211">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return (</w:t>
      </w:r>
    </w:p>
    <w:p w14:paraId="1503469F">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&lt;div&gt;</w:t>
      </w:r>
    </w:p>
    <w:p w14:paraId="6F297336">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&lt;Home /&gt;</w:t>
      </w:r>
    </w:p>
    <w:p w14:paraId="1E2B7154">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&lt;About /&gt;</w:t>
      </w:r>
    </w:p>
    <w:p w14:paraId="3F72AC23">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&lt;Contact /&gt;</w:t>
      </w:r>
    </w:p>
    <w:p w14:paraId="7465E15B">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&lt;/div&gt;</w:t>
      </w:r>
    </w:p>
    <w:p w14:paraId="7231FD67">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 xml:space="preserve">  );</w:t>
      </w:r>
    </w:p>
    <w:p w14:paraId="4B378470">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w:t>
      </w:r>
    </w:p>
    <w:p w14:paraId="05F6CF11">
      <w:pPr>
        <w:rPr>
          <w:rStyle w:val="20"/>
          <w:rFonts w:hint="default" w:ascii="Calibri" w:hAnsi="Calibri" w:eastAsia="Consolas"/>
          <w:b w:val="0"/>
          <w:bCs w:val="0"/>
          <w:i w:val="0"/>
          <w:iCs w:val="0"/>
          <w:caps w:val="0"/>
          <w:color w:val="0D0D0D"/>
          <w:spacing w:val="0"/>
          <w:sz w:val="24"/>
          <w:szCs w:val="24"/>
          <w:shd w:val="clear" w:color="auto" w:fill="auto"/>
          <w:lang w:val="en-US"/>
        </w:rPr>
      </w:pPr>
    </w:p>
    <w:p w14:paraId="10E3102B">
      <w:pPr>
        <w:rPr>
          <w:rStyle w:val="20"/>
          <w:rFonts w:hint="default" w:ascii="Calibri" w:hAnsi="Calibri" w:eastAsia="Consolas"/>
          <w:b w:val="0"/>
          <w:bCs w:val="0"/>
          <w:i w:val="0"/>
          <w:iCs w:val="0"/>
          <w:caps w:val="0"/>
          <w:color w:val="0D0D0D"/>
          <w:spacing w:val="0"/>
          <w:sz w:val="24"/>
          <w:szCs w:val="24"/>
          <w:shd w:val="clear" w:color="auto" w:fill="auto"/>
          <w:lang w:val="en-US"/>
        </w:rPr>
      </w:pPr>
      <w:r>
        <w:rPr>
          <w:rStyle w:val="20"/>
          <w:rFonts w:hint="default" w:ascii="Calibri" w:hAnsi="Calibri" w:eastAsia="Consolas"/>
          <w:b w:val="0"/>
          <w:bCs w:val="0"/>
          <w:i w:val="0"/>
          <w:iCs w:val="0"/>
          <w:caps w:val="0"/>
          <w:color w:val="0D0D0D"/>
          <w:spacing w:val="0"/>
          <w:sz w:val="24"/>
          <w:szCs w:val="24"/>
          <w:shd w:val="clear" w:color="auto" w:fill="auto"/>
          <w:lang w:val="en-US"/>
        </w:rPr>
        <w:t>export default App;</w:t>
      </w:r>
    </w:p>
    <w:p w14:paraId="04EA8AB0">
      <w:pPr>
        <w:rPr>
          <w:rStyle w:val="20"/>
          <w:rFonts w:hint="default" w:ascii="Calibri" w:hAnsi="Calibri" w:eastAsia="Consolas" w:cs="Calibri"/>
          <w:b/>
          <w:bCs/>
          <w:i w:val="0"/>
          <w:iCs w:val="0"/>
          <w:caps w:val="0"/>
          <w:color w:val="0D0D0D"/>
          <w:spacing w:val="0"/>
          <w:sz w:val="24"/>
          <w:szCs w:val="24"/>
          <w:shd w:val="clear" w:color="auto" w:fill="auto"/>
          <w:lang w:val="en-US"/>
        </w:rPr>
      </w:pPr>
    </w:p>
    <w:p w14:paraId="671BDB79">
      <w:pPr>
        <w:rPr>
          <w:rStyle w:val="20"/>
          <w:rFonts w:hint="default" w:eastAsia="Consolas" w:cs="Calibri"/>
          <w:b/>
          <w:bCs/>
          <w:i w:val="0"/>
          <w:iCs w:val="0"/>
          <w:caps w:val="0"/>
          <w:color w:val="0D0D0D"/>
          <w:spacing w:val="0"/>
          <w:sz w:val="28"/>
          <w:szCs w:val="28"/>
          <w:shd w:val="clear" w:color="auto" w:fill="auto"/>
          <w:lang w:val="en-US"/>
        </w:rPr>
      </w:pPr>
      <w:r>
        <w:rPr>
          <w:rStyle w:val="20"/>
          <w:rFonts w:hint="default" w:ascii="Calibri" w:hAnsi="Calibri" w:eastAsia="Consolas" w:cs="Calibri"/>
          <w:b/>
          <w:bCs/>
          <w:i w:val="0"/>
          <w:iCs w:val="0"/>
          <w:caps w:val="0"/>
          <w:color w:val="0D0D0D"/>
          <w:spacing w:val="0"/>
          <w:sz w:val="28"/>
          <w:szCs w:val="28"/>
          <w:shd w:val="clear" w:color="auto" w:fill="auto"/>
          <w:lang w:val="en-US"/>
        </w:rPr>
        <w:t>Output</w:t>
      </w:r>
      <w:r>
        <w:rPr>
          <w:rStyle w:val="20"/>
          <w:rFonts w:hint="default" w:eastAsia="Consolas" w:cs="Calibri"/>
          <w:b/>
          <w:bCs/>
          <w:i w:val="0"/>
          <w:iCs w:val="0"/>
          <w:caps w:val="0"/>
          <w:color w:val="0D0D0D"/>
          <w:spacing w:val="0"/>
          <w:sz w:val="28"/>
          <w:szCs w:val="28"/>
          <w:shd w:val="clear" w:color="auto" w:fill="auto"/>
          <w:lang w:val="en-US"/>
        </w:rPr>
        <w:t>:</w:t>
      </w:r>
    </w:p>
    <w:p w14:paraId="08587CBA">
      <w:r>
        <w:drawing>
          <wp:inline distT="0" distB="0" distL="114300" distR="114300">
            <wp:extent cx="5472430" cy="19977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72430" cy="1997710"/>
                    </a:xfrm>
                    <a:prstGeom prst="rect">
                      <a:avLst/>
                    </a:prstGeom>
                    <a:noFill/>
                    <a:ln>
                      <a:noFill/>
                    </a:ln>
                  </pic:spPr>
                </pic:pic>
              </a:graphicData>
            </a:graphic>
          </wp:inline>
        </w:drawing>
      </w:r>
    </w:p>
    <w:p w14:paraId="0C97A180">
      <w:r>
        <w:drawing>
          <wp:inline distT="0" distB="0" distL="114300" distR="114300">
            <wp:extent cx="5477510" cy="2961005"/>
            <wp:effectExtent l="0" t="0" r="88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77510" cy="2961005"/>
                    </a:xfrm>
                    <a:prstGeom prst="rect">
                      <a:avLst/>
                    </a:prstGeom>
                    <a:noFill/>
                    <a:ln>
                      <a:noFill/>
                    </a:ln>
                  </pic:spPr>
                </pic:pic>
              </a:graphicData>
            </a:graphic>
          </wp:inline>
        </w:drawing>
      </w:r>
    </w:p>
    <w:p w14:paraId="0D3B6917">
      <w:pPr>
        <w:rPr>
          <w:rFonts w:hint="default"/>
          <w:lang w:val="en-US"/>
        </w:rPr>
      </w:pPr>
    </w:p>
    <w:p w14:paraId="06B037FC">
      <w:pPr>
        <w:rPr>
          <w:rStyle w:val="20"/>
          <w:rFonts w:hint="default" w:ascii="Calibri" w:hAnsi="Calibri" w:eastAsia="Consolas" w:cs="Calibri"/>
          <w:b w:val="0"/>
          <w:bCs w:val="0"/>
          <w:i w:val="0"/>
          <w:iCs w:val="0"/>
          <w:caps w:val="0"/>
          <w:color w:val="0D0D0D"/>
          <w:spacing w:val="0"/>
          <w:sz w:val="24"/>
          <w:szCs w:val="24"/>
          <w:shd w:val="clear" w:color="auto" w:fill="auto"/>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51811CD"/>
    <w:rsid w:val="6E8865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2025-07-27T14:04:35Z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6BF2E4F3272C49EF831DAFEA65AAD709_13</vt:lpwstr>
  </property>
</Properties>
</file>
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903141">
      <w:pPr>
        <w:pStyle w:val="36"/>
        <w:rPr>
          <w:rFonts w:hint="default" w:ascii="Calibri" w:hAnsi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React Component Lifecycle</w:t>
      </w:r>
    </w:p>
    <w:p w14:paraId="2358D336">
      <w:pPr>
        <w:pStyle w:val="2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 Explain the Need and Benefits of Comp</w:t>
      </w:r>
      <w:bookmarkStart w:id="0" w:name="_GoBack"/>
      <w:bookmarkEnd w:id="0"/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onent Lifecycle</w:t>
      </w:r>
    </w:p>
    <w:p w14:paraId="71441E96">
      <w:pP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Component lifecycle in React refers to the series of phases a component goes through from its creation to its removal from the DOM. React provides lifecycle methods (in class components) and hooks (in function components) to manage behavior at different stages.</w:t>
      </w:r>
    </w:p>
    <w:p w14:paraId="781D227D">
      <w:pP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Need for Component Lifecycle:</w:t>
      </w:r>
    </w:p>
    <w:p w14:paraId="2E413BEF">
      <w:pPr>
        <w:pStyle w:val="23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Control behavior at different stages (e.g., fetch data before UI shows)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Optimize performance by avoiding unnecessary renders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Manage side effects such as subscriptions or API calls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Clean up resources like timers or event listeners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Debug more easily and understand when something changed</w:t>
      </w:r>
    </w:p>
    <w:p w14:paraId="3653DED4">
      <w:pP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Benefits: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722F7B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C18C661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Benefit</w:t>
            </w:r>
          </w:p>
        </w:tc>
        <w:tc>
          <w:tcPr>
            <w:tcW w:w="4320" w:type="dxa"/>
          </w:tcPr>
          <w:p w14:paraId="3D8CA73E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 w14:paraId="0F9CB5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32C3E50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Efficient Resource Management</w:t>
            </w:r>
          </w:p>
        </w:tc>
        <w:tc>
          <w:tcPr>
            <w:tcW w:w="4320" w:type="dxa"/>
          </w:tcPr>
          <w:p w14:paraId="42A45394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Lifecycle methods allow developers to clean up memory and remove subscriptions.</w:t>
            </w:r>
          </w:p>
        </w:tc>
      </w:tr>
      <w:tr w14:paraId="1DF5A4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C0F817F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Control Over Rendering</w:t>
            </w:r>
          </w:p>
        </w:tc>
        <w:tc>
          <w:tcPr>
            <w:tcW w:w="4320" w:type="dxa"/>
          </w:tcPr>
          <w:p w14:paraId="62E36BAA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Developers can control what and when something renders or updates.</w:t>
            </w:r>
          </w:p>
        </w:tc>
      </w:tr>
      <w:tr w14:paraId="0E367A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FA697F7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 Fetching &amp; Setup</w:t>
            </w:r>
          </w:p>
        </w:tc>
        <w:tc>
          <w:tcPr>
            <w:tcW w:w="4320" w:type="dxa"/>
          </w:tcPr>
          <w:p w14:paraId="2DB5D073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Allows fetching data or performing operations right before or after rendering.</w:t>
            </w:r>
          </w:p>
        </w:tc>
      </w:tr>
      <w:tr w14:paraId="300247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EAE0C74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Debugging Made Easier</w:t>
            </w:r>
          </w:p>
        </w:tc>
        <w:tc>
          <w:tcPr>
            <w:tcW w:w="4320" w:type="dxa"/>
          </w:tcPr>
          <w:p w14:paraId="077E9452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Easier to trace bugs by knowing the component’s state.</w:t>
            </w:r>
          </w:p>
        </w:tc>
      </w:tr>
      <w:tr w14:paraId="4B5E93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CCE0523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Customization</w:t>
            </w:r>
          </w:p>
        </w:tc>
        <w:tc>
          <w:tcPr>
            <w:tcW w:w="4320" w:type="dxa"/>
          </w:tcPr>
          <w:p w14:paraId="4C97013F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Execute logic at specific points, like animations or condition-based actions.</w:t>
            </w:r>
          </w:p>
        </w:tc>
      </w:tr>
    </w:tbl>
    <w:p w14:paraId="1B4FF9DE">
      <w:pPr>
        <w:pStyle w:val="2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 Identify Various Lifecycle Hook Methods</w:t>
      </w:r>
    </w:p>
    <w:p w14:paraId="674DA176">
      <w:pP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React lifecycle methods differ between class components and function components.</w:t>
      </w:r>
    </w:p>
    <w:p w14:paraId="2D3DDEA3">
      <w:pP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Component Lifecycle Methods: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3006"/>
        <w:gridCol w:w="2880"/>
      </w:tblGrid>
      <w:tr w14:paraId="2A54BF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7BDF4BB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Phase</w:t>
            </w:r>
          </w:p>
        </w:tc>
        <w:tc>
          <w:tcPr>
            <w:tcW w:w="2880" w:type="dxa"/>
          </w:tcPr>
          <w:p w14:paraId="00A74A73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2880" w:type="dxa"/>
          </w:tcPr>
          <w:p w14:paraId="64049C76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 w14:paraId="0A3519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7597885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Mounting</w:t>
            </w:r>
          </w:p>
        </w:tc>
        <w:tc>
          <w:tcPr>
            <w:tcW w:w="2880" w:type="dxa"/>
          </w:tcPr>
          <w:p w14:paraId="4DF5E9A9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constructor()</w:t>
            </w:r>
          </w:p>
        </w:tc>
        <w:tc>
          <w:tcPr>
            <w:tcW w:w="2880" w:type="dxa"/>
          </w:tcPr>
          <w:p w14:paraId="5B3E3303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Initializes state and binds methods.</w:t>
            </w:r>
          </w:p>
        </w:tc>
      </w:tr>
      <w:tr w14:paraId="44223E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CE56BB8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Mounting</w:t>
            </w:r>
          </w:p>
        </w:tc>
        <w:tc>
          <w:tcPr>
            <w:tcW w:w="2880" w:type="dxa"/>
          </w:tcPr>
          <w:p w14:paraId="34684943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static getDerivedStateFromProps()</w:t>
            </w:r>
          </w:p>
        </w:tc>
        <w:tc>
          <w:tcPr>
            <w:tcW w:w="2880" w:type="dxa"/>
          </w:tcPr>
          <w:p w14:paraId="553593A3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Updates state based on props before rendering.</w:t>
            </w:r>
          </w:p>
        </w:tc>
      </w:tr>
      <w:tr w14:paraId="4D1E08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CFE00D9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Mounting</w:t>
            </w:r>
          </w:p>
        </w:tc>
        <w:tc>
          <w:tcPr>
            <w:tcW w:w="2880" w:type="dxa"/>
          </w:tcPr>
          <w:p w14:paraId="013836F9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render()</w:t>
            </w:r>
          </w:p>
        </w:tc>
        <w:tc>
          <w:tcPr>
            <w:tcW w:w="2880" w:type="dxa"/>
          </w:tcPr>
          <w:p w14:paraId="663617BB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Renders the component’s UI.</w:t>
            </w:r>
          </w:p>
        </w:tc>
      </w:tr>
      <w:tr w14:paraId="5691CA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C8C6A1F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Mounting</w:t>
            </w:r>
          </w:p>
        </w:tc>
        <w:tc>
          <w:tcPr>
            <w:tcW w:w="2880" w:type="dxa"/>
          </w:tcPr>
          <w:p w14:paraId="75DE68C6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componentDidMount()</w:t>
            </w:r>
          </w:p>
        </w:tc>
        <w:tc>
          <w:tcPr>
            <w:tcW w:w="2880" w:type="dxa"/>
          </w:tcPr>
          <w:p w14:paraId="2062BFAB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Executed after component mounts, suitable for API calls.</w:t>
            </w:r>
          </w:p>
        </w:tc>
      </w:tr>
      <w:tr w14:paraId="52717D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3272A35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Updating</w:t>
            </w:r>
          </w:p>
        </w:tc>
        <w:tc>
          <w:tcPr>
            <w:tcW w:w="2880" w:type="dxa"/>
          </w:tcPr>
          <w:p w14:paraId="143F124D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shouldComponentUpdate()</w:t>
            </w:r>
          </w:p>
        </w:tc>
        <w:tc>
          <w:tcPr>
            <w:tcW w:w="2880" w:type="dxa"/>
          </w:tcPr>
          <w:p w14:paraId="4D0FE46E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Determines whether the component should re-render.</w:t>
            </w:r>
          </w:p>
        </w:tc>
      </w:tr>
      <w:tr w14:paraId="64A9EE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8506726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Updating</w:t>
            </w:r>
          </w:p>
        </w:tc>
        <w:tc>
          <w:tcPr>
            <w:tcW w:w="2880" w:type="dxa"/>
          </w:tcPr>
          <w:p w14:paraId="101A8843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getSnapshotBeforeUpdate()</w:t>
            </w:r>
          </w:p>
        </w:tc>
        <w:tc>
          <w:tcPr>
            <w:tcW w:w="2880" w:type="dxa"/>
          </w:tcPr>
          <w:p w14:paraId="01809CCD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Captures info from DOM before update.</w:t>
            </w:r>
          </w:p>
        </w:tc>
      </w:tr>
      <w:tr w14:paraId="533AD9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647EE73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Updating</w:t>
            </w:r>
          </w:p>
        </w:tc>
        <w:tc>
          <w:tcPr>
            <w:tcW w:w="2880" w:type="dxa"/>
          </w:tcPr>
          <w:p w14:paraId="6284FAFD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componentDidUpdate()</w:t>
            </w:r>
          </w:p>
        </w:tc>
        <w:tc>
          <w:tcPr>
            <w:tcW w:w="2880" w:type="dxa"/>
          </w:tcPr>
          <w:p w14:paraId="0B2A3576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Runs after updates, suitable for reacting to prop/state changes.</w:t>
            </w:r>
          </w:p>
        </w:tc>
      </w:tr>
      <w:tr w14:paraId="6ACE58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B06D64B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Unmounting</w:t>
            </w:r>
          </w:p>
        </w:tc>
        <w:tc>
          <w:tcPr>
            <w:tcW w:w="2880" w:type="dxa"/>
          </w:tcPr>
          <w:p w14:paraId="22624DDD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componentWillUnmount()</w:t>
            </w:r>
          </w:p>
        </w:tc>
        <w:tc>
          <w:tcPr>
            <w:tcW w:w="2880" w:type="dxa"/>
          </w:tcPr>
          <w:p w14:paraId="10F2A29E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Used for cleanup like stopping timers or removing listeners.</w:t>
            </w:r>
          </w:p>
        </w:tc>
      </w:tr>
    </w:tbl>
    <w:p w14:paraId="4B73F5EE">
      <w:pP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Function Component Lifecycle Using Hooks: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244CF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165171D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Purpose</w:t>
            </w:r>
          </w:p>
        </w:tc>
        <w:tc>
          <w:tcPr>
            <w:tcW w:w="4320" w:type="dxa"/>
          </w:tcPr>
          <w:p w14:paraId="088DC27A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useEffect Equivalent</w:t>
            </w:r>
          </w:p>
        </w:tc>
      </w:tr>
      <w:tr w14:paraId="48C677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989067A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On Mount</w:t>
            </w:r>
          </w:p>
        </w:tc>
        <w:tc>
          <w:tcPr>
            <w:tcW w:w="4320" w:type="dxa"/>
          </w:tcPr>
          <w:p w14:paraId="04693C7F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useEffect(() =&gt; { ... }, [])</w:t>
            </w:r>
          </w:p>
        </w:tc>
      </w:tr>
      <w:tr w14:paraId="71D851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E0E4A19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On Update</w:t>
            </w:r>
          </w:p>
        </w:tc>
        <w:tc>
          <w:tcPr>
            <w:tcW w:w="4320" w:type="dxa"/>
          </w:tcPr>
          <w:p w14:paraId="676B7BE4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useEffect(() =&gt; { ... }, [dependency])</w:t>
            </w:r>
          </w:p>
        </w:tc>
      </w:tr>
      <w:tr w14:paraId="69FD01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1BD622C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On Unmount</w:t>
            </w:r>
          </w:p>
        </w:tc>
        <w:tc>
          <w:tcPr>
            <w:tcW w:w="4320" w:type="dxa"/>
          </w:tcPr>
          <w:p w14:paraId="1213EC62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useEffect(() =&gt; { return () =&gt; { ... } }, [])</w:t>
            </w:r>
          </w:p>
        </w:tc>
      </w:tr>
    </w:tbl>
    <w:p w14:paraId="02C0AE4B">
      <w:pP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Other useful hooks: useState, useRef, useMemo, useCallback.</w:t>
      </w:r>
    </w:p>
    <w:p w14:paraId="74FDD629">
      <w:pPr>
        <w:pStyle w:val="2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 List the Sequence of Steps in Rendering a Component</w:t>
      </w:r>
    </w:p>
    <w:p w14:paraId="1CF3D40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Class Component Rendering Sequence:</w:t>
      </w:r>
    </w:p>
    <w:p w14:paraId="36F0E640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Mounting Phase: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1. constructor()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2. static getDerivedStateFromProps()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3. render()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4. componentDidMount()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Updating Phase: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1. static getDerivedStateFromProps()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2. shouldComponentUpdate()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3. render()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4. getSnapshotBeforeUpdate()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5. componentDidUpdate()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Unmounting Phase: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1. componentWillUnmount()</w:t>
      </w:r>
    </w:p>
    <w:p w14:paraId="0444F558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Function Component Rendering Sequence:</w:t>
      </w:r>
    </w:p>
    <w:p w14:paraId="10B669B7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 On mount: useEffect(() =&gt; { ... }, [])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- On update: useEffect(() =&gt; { ... }, [dependencies])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- On unmount: useEffect(() =&gt; { return () =&gt; { ... } }, [])</w:t>
      </w:r>
    </w:p>
    <w:p w14:paraId="441D24C5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Summary Table: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3CA45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A42DAEF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Phase</w:t>
            </w:r>
          </w:p>
        </w:tc>
        <w:tc>
          <w:tcPr>
            <w:tcW w:w="2880" w:type="dxa"/>
          </w:tcPr>
          <w:p w14:paraId="5387A438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Class Component</w:t>
            </w:r>
          </w:p>
        </w:tc>
        <w:tc>
          <w:tcPr>
            <w:tcW w:w="2880" w:type="dxa"/>
          </w:tcPr>
          <w:p w14:paraId="254E4C05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Function Component</w:t>
            </w:r>
          </w:p>
        </w:tc>
      </w:tr>
      <w:tr w14:paraId="7449A4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90A902D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Mount</w:t>
            </w:r>
          </w:p>
        </w:tc>
        <w:tc>
          <w:tcPr>
            <w:tcW w:w="2880" w:type="dxa"/>
          </w:tcPr>
          <w:p w14:paraId="209C34D4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constructor, render, componentDidMount</w:t>
            </w:r>
          </w:p>
        </w:tc>
        <w:tc>
          <w:tcPr>
            <w:tcW w:w="2880" w:type="dxa"/>
          </w:tcPr>
          <w:p w14:paraId="600D917D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useEffect(() =&gt; {...}, [])</w:t>
            </w:r>
          </w:p>
        </w:tc>
      </w:tr>
      <w:tr w14:paraId="5AAC98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A8234E5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</w:t>
            </w:r>
          </w:p>
        </w:tc>
        <w:tc>
          <w:tcPr>
            <w:tcW w:w="2880" w:type="dxa"/>
          </w:tcPr>
          <w:p w14:paraId="21D7313B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shouldComponentUpdate, render, componentDidUpdate</w:t>
            </w:r>
          </w:p>
        </w:tc>
        <w:tc>
          <w:tcPr>
            <w:tcW w:w="2880" w:type="dxa"/>
          </w:tcPr>
          <w:p w14:paraId="7A08AA7C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useEffect(() =&gt; {...}, [deps])</w:t>
            </w:r>
          </w:p>
        </w:tc>
      </w:tr>
      <w:tr w14:paraId="166E23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BAD846A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Unmount</w:t>
            </w:r>
          </w:p>
        </w:tc>
        <w:tc>
          <w:tcPr>
            <w:tcW w:w="2880" w:type="dxa"/>
          </w:tcPr>
          <w:p w14:paraId="6E45019E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componentWillUnmount</w:t>
            </w:r>
          </w:p>
        </w:tc>
        <w:tc>
          <w:tcPr>
            <w:tcW w:w="2880" w:type="dxa"/>
          </w:tcPr>
          <w:p w14:paraId="75577900"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useEffect(() =&gt; { return () =&gt; {...} }, [])</w:t>
            </w:r>
          </w:p>
        </w:tc>
      </w:tr>
    </w:tbl>
    <w:p w14:paraId="6E9B63B2">
      <w:pPr>
        <w:rPr>
          <w:rFonts w:hint="default" w:ascii="Calibri" w:hAnsi="Calibri" w:cs="Calibri"/>
          <w:sz w:val="24"/>
          <w:szCs w:val="24"/>
          <w:lang w:val="en-US"/>
        </w:rPr>
      </w:pPr>
    </w:p>
    <w:p w14:paraId="2EBFAA43">
      <w:pPr>
        <w:rPr>
          <w:rFonts w:hint="default" w:ascii="Calibri" w:hAnsi="Calibri" w:cs="Calibri"/>
          <w:sz w:val="24"/>
          <w:szCs w:val="24"/>
          <w:lang w:val="en-US"/>
        </w:rPr>
      </w:pPr>
    </w:p>
    <w:p w14:paraId="67B63650">
      <w:pPr>
        <w:rPr>
          <w:rFonts w:hint="default" w:ascii="Calibri" w:hAnsi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App.js</w:t>
      </w:r>
    </w:p>
    <w:p w14:paraId="58180449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import React from 'react';</w:t>
      </w:r>
    </w:p>
    <w:p w14:paraId="132712BA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import './App.css';</w:t>
      </w:r>
    </w:p>
    <w:p w14:paraId="78ADD984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import Posts from './Posts';</w:t>
      </w:r>
    </w:p>
    <w:p w14:paraId="406C909A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36642165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function App() {</w:t>
      </w:r>
    </w:p>
    <w:p w14:paraId="59EA388B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return (</w:t>
      </w:r>
    </w:p>
    <w:p w14:paraId="1C993756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&lt;div className="App"&gt;</w:t>
      </w:r>
    </w:p>
    <w:p w14:paraId="047CC4B2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&lt;h1&gt;Blog App&lt;/h1&gt;</w:t>
      </w:r>
    </w:p>
    <w:p w14:paraId="34CB07FF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&lt;Posts /&gt;</w:t>
      </w:r>
    </w:p>
    <w:p w14:paraId="19AD9796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&lt;/div&gt;</w:t>
      </w:r>
    </w:p>
    <w:p w14:paraId="707A75D9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);</w:t>
      </w:r>
    </w:p>
    <w:p w14:paraId="414E30E7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}</w:t>
      </w:r>
    </w:p>
    <w:p w14:paraId="36E24CE2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69FE17A8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export default App;</w:t>
      </w:r>
    </w:p>
    <w:p w14:paraId="3D26A933">
      <w:pPr>
        <w:rPr>
          <w:rFonts w:hint="default" w:ascii="Calibri" w:hAnsi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Post.js</w:t>
      </w:r>
    </w:p>
    <w:p w14:paraId="09C5EC44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class Post {</w:t>
      </w:r>
    </w:p>
    <w:p w14:paraId="42991336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constructor(userId, id, title, body) {</w:t>
      </w:r>
    </w:p>
    <w:p w14:paraId="66E17ED0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this.userId = userId;</w:t>
      </w:r>
    </w:p>
    <w:p w14:paraId="5FB56C54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this.id = id;</w:t>
      </w:r>
    </w:p>
    <w:p w14:paraId="047F39F7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this.title = title;</w:t>
      </w:r>
    </w:p>
    <w:p w14:paraId="4B5436A5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this.body = body;</w:t>
      </w:r>
    </w:p>
    <w:p w14:paraId="0622C081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}</w:t>
      </w:r>
    </w:p>
    <w:p w14:paraId="6300B667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}</w:t>
      </w:r>
    </w:p>
    <w:p w14:paraId="69A3A396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063379C8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export default Post;</w:t>
      </w:r>
    </w:p>
    <w:p w14:paraId="35FF1E8F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Posts.js</w:t>
      </w:r>
    </w:p>
    <w:p w14:paraId="290C1E73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import React, { Component } from 'react';</w:t>
      </w:r>
    </w:p>
    <w:p w14:paraId="0B8A5622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import Post from './Post';</w:t>
      </w:r>
    </w:p>
    <w:p w14:paraId="0782770A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3F7FBB40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class Posts extends Component {</w:t>
      </w:r>
    </w:p>
    <w:p w14:paraId="06762243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constructor(props) {</w:t>
      </w:r>
    </w:p>
    <w:p w14:paraId="008813C6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super(props);</w:t>
      </w:r>
    </w:p>
    <w:p w14:paraId="638236B9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this.state = {</w:t>
      </w:r>
    </w:p>
    <w:p w14:paraId="7586CA0F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posts: []</w:t>
      </w:r>
    </w:p>
    <w:p w14:paraId="521A465D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};</w:t>
      </w:r>
    </w:p>
    <w:p w14:paraId="34B7226F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}</w:t>
      </w:r>
    </w:p>
    <w:p w14:paraId="28E930EE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40923622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// Fetch posts from API and map them to Post model</w:t>
      </w:r>
    </w:p>
    <w:p w14:paraId="1BF2D801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loadPosts = () =&gt; {</w:t>
      </w:r>
    </w:p>
    <w:p w14:paraId="06F72060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fetch('https://jsonplaceholder.typicode.com/posts')</w:t>
      </w:r>
    </w:p>
    <w:p w14:paraId="16BA7E37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.then(response =&gt; response.json())</w:t>
      </w:r>
    </w:p>
    <w:p w14:paraId="2478040B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.then(data =&gt; {</w:t>
      </w:r>
    </w:p>
    <w:p w14:paraId="630A4FE2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const postList = data.map(</w:t>
      </w:r>
    </w:p>
    <w:p w14:paraId="746287DA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  post =&gt; new Post(post.userId, post.id, post.title, post.body)</w:t>
      </w:r>
    </w:p>
    <w:p w14:paraId="672D011E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);</w:t>
      </w:r>
    </w:p>
    <w:p w14:paraId="7F2DE7FC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this.setState({ posts: postList });</w:t>
      </w:r>
    </w:p>
    <w:p w14:paraId="4A34BF06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})</w:t>
      </w:r>
    </w:p>
    <w:p w14:paraId="35D3404B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.catch(error =&gt; {</w:t>
      </w:r>
    </w:p>
    <w:p w14:paraId="0421EE2F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throw error;</w:t>
      </w:r>
    </w:p>
    <w:p w14:paraId="7EDBDBF7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});</w:t>
      </w:r>
    </w:p>
    <w:p w14:paraId="065D1DB5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};</w:t>
      </w:r>
    </w:p>
    <w:p w14:paraId="3040CA6E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23347A74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// Load posts after component mounts</w:t>
      </w:r>
    </w:p>
    <w:p w14:paraId="047588EB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componentDidMount() {</w:t>
      </w:r>
    </w:p>
    <w:p w14:paraId="3A506CB9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this.loadPosts();</w:t>
      </w:r>
    </w:p>
    <w:p w14:paraId="4A3A40DA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}</w:t>
      </w:r>
    </w:p>
    <w:p w14:paraId="2BF89FEF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3F41DFB6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// Handle unexpected rendering errors</w:t>
      </w:r>
    </w:p>
    <w:p w14:paraId="7F3150EB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componentDidCatch(error, info) {</w:t>
      </w:r>
    </w:p>
    <w:p w14:paraId="6EDEE53F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alert("An error occurred in Posts component:\n" + error);</w:t>
      </w:r>
    </w:p>
    <w:p w14:paraId="67E4B8BC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}</w:t>
      </w:r>
    </w:p>
    <w:p w14:paraId="7B0813FF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4738AD8A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render() {</w:t>
      </w:r>
    </w:p>
    <w:p w14:paraId="7091F488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return (</w:t>
      </w:r>
    </w:p>
    <w:p w14:paraId="31F1AF9B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&lt;div&gt;</w:t>
      </w:r>
    </w:p>
    <w:p w14:paraId="0F5A54D0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&lt;h2&gt;Posts&lt;/h2&gt;</w:t>
      </w:r>
    </w:p>
    <w:p w14:paraId="5D8AC56E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{this.state.posts.map(post =&gt; (</w:t>
      </w:r>
    </w:p>
    <w:p w14:paraId="1951420C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  &lt;div key={post.id}&gt;</w:t>
      </w:r>
    </w:p>
    <w:p w14:paraId="201D08C2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    &lt;h3&gt;{post.title}&lt;/h3&gt;</w:t>
      </w:r>
    </w:p>
    <w:p w14:paraId="44B44EBE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    &lt;p&gt;{post.body}&lt;/p&gt;</w:t>
      </w:r>
    </w:p>
    <w:p w14:paraId="2352B2B7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  &lt;/div&gt;</w:t>
      </w:r>
    </w:p>
    <w:p w14:paraId="677A4742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))}</w:t>
      </w:r>
    </w:p>
    <w:p w14:paraId="4C3442C2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&lt;/div&gt;</w:t>
      </w:r>
    </w:p>
    <w:p w14:paraId="023E2F40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);</w:t>
      </w:r>
    </w:p>
    <w:p w14:paraId="6F50454E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}</w:t>
      </w:r>
    </w:p>
    <w:p w14:paraId="4DD4DA94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}</w:t>
      </w:r>
    </w:p>
    <w:p w14:paraId="2BA56AC3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31D4C8FE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export default Posts;</w:t>
      </w:r>
    </w:p>
    <w:p w14:paraId="6EA07FD9">
      <w:pPr>
        <w:rPr>
          <w:rFonts w:hint="default" w:ascii="Calibri" w:hAnsi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517947DD">
      <w:r>
        <w:drawing>
          <wp:inline distT="0" distB="0" distL="114300" distR="114300">
            <wp:extent cx="5483860" cy="2860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2A2B">
      <w:r>
        <w:drawing>
          <wp:inline distT="0" distB="0" distL="114300" distR="114300">
            <wp:extent cx="5485765" cy="3251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B4F06">
      <w:pPr>
        <w:rPr>
          <w:rFonts w:hint="default"/>
          <w:lang w:val="en-US"/>
        </w:rPr>
      </w:pPr>
    </w:p>
    <w:p w14:paraId="08CA706C">
      <w:p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2EFD4C1B">
      <w:pP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5D802E3"/>
    <w:rsid w:val="50BC3801"/>
    <w:rsid w:val="5B1B410C"/>
    <w:rsid w:val="604C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2025-07-27T14:05:56Z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6A689DA8ECF54371A491CB98C6F16928_13</vt:lpwstr>
  </property>
</Properties>
</file>
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60B551">
      <w:pPr>
        <w:pStyle w:val="164"/>
      </w:pPr>
      <w:r>
        <w:t xml:space="preserve">Styling React Components </w:t>
      </w:r>
      <w:bookmarkStart w:id="0" w:name="_GoBack"/>
      <w:bookmarkEnd w:id="0"/>
    </w:p>
    <w:p w14:paraId="77097D9C">
      <w:pPr>
        <w:pStyle w:val="164"/>
      </w:pPr>
      <w:r>
        <w:t>1. Understanding the need for styling React components</w:t>
      </w:r>
    </w:p>
    <w:p w14:paraId="2EB36A30">
      <w:r>
        <w:t>In a React application, components are the building blocks that define the structure and functionality of the user interface. However, without proper styling, even a well-functioning component may look unappealing or confusing to users.</w:t>
      </w:r>
      <w:r>
        <w:br w:type="textWrapping"/>
      </w:r>
      <w:r>
        <w:br w:type="textWrapping"/>
      </w:r>
      <w:r>
        <w:t>Styling is essential because it:</w:t>
      </w:r>
      <w:r>
        <w:br w:type="textWrapping"/>
      </w:r>
      <w:r>
        <w:t>- Improves visual appeal</w:t>
      </w:r>
      <w:r>
        <w:br w:type="textWrapping"/>
      </w:r>
      <w:r>
        <w:t>- Creates a consistent user experience</w:t>
      </w:r>
      <w:r>
        <w:br w:type="textWrapping"/>
      </w:r>
      <w:r>
        <w:t>- Enhances usability</w:t>
      </w:r>
      <w:r>
        <w:br w:type="textWrapping"/>
      </w:r>
      <w:r>
        <w:t>- Makes components responsive</w:t>
      </w:r>
      <w:r>
        <w:br w:type="textWrapping"/>
      </w:r>
      <w:r>
        <w:t>- Supports branding</w:t>
      </w:r>
      <w:r>
        <w:br w:type="textWrapping"/>
      </w:r>
      <w:r>
        <w:br w:type="textWrapping"/>
      </w:r>
      <w:r>
        <w:t>Therefore, styling React components is as crucial as building their logic, especially in production-level applications.</w:t>
      </w:r>
    </w:p>
    <w:p w14:paraId="65E9D4F5">
      <w:pPr>
        <w:pStyle w:val="164"/>
      </w:pPr>
      <w:r>
        <w:t>2. Working with CSS Modules and Inline Styles</w:t>
      </w:r>
    </w:p>
    <w:p w14:paraId="5D822FC6">
      <w:r>
        <w:t>React provides multiple ways to apply styles to components. Two commonly used approaches are CSS Modules and inline styles.</w:t>
      </w:r>
      <w:r>
        <w:br w:type="textWrapping"/>
      </w:r>
      <w:r>
        <w:br w:type="textWrapping"/>
      </w:r>
      <w:r>
        <w:t>CSS Modules:</w:t>
      </w:r>
      <w:r>
        <w:br w:type="textWrapping"/>
      </w:r>
      <w:r>
        <w:t>- Scoped locally to a specific component</w:t>
      </w:r>
      <w:r>
        <w:br w:type="textWrapping"/>
      </w:r>
      <w:r>
        <w:t>- Styles are imported as objects in the component</w:t>
      </w:r>
      <w:r>
        <w:br w:type="textWrapping"/>
      </w:r>
      <w:r>
        <w:t>- Prevents global style pollution</w:t>
      </w:r>
      <w:r>
        <w:br w:type="textWrapping"/>
      </w:r>
      <w:r>
        <w:t>- Encourages component-based styling</w:t>
      </w:r>
      <w:r>
        <w:br w:type="textWrapping"/>
      </w:r>
      <w:r>
        <w:br w:type="textWrapping"/>
      </w:r>
      <w:r>
        <w:t>Inline Styles:</w:t>
      </w:r>
      <w:r>
        <w:br w:type="textWrapping"/>
      </w:r>
      <w:r>
        <w:t>- Defined using JavaScript objects in JSX</w:t>
      </w:r>
      <w:r>
        <w:br w:type="textWrapping"/>
      </w:r>
      <w:r>
        <w:t>- Accepts camelCased CSS properties (e.g., fontSize, backgroundColor)</w:t>
      </w:r>
      <w:r>
        <w:br w:type="textWrapping"/>
      </w:r>
      <w:r>
        <w:t>- Suitable for dynamic styles based on props or state</w:t>
      </w:r>
      <w:r>
        <w:br w:type="textWrapping"/>
      </w:r>
      <w:r>
        <w:br w:type="textWrapping"/>
      </w:r>
    </w:p>
    <w:p w14:paraId="7678D0A6"/>
    <w:p w14:paraId="4453C1C5"/>
    <w:p w14:paraId="0E5A1533">
      <w:r>
        <w:t>Comparison:</w:t>
      </w:r>
      <w:r>
        <w:br w:type="textWrapping"/>
      </w:r>
      <w:r>
        <w:t xml:space="preserve">| Feature        </w:t>
      </w:r>
      <w:r>
        <w:rPr>
          <w:rFonts w:hint="default"/>
          <w:lang w:val="en-US"/>
        </w:rPr>
        <w:t xml:space="preserve">       </w:t>
      </w:r>
      <w:r>
        <w:t xml:space="preserve">| CSS Modules         </w:t>
      </w:r>
      <w:r>
        <w:rPr>
          <w:rFonts w:hint="default"/>
          <w:lang w:val="en-US"/>
        </w:rPr>
        <w:t xml:space="preserve">     </w:t>
      </w:r>
      <w:r>
        <w:t xml:space="preserve">| Inline Styles            </w:t>
      </w:r>
      <w:r>
        <w:rPr>
          <w:rFonts w:hint="default"/>
          <w:lang w:val="en-US"/>
        </w:rPr>
        <w:t xml:space="preserve">   </w:t>
      </w:r>
      <w:r>
        <w:t>|</w:t>
      </w:r>
      <w:r>
        <w:br w:type="textWrapping"/>
      </w:r>
      <w:r>
        <w:t>|-----------------</w:t>
      </w:r>
      <w:r>
        <w:rPr>
          <w:rFonts w:hint="default"/>
          <w:lang w:val="en-US"/>
        </w:rPr>
        <w:t>-----</w:t>
      </w:r>
      <w:r>
        <w:t>|----------------------</w:t>
      </w:r>
      <w:r>
        <w:rPr>
          <w:rFonts w:hint="default"/>
          <w:lang w:val="en-US"/>
        </w:rPr>
        <w:t xml:space="preserve">------ </w:t>
      </w:r>
      <w:r>
        <w:t>|---------------------------|</w:t>
      </w:r>
      <w:r>
        <w:br w:type="textWrapping"/>
      </w:r>
      <w:r>
        <w:t xml:space="preserve">| Scope         </w:t>
      </w:r>
      <w:r>
        <w:rPr>
          <w:rFonts w:hint="default"/>
          <w:lang w:val="en-US"/>
        </w:rPr>
        <w:t xml:space="preserve">        </w:t>
      </w:r>
      <w:r>
        <w:t xml:space="preserve"> | Component-level</w:t>
      </w:r>
      <w:r>
        <w:rPr>
          <w:rFonts w:hint="default"/>
          <w:lang w:val="en-US"/>
        </w:rPr>
        <w:t xml:space="preserve">      </w:t>
      </w:r>
      <w:r>
        <w:t xml:space="preserve"> | Element-specific</w:t>
      </w:r>
      <w:r>
        <w:rPr>
          <w:rFonts w:hint="default"/>
          <w:lang w:val="en-US"/>
        </w:rPr>
        <w:t xml:space="preserve">      </w:t>
      </w:r>
      <w:r>
        <w:t>|</w:t>
      </w:r>
      <w:r>
        <w:br w:type="textWrapping"/>
      </w:r>
      <w:r>
        <w:t xml:space="preserve">| Syntax         </w:t>
      </w:r>
      <w:r>
        <w:rPr>
          <w:rFonts w:hint="default"/>
          <w:lang w:val="en-US"/>
        </w:rPr>
        <w:t xml:space="preserve">        </w:t>
      </w:r>
      <w:r>
        <w:t xml:space="preserve">| Traditional CSS      </w:t>
      </w:r>
      <w:r>
        <w:rPr>
          <w:rFonts w:hint="default"/>
          <w:lang w:val="en-US"/>
        </w:rPr>
        <w:t xml:space="preserve">     </w:t>
      </w:r>
      <w:r>
        <w:t xml:space="preserve">| JavaScript object   </w:t>
      </w:r>
      <w:r>
        <w:rPr>
          <w:rFonts w:hint="default"/>
          <w:lang w:val="en-US"/>
        </w:rPr>
        <w:t xml:space="preserve">  </w:t>
      </w:r>
      <w:r>
        <w:t>|</w:t>
      </w:r>
      <w:r>
        <w:br w:type="textWrapping"/>
      </w:r>
      <w:r>
        <w:t>| Dynamic styling</w:t>
      </w:r>
      <w:r>
        <w:rPr>
          <w:rFonts w:hint="default"/>
          <w:lang w:val="en-US"/>
        </w:rPr>
        <w:t xml:space="preserve"> </w:t>
      </w:r>
      <w:r>
        <w:t xml:space="preserve">| Needs external logic | Built-in support </w:t>
      </w:r>
      <w:r>
        <w:rPr>
          <w:rFonts w:hint="default"/>
          <w:lang w:val="en-US"/>
        </w:rPr>
        <w:t xml:space="preserve">      </w:t>
      </w:r>
      <w:r>
        <w:t>|</w:t>
      </w:r>
      <w:r>
        <w:br w:type="textWrapping"/>
      </w:r>
      <w:r>
        <w:t xml:space="preserve">| Maintenance     | Easy for large apps </w:t>
      </w:r>
      <w:r>
        <w:rPr>
          <w:rFonts w:hint="default"/>
          <w:lang w:val="en-US"/>
        </w:rPr>
        <w:t xml:space="preserve">  </w:t>
      </w:r>
      <w:r>
        <w:t xml:space="preserve"> | Harder to scale  </w:t>
      </w:r>
      <w:r>
        <w:rPr>
          <w:rFonts w:hint="default"/>
          <w:lang w:val="en-US"/>
        </w:rPr>
        <w:t xml:space="preserve">      </w:t>
      </w:r>
      <w:r>
        <w:t>|</w:t>
      </w:r>
      <w:r>
        <w:br w:type="textWrapping"/>
      </w:r>
      <w:r>
        <w:t xml:space="preserve">| Use case        </w:t>
      </w:r>
      <w:r>
        <w:rPr>
          <w:rFonts w:hint="default"/>
          <w:lang w:val="en-US"/>
        </w:rPr>
        <w:t xml:space="preserve">     </w:t>
      </w:r>
      <w:r>
        <w:t>| Layout and theming  | Conditional styles</w:t>
      </w:r>
      <w:r>
        <w:rPr>
          <w:rFonts w:hint="default"/>
          <w:lang w:val="en-US"/>
        </w:rPr>
        <w:t xml:space="preserve">   </w:t>
      </w:r>
      <w:r>
        <w:t>|</w:t>
      </w:r>
    </w:p>
    <w:p w14:paraId="5388F1BE">
      <w:pPr>
        <w:pStyle w:val="164"/>
      </w:pPr>
      <w:r>
        <w:t>CohortDetails.module.css</w:t>
      </w:r>
    </w:p>
    <w:p w14:paraId="31182A9B">
      <w:r>
        <w:t>.box {</w:t>
      </w:r>
      <w:r>
        <w:br w:type="textWrapping"/>
      </w:r>
      <w:r>
        <w:t xml:space="preserve">  width: 300px;</w:t>
      </w:r>
      <w:r>
        <w:br w:type="textWrapping"/>
      </w:r>
      <w:r>
        <w:t xml:space="preserve">  display: inline-block;</w:t>
      </w:r>
      <w:r>
        <w:br w:type="textWrapping"/>
      </w:r>
      <w:r>
        <w:t xml:space="preserve">  margin: 10px;</w:t>
      </w:r>
      <w:r>
        <w:br w:type="textWrapping"/>
      </w:r>
      <w:r>
        <w:t xml:space="preserve">  padding: 10px 20px;</w:t>
      </w:r>
      <w:r>
        <w:br w:type="textWrapping"/>
      </w:r>
      <w:r>
        <w:t xml:space="preserve">  border: 1px solid black;</w:t>
      </w:r>
      <w:r>
        <w:br w:type="textWrapping"/>
      </w:r>
      <w:r>
        <w:t xml:space="preserve">  border-radius: 10px;</w:t>
      </w:r>
      <w:r>
        <w:br w:type="textWrapping"/>
      </w:r>
      <w:r>
        <w:t xml:space="preserve">  vertical-align: top;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dt {</w:t>
      </w:r>
      <w:r>
        <w:br w:type="textWrapping"/>
      </w:r>
      <w:r>
        <w:t xml:space="preserve">  font-weight: 500;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.title {</w:t>
      </w:r>
      <w:r>
        <w:br w:type="textWrapping"/>
      </w:r>
      <w:r>
        <w:t xml:space="preserve">  font-size: 1.1rem;</w:t>
      </w:r>
      <w:r>
        <w:br w:type="textWrapping"/>
      </w:r>
      <w:r>
        <w:t xml:space="preserve">  margin-bottom: 10px;</w:t>
      </w:r>
      <w:r>
        <w:br w:type="textWrapping"/>
      </w:r>
      <w:r>
        <w:t>}</w:t>
      </w:r>
    </w:p>
    <w:p w14:paraId="314D726F">
      <w:pPr>
        <w:pStyle w:val="164"/>
      </w:pPr>
      <w:r>
        <w:t>CohortDetails.js</w:t>
      </w:r>
    </w:p>
    <w:p w14:paraId="151AEF0A">
      <w:r>
        <w:t>import React from 'react';</w:t>
      </w:r>
      <w:r>
        <w:br w:type="textWrapping"/>
      </w:r>
      <w:r>
        <w:t>import styles from './CohortDetails.module.css';</w:t>
      </w:r>
      <w:r>
        <w:br w:type="textWrapping"/>
      </w:r>
      <w:r>
        <w:br w:type="textWrapping"/>
      </w:r>
      <w:r>
        <w:t>function CohortDetails({ cohort }) {</w:t>
      </w:r>
      <w:r>
        <w:br w:type="textWrapping"/>
      </w:r>
      <w:r>
        <w:t xml:space="preserve">  const isOngoing = cohort.status.toLowerCase() === 'ongoing';</w:t>
      </w:r>
      <w:r>
        <w:br w:type="textWrapping"/>
      </w:r>
      <w:r>
        <w:t xml:space="preserve">  const headingStyle = {</w:t>
      </w:r>
      <w:r>
        <w:br w:type="textWrapping"/>
      </w:r>
      <w:r>
        <w:t xml:space="preserve">    color: isOngoing ? 'green' : 'blue',</w:t>
      </w:r>
      <w:r>
        <w:br w:type="textWrapping"/>
      </w:r>
      <w:r>
        <w:t xml:space="preserve">    fontWeight: 'bold',</w:t>
      </w:r>
      <w:r>
        <w:br w:type="textWrapping"/>
      </w:r>
      <w:r>
        <w:t xml:space="preserve">  };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className={styles.box}&gt;</w:t>
      </w:r>
      <w:r>
        <w:br w:type="textWrapping"/>
      </w:r>
      <w:r>
        <w:t xml:space="preserve">      &lt;h3 className={styles.title} style={headingStyle}&gt;{cohort.name}&lt;/h3&gt;</w:t>
      </w:r>
      <w:r>
        <w:br w:type="textWrapping"/>
      </w:r>
      <w:r>
        <w:t xml:space="preserve">      &lt;dl&gt;</w:t>
      </w:r>
      <w:r>
        <w:br w:type="textWrapping"/>
      </w:r>
      <w:r>
        <w:t xml:space="preserve">        &lt;dt&gt;Started On&lt;/dt&gt;</w:t>
      </w:r>
      <w:r>
        <w:br w:type="textWrapping"/>
      </w:r>
      <w:r>
        <w:t xml:space="preserve">        &lt;dd&gt;{cohort.startDate}&lt;/dd&gt;</w:t>
      </w:r>
      <w:r>
        <w:br w:type="textWrapping"/>
      </w:r>
      <w:r>
        <w:t xml:space="preserve">        &lt;dt&gt;Current Status&lt;/dt&gt;</w:t>
      </w:r>
      <w:r>
        <w:br w:type="textWrapping"/>
      </w:r>
      <w:r>
        <w:t xml:space="preserve">        &lt;dd&gt;{cohort.status}&lt;/dd&gt;</w:t>
      </w:r>
      <w:r>
        <w:br w:type="textWrapping"/>
      </w:r>
      <w:r>
        <w:t xml:space="preserve">        &lt;dt&gt;Coach&lt;/dt&gt;</w:t>
      </w:r>
      <w:r>
        <w:br w:type="textWrapping"/>
      </w:r>
      <w:r>
        <w:t xml:space="preserve">        &lt;dd&gt;{cohort.coach}&lt;/dd&gt;</w:t>
      </w:r>
      <w:r>
        <w:br w:type="textWrapping"/>
      </w:r>
      <w:r>
        <w:t xml:space="preserve">        &lt;dt&gt;Trainer&lt;/dt&gt;</w:t>
      </w:r>
      <w:r>
        <w:br w:type="textWrapping"/>
      </w:r>
      <w:r>
        <w:t xml:space="preserve">        &lt;dd&gt;{cohort.trainer}&lt;/dd&gt;</w:t>
      </w:r>
      <w:r>
        <w:br w:type="textWrapping"/>
      </w:r>
      <w:r>
        <w:t xml:space="preserve">      &lt;/dl&gt;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CohortDetails;</w:t>
      </w:r>
    </w:p>
    <w:p w14:paraId="114A8D32">
      <w:pPr>
        <w:pStyle w:val="164"/>
      </w:pPr>
      <w:r>
        <w:t>App.js</w:t>
      </w:r>
    </w:p>
    <w:p w14:paraId="6BDDD7A9">
      <w:r>
        <w:t>import React from 'react';</w:t>
      </w:r>
      <w:r>
        <w:br w:type="textWrapping"/>
      </w:r>
      <w:r>
        <w:t>import CohortDetails from './components/CohortDetails';</w:t>
      </w:r>
      <w:r>
        <w:br w:type="textWrapping"/>
      </w:r>
      <w:r>
        <w:br w:type="textWrapping"/>
      </w:r>
      <w:r>
        <w:t>const cohorts = [</w:t>
      </w:r>
      <w:r>
        <w:br w:type="textWrapping"/>
      </w:r>
      <w:r>
        <w:t xml:space="preserve">  {</w:t>
      </w:r>
      <w:r>
        <w:br w:type="textWrapping"/>
      </w:r>
      <w:r>
        <w:t xml:space="preserve">    name: 'INTADMDF10 -.NET FSD',</w:t>
      </w:r>
      <w:r>
        <w:br w:type="textWrapping"/>
      </w:r>
      <w:r>
        <w:t xml:space="preserve">    startDate: '22-Feb-2022',</w:t>
      </w:r>
      <w:r>
        <w:br w:type="textWrapping"/>
      </w:r>
      <w:r>
        <w:t xml:space="preserve">    status: 'Scheduled',</w:t>
      </w:r>
      <w:r>
        <w:br w:type="textWrapping"/>
      </w:r>
      <w:r>
        <w:t xml:space="preserve">    coach: 'Aathma',</w:t>
      </w:r>
      <w:r>
        <w:br w:type="textWrapping"/>
      </w:r>
      <w:r>
        <w:t xml:space="preserve">    trainer: 'Jojo Jose',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name: 'ADM21JF014 - Java FSD',</w:t>
      </w:r>
      <w:r>
        <w:br w:type="textWrapping"/>
      </w:r>
      <w:r>
        <w:t xml:space="preserve">    startDate: '10-Sep-2021',</w:t>
      </w:r>
      <w:r>
        <w:br w:type="textWrapping"/>
      </w:r>
      <w:r>
        <w:t xml:space="preserve">    status: 'Ongoing',</w:t>
      </w:r>
      <w:r>
        <w:br w:type="textWrapping"/>
      </w:r>
      <w:r>
        <w:t xml:space="preserve">    coach: 'Apoorv',</w:t>
      </w:r>
      <w:r>
        <w:br w:type="textWrapping"/>
      </w:r>
      <w:r>
        <w:t xml:space="preserve">    trainer: 'Elisa Smith',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name: 'CDBJF21025 - Java FSD',</w:t>
      </w:r>
      <w:r>
        <w:br w:type="textWrapping"/>
      </w:r>
      <w:r>
        <w:t xml:space="preserve">    startDate: '24-Dec-2021',</w:t>
      </w:r>
      <w:r>
        <w:br w:type="textWrapping"/>
      </w:r>
      <w:r>
        <w:t xml:space="preserve">    status: 'Ongoing',</w:t>
      </w:r>
      <w:r>
        <w:br w:type="textWrapping"/>
      </w:r>
      <w:r>
        <w:t xml:space="preserve">    coach: 'Aathma',</w:t>
      </w:r>
      <w:r>
        <w:br w:type="textWrapping"/>
      </w:r>
      <w:r>
        <w:t xml:space="preserve">    trainer: 'John Doe',</w:t>
      </w:r>
      <w:r>
        <w:br w:type="textWrapping"/>
      </w:r>
      <w:r>
        <w:t xml:space="preserve">  },</w:t>
      </w:r>
      <w:r>
        <w:br w:type="textWrapping"/>
      </w:r>
      <w:r>
        <w:t>];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&lt;h1&gt;Cohorts Details&lt;/h1&gt;</w:t>
      </w:r>
      <w:r>
        <w:br w:type="textWrapping"/>
      </w:r>
      <w:r>
        <w:t xml:space="preserve">      {cohorts.map((cohort, index) =&gt; (</w:t>
      </w:r>
      <w:r>
        <w:br w:type="textWrapping"/>
      </w:r>
      <w:r>
        <w:t xml:space="preserve">        &lt;CohortDetails key={index} cohort={cohort} /&gt;</w:t>
      </w:r>
      <w:r>
        <w:br w:type="textWrapping"/>
      </w:r>
      <w:r>
        <w:t xml:space="preserve">      ))}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</w:p>
    <w:p w14:paraId="6FF31F6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F5A7DEC">
      <w:r>
        <w:drawing>
          <wp:inline distT="0" distB="0" distL="114300" distR="114300">
            <wp:extent cx="5483860" cy="2757805"/>
            <wp:effectExtent l="0" t="0" r="254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E189">
      <w:pPr>
        <w:rPr>
          <w:rFonts w:hint="default"/>
          <w:lang w:val="en-US"/>
        </w:rPr>
      </w:pPr>
      <w:r>
        <w:drawing>
          <wp:inline distT="0" distB="0" distL="114300" distR="114300">
            <wp:extent cx="5481320" cy="23304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8C5424"/>
    <w:rsid w:val="4AD9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4">
    <w:name w:val="CustomHeading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sz w:val="28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2025-07-27T14:02:56Z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4D8724084B214611B023F7E9F93F169C_13</vt:lpwstr>
  </property>
</Properties>
</file>
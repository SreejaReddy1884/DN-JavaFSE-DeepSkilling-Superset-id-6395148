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3F9D28">
      <w:pPr>
        <w:pStyle w:val="164"/>
      </w:pPr>
      <w:r>
        <w:t>1. Define SPA and Its Benefits</w:t>
      </w:r>
    </w:p>
    <w:p w14:paraId="7A9BD107">
      <w:r>
        <w:t>A Single Page Application (SPA) is a type of web application that loads a single HTML page and dynamically updates content as the user interacts with the app, without requiring a full page reload. This is achieved using JavaScript to handle routing and data updates.</w:t>
      </w:r>
      <w:r>
        <w:br w:type="textWrapping"/>
      </w:r>
      <w:r>
        <w:br w:type="textWrapping"/>
      </w:r>
      <w:r>
        <w:t>SPAs often fetch data asynchronously from the server using APIs (like REST or GraphQL) and then render the content on the client side using frameworks like React, Angular, or Vue.js.</w:t>
      </w:r>
      <w:r>
        <w:br w:type="textWrapping"/>
      </w:r>
      <w:r>
        <w:br w:type="textWrapping"/>
      </w:r>
      <w:r>
        <w:rPr>
          <w:b/>
          <w:bCs/>
        </w:rPr>
        <w:t>Benefits of SPA:</w:t>
      </w:r>
      <w:r>
        <w:rPr>
          <w:b/>
          <w:bCs/>
        </w:rPr>
        <w:br w:type="textWrapping"/>
      </w:r>
      <w:r>
        <w:t>- Faster navigation and better performance after initial load.</w:t>
      </w:r>
      <w:r>
        <w:br w:type="textWrapping"/>
      </w:r>
      <w:r>
        <w:t>- Improved user experience with no full page reloads.</w:t>
      </w:r>
      <w:r>
        <w:br w:type="textWrapping"/>
      </w:r>
      <w:r>
        <w:t>- Efficient use of server resources.</w:t>
      </w:r>
      <w:r>
        <w:br w:type="textWrapping"/>
      </w:r>
      <w:r>
        <w:t>- Easier to build mobile-like applications.</w:t>
      </w:r>
      <w:r>
        <w:br w:type="textWrapping"/>
      </w:r>
      <w:r>
        <w:t>- Can be developed and maintained as component-based systems.</w:t>
      </w:r>
    </w:p>
    <w:p w14:paraId="67F2ED04">
      <w:pPr>
        <w:pStyle w:val="164"/>
      </w:pPr>
      <w:r>
        <w:t>2. Define React and Identify Its Working</w:t>
      </w:r>
    </w:p>
    <w:p w14:paraId="664E9BE0">
      <w:r>
        <w:t>React is an open-source JavaScript library created by Facebook for building fast and interactive user interfaces. React uses a component-based architecture, meaning the UI is split into reusable components that manage their own state.</w:t>
      </w:r>
      <w:r>
        <w:br w:type="textWrapping"/>
      </w:r>
      <w:r>
        <w:br w:type="textWrapping"/>
      </w:r>
      <w:r>
        <w:t>React applications are composed of components, which can be class-based or functional. Modern React favors functional components with hooks. It also uses a virtual DOM to optimize rendering performance.</w:t>
      </w:r>
      <w:r>
        <w:br w:type="textWrapping"/>
      </w:r>
      <w:r>
        <w:rPr>
          <w:b/>
          <w:bCs/>
        </w:rPr>
        <w:br w:type="textWrapping"/>
      </w:r>
      <w:r>
        <w:rPr>
          <w:b/>
          <w:bCs/>
        </w:rPr>
        <w:t>Working of React:</w:t>
      </w:r>
      <w:r>
        <w:rPr>
          <w:b/>
          <w:bCs/>
        </w:rPr>
        <w:br w:type="textWrapping"/>
      </w:r>
      <w:r>
        <w:t>- Uses a virtual DOM to detect changes.</w:t>
      </w:r>
      <w:r>
        <w:br w:type="textWrapping"/>
      </w:r>
      <w:r>
        <w:t>- Performs a diffing algorithm to find updates.</w:t>
      </w:r>
      <w:r>
        <w:br w:type="textWrapping"/>
      </w:r>
      <w:r>
        <w:t>- Re-renders only the changed parts of the UI.</w:t>
      </w:r>
      <w:r>
        <w:br w:type="textWrapping"/>
      </w:r>
      <w:r>
        <w:t>- Provides hooks to manage state and lifecycle of components.</w:t>
      </w:r>
      <w:r>
        <w:br w:type="textWrapping"/>
      </w:r>
      <w:r>
        <w:t>- Encourages one-way data binding for predictable state flow.</w:t>
      </w:r>
    </w:p>
    <w:p w14:paraId="10954DB4">
      <w:pPr>
        <w:pStyle w:val="164"/>
      </w:pPr>
      <w:r>
        <w:t>3. Differences Between SPA and MPA</w:t>
      </w:r>
    </w:p>
    <w:p w14:paraId="6FC69EC9">
      <w:r>
        <w:t>Single Page Applications (SPAs) and Multi Page Applications (MPAs) differ in how content is served and navigated.</w:t>
      </w:r>
      <w:r>
        <w:br w:type="textWrapping"/>
      </w:r>
      <w:r>
        <w:br w:type="textWrapping"/>
      </w:r>
      <w:r>
        <w:rPr>
          <w:b/>
          <w:bCs/>
        </w:rPr>
        <w:t>SPA:</w:t>
      </w:r>
      <w:r>
        <w:rPr>
          <w:b/>
          <w:bCs/>
        </w:rPr>
        <w:br w:type="textWrapping"/>
      </w:r>
      <w:r>
        <w:t>- Uses a single HTML page.</w:t>
      </w:r>
      <w:r>
        <w:br w:type="textWrapping"/>
      </w:r>
      <w:r>
        <w:t>- JavaScript handles routing and content updates.</w:t>
      </w:r>
      <w:r>
        <w:br w:type="textWrapping"/>
      </w:r>
      <w:r>
        <w:t>- Faster and more responsive.</w:t>
      </w:r>
      <w:r>
        <w:br w:type="textWrapping"/>
      </w:r>
      <w:r>
        <w:t>- Great for dynamic apps (e.g., Gmail, Trello).</w:t>
      </w:r>
      <w:r>
        <w:br w:type="textWrapping"/>
      </w:r>
      <w:r>
        <w:rPr>
          <w:b/>
          <w:bCs/>
        </w:rPr>
        <w:br w:type="textWrapping"/>
      </w:r>
      <w:r>
        <w:rPr>
          <w:b/>
          <w:bCs/>
        </w:rPr>
        <w:t>MPA:</w:t>
      </w:r>
      <w:r>
        <w:rPr>
          <w:b/>
          <w:bCs/>
        </w:rPr>
        <w:br w:type="textWrapping"/>
      </w:r>
      <w:r>
        <w:t>- Loads a new HTML page from the server for each request.</w:t>
      </w:r>
      <w:r>
        <w:br w:type="textWrapping"/>
      </w:r>
      <w:r>
        <w:t>- Traditional web model using server-side rendering.</w:t>
      </w:r>
      <w:r>
        <w:br w:type="textWrapping"/>
      </w:r>
      <w:r>
        <w:t>- Better for SEO and static content.</w:t>
      </w:r>
      <w:r>
        <w:br w:type="textWrapping"/>
      </w:r>
      <w:r>
        <w:t>- Suitable for websites like news portals, blogs, etc.</w:t>
      </w:r>
    </w:p>
    <w:p w14:paraId="7FD1C525">
      <w:pPr>
        <w:pStyle w:val="164"/>
      </w:pPr>
      <w:r>
        <w:t>4. Pros and Cons of Single Page Applications</w:t>
      </w:r>
    </w:p>
    <w:p w14:paraId="526116E2">
      <w:r>
        <w:rPr>
          <w:b/>
          <w:bCs/>
        </w:rPr>
        <w:t>Pros:</w:t>
      </w:r>
      <w:r>
        <w:rPr>
          <w:b/>
          <w:bCs/>
        </w:rPr>
        <w:br w:type="textWrapping"/>
      </w:r>
      <w:r>
        <w:t>- Improves user experience by avoiding full-page reloads.</w:t>
      </w:r>
      <w:r>
        <w:br w:type="textWrapping"/>
      </w:r>
      <w:r>
        <w:t>- Highly responsive and performs well after the first load.</w:t>
      </w:r>
      <w:r>
        <w:br w:type="textWrapping"/>
      </w:r>
      <w:r>
        <w:t>- Can work offline with service workers.</w:t>
      </w:r>
      <w:r>
        <w:br w:type="textWrapping"/>
      </w:r>
      <w:r>
        <w:t>- Easier development with modular architecture.</w:t>
      </w:r>
      <w:r>
        <w:br w:type="textWrapping"/>
      </w:r>
      <w:r>
        <w:br w:type="textWrapping"/>
      </w:r>
      <w:r>
        <w:rPr>
          <w:b/>
          <w:bCs/>
        </w:rPr>
        <w:t>Cons:</w:t>
      </w:r>
      <w:r>
        <w:br w:type="textWrapping"/>
      </w:r>
      <w:r>
        <w:t>- Poor SEO unless server-side rendering or pre-rendering is used.</w:t>
      </w:r>
      <w:r>
        <w:br w:type="textWrapping"/>
      </w:r>
      <w:r>
        <w:t>- Requires JavaScript to be enabled.</w:t>
      </w:r>
      <w:r>
        <w:br w:type="textWrapping"/>
      </w:r>
      <w:r>
        <w:t>- Browser history management can be complex.</w:t>
      </w:r>
      <w:r>
        <w:br w:type="textWrapping"/>
      </w:r>
      <w:r>
        <w:t>- Initial page load can be slower due to loading of all assets.</w:t>
      </w:r>
    </w:p>
    <w:p w14:paraId="1F477ED3">
      <w:pPr>
        <w:pStyle w:val="164"/>
      </w:pPr>
      <w:r>
        <w:t>5. Explain About React</w:t>
      </w:r>
    </w:p>
    <w:p w14:paraId="65D35F15">
      <w:r>
        <w:t>React is not a full-fledged framework but a library focused solely on the view layer of an application. It is declarative, making code more predictable and easier to debug. React encourages building user interfaces through composable components.</w:t>
      </w:r>
      <w:r>
        <w:br w:type="textWrapping"/>
      </w:r>
      <w:r>
        <w:br w:type="textWrapping"/>
      </w:r>
      <w:r>
        <w:t>React can be extended with additional libraries such as React Router (for routing), Redux or Context API (for state management), making it suitable for complex front-end applications.</w:t>
      </w:r>
      <w:r>
        <w:br w:type="textWrapping"/>
      </w:r>
      <w:r>
        <w:br w:type="textWrapping"/>
      </w:r>
      <w:r>
        <w:t>React promotes the use of hooks, such as useState and useEffect, to manage component state and side-effects.</w:t>
      </w:r>
    </w:p>
    <w:p w14:paraId="163874A2">
      <w:pPr>
        <w:pStyle w:val="164"/>
      </w:pPr>
      <w:r>
        <w:t>6. Define Virtual DOM</w:t>
      </w:r>
    </w:p>
    <w:p w14:paraId="0E835DBA">
      <w:r>
        <w:t>The Virtual DOM is an in-memory representation of the real DOM elements. React creates a virtual DOM to track changes and updates only the necessary parts of the UI, rather than re-rendering the entire DOM tree.</w:t>
      </w:r>
      <w:r>
        <w:br w:type="textWrapping"/>
      </w:r>
      <w:r>
        <w:br w:type="textWrapping"/>
      </w:r>
      <w:r>
        <w:t>React’s rendering process:</w:t>
      </w:r>
      <w:r>
        <w:br w:type="textWrapping"/>
      </w:r>
      <w:r>
        <w:t>- On state or prop changes, a new virtual DOM is created.</w:t>
      </w:r>
      <w:r>
        <w:br w:type="textWrapping"/>
      </w:r>
      <w:r>
        <w:t>- It is compared with the previous virtual DOM using a diffing algorithm.</w:t>
      </w:r>
      <w:r>
        <w:br w:type="textWrapping"/>
      </w:r>
      <w:r>
        <w:t>- Only the differences are applied to the real DOM.</w:t>
      </w:r>
      <w:r>
        <w:br w:type="textWrapping"/>
      </w:r>
      <w:r>
        <w:br w:type="textWrapping"/>
      </w:r>
      <w:r>
        <w:t>Benefits:</w:t>
      </w:r>
      <w:r>
        <w:br w:type="textWrapping"/>
      </w:r>
      <w:r>
        <w:t>- Better performance and efficiency.</w:t>
      </w:r>
      <w:r>
        <w:br w:type="textWrapping"/>
      </w:r>
      <w:r>
        <w:t>- Abstracts away direct DOM manipulation.</w:t>
      </w:r>
      <w:r>
        <w:br w:type="textWrapping"/>
      </w:r>
      <w:r>
        <w:t>- Enables smoother UI interactions.</w:t>
      </w:r>
    </w:p>
    <w:p w14:paraId="5678C485">
      <w:pPr>
        <w:pStyle w:val="164"/>
      </w:pPr>
      <w:r>
        <w:t>7. Features of React</w:t>
      </w:r>
    </w:p>
    <w:p w14:paraId="5BAEF3F9">
      <w:r>
        <w:t>- JSX: Combines JavaScript and HTML-like syntax in one file for better readability and development.</w:t>
      </w:r>
      <w:r>
        <w:br w:type="textWrapping"/>
      </w:r>
      <w:r>
        <w:t>- Component-Based: Encourages the use of isolated, reusable components.</w:t>
      </w:r>
      <w:r>
        <w:br w:type="textWrapping"/>
      </w:r>
      <w:r>
        <w:t>- Virtual DOM: Efficient updating mechanism for UI performance.</w:t>
      </w:r>
      <w:r>
        <w:br w:type="textWrapping"/>
      </w:r>
      <w:r>
        <w:t>- One-Way Data Binding: Data flows from parent to child, making debugging easier.</w:t>
      </w:r>
      <w:r>
        <w:br w:type="textWrapping"/>
      </w:r>
      <w:r>
        <w:t>- Hooks: Introduced in React 16.8, allows use of state and other features in functional components.</w:t>
      </w:r>
      <w:r>
        <w:br w:type="textWrapping"/>
      </w:r>
      <w:r>
        <w:t>- Lifecycle Methods: Enable actions at specific points in a component’s life .</w:t>
      </w:r>
      <w:r>
        <w:br w:type="textWrapping"/>
      </w:r>
      <w:r>
        <w:t>- Context API: Provides a w</w:t>
      </w:r>
      <w:bookmarkStart w:id="0" w:name="_GoBack"/>
      <w:bookmarkEnd w:id="0"/>
      <w:r>
        <w:t>ay to share data across components without props drilling.</w:t>
      </w:r>
      <w:r>
        <w:br w:type="textWrapping"/>
      </w:r>
      <w:r>
        <w:t>- Server-Side Rendering (SSR): Can be integrated with tools like Next.js for SEO optimization.</w:t>
      </w:r>
      <w:r>
        <w:br w:type="textWrapping"/>
      </w:r>
      <w:r>
        <w:t>- React Developer Tools: Browser extension for debugging React components.</w:t>
      </w:r>
      <w:r>
        <w:br w:type="textWrapping"/>
      </w:r>
      <w:r>
        <w:t>- Cross-Platform: Use React Native to build mobile applications with the same component model.</w:t>
      </w:r>
    </w:p>
    <w:p w14:paraId="7629669A">
      <w:pPr>
        <w:pStyle w:val="164"/>
      </w:pPr>
    </w:p>
    <w:p w14:paraId="769E03F0">
      <w:pPr>
        <w:pStyle w:val="164"/>
      </w:pPr>
    </w:p>
    <w:p w14:paraId="391961F8">
      <w:pPr>
        <w:pStyle w:val="164"/>
      </w:pPr>
    </w:p>
    <w:p w14:paraId="3A7EB89C">
      <w:pPr>
        <w:pStyle w:val="164"/>
      </w:pPr>
    </w:p>
    <w:p w14:paraId="244DC8B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App.js</w:t>
      </w:r>
    </w:p>
    <w:p w14:paraId="4CFF40FB">
      <w:r>
        <w:t>import React from 'react';</w:t>
      </w:r>
      <w:r>
        <w:br w:type="textWrapping"/>
      </w:r>
      <w:r>
        <w:br w:type="textWrapping"/>
      </w:r>
      <w:r>
        <w:t>function App() {</w:t>
      </w:r>
      <w:r>
        <w:br w:type="textWrapping"/>
      </w:r>
      <w:r>
        <w:t xml:space="preserve">  return (</w:t>
      </w:r>
      <w:r>
        <w:br w:type="textWrapping"/>
      </w:r>
      <w:r>
        <w:t xml:space="preserve">    &lt;div&gt;</w:t>
      </w:r>
      <w:r>
        <w:br w:type="textWrapping"/>
      </w:r>
      <w:r>
        <w:t xml:space="preserve">      &lt;h1 style={{ textAlign: 'center' }}&gt;Welcome to the first session of React&lt;/h1&gt;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export default App;</w:t>
      </w:r>
    </w:p>
    <w:p w14:paraId="4F0011A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23DE338D">
      <w:r>
        <w:drawing>
          <wp:inline distT="0" distB="0" distL="114300" distR="114300">
            <wp:extent cx="5486400" cy="2348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53674">
      <w:pPr>
        <w:rPr>
          <w:rFonts w:hint="default"/>
          <w:lang w:val="en-US"/>
        </w:rPr>
      </w:pPr>
      <w:r>
        <w:drawing>
          <wp:inline distT="0" distB="0" distL="114300" distR="114300">
            <wp:extent cx="5484495" cy="4731385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5704"/>
    <w:rsid w:val="003F5F2A"/>
    <w:rsid w:val="00AA1D8D"/>
    <w:rsid w:val="00B47730"/>
    <w:rsid w:val="00CB0664"/>
    <w:rsid w:val="00FC693F"/>
    <w:rsid w:val="23B84D98"/>
    <w:rsid w:val="65B0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164">
    <w:name w:val="CustomHeading"/>
    <w:qFormat/>
    <w:uiPriority w:val="0"/>
    <w:pPr>
      <w:spacing w:after="200" w:line="276" w:lineRule="auto"/>
    </w:pPr>
    <w:rPr>
      <w:rFonts w:ascii="Calibri" w:hAnsi="Calibri" w:eastAsiaTheme="minorEastAsia" w:cstheme="minorBidi"/>
      <w:b/>
      <w:sz w:val="28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Sreeja Reddy</cp:lastModifiedBy>
  <dcterms:modified xsi:type="dcterms:W3CDTF">2025-08-04T07:38:50Z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F43C1441C58D4030A1572C8E01CB44A6_13</vt:lpwstr>
  </property>
</Properties>
</file>
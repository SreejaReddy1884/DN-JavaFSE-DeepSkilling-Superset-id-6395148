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C3ABF">
      <w:pPr>
        <w:pStyle w:val="2"/>
      </w:pPr>
      <w:r>
        <w:t>GitLab Branching and Merging Lab</w:t>
      </w:r>
    </w:p>
    <w:p w14:paraId="48977AD8">
      <w:pPr>
        <w:pStyle w:val="3"/>
      </w:pPr>
      <w:r>
        <w:t>· Explain branching and merging</w:t>
      </w:r>
      <w:bookmarkStart w:id="0" w:name="_GoBack"/>
      <w:bookmarkEnd w:id="0"/>
    </w:p>
    <w:p w14:paraId="33DBDB8E">
      <w:r>
        <w:t>**Branching:**</w:t>
      </w:r>
      <w:r>
        <w:br w:type="textWrapping"/>
      </w:r>
      <w:r>
        <w:t>Branching in Git allows developers to create separate lines of development. A branch is a pointer to a specific commit, enabling independent work on features, bug fixes, or experiments. It provides isolation from the main codebase.</w:t>
      </w:r>
      <w:r>
        <w:br w:type="textWrapping"/>
      </w:r>
      <w:r>
        <w:br w:type="textWrapping"/>
      </w:r>
      <w:r>
        <w:t>**Merging:**</w:t>
      </w:r>
      <w:r>
        <w:br w:type="textWrapping"/>
      </w:r>
      <w:r>
        <w:t>Merging is the process of bringing changes from one branch into another. It combines the commit history and code content. If the same lines are changed in both branches, a merge conflict might occur and needs to be resolved manually.</w:t>
      </w:r>
    </w:p>
    <w:p w14:paraId="16A6A778"/>
    <w:p w14:paraId="15D79D55">
      <w:pPr>
        <w:pStyle w:val="3"/>
      </w:pPr>
      <w:r>
        <w:t>· Explain about creating a branch request in GitLab</w:t>
      </w:r>
    </w:p>
    <w:p w14:paraId="4908F1F3">
      <w:r>
        <w:t>In GitLab, a 'branch request' usually refers to creating a new branch to begin work on a feature or issue. This branch is pushed to the GitLab remote repository and signals the start of work. This is typically done using Git CLI or GitLab's web interface.</w:t>
      </w:r>
    </w:p>
    <w:p w14:paraId="13598F74"/>
    <w:p w14:paraId="7EF4F37F">
      <w:pPr>
        <w:pStyle w:val="3"/>
      </w:pPr>
      <w:r>
        <w:t>· Explain about creating a merge request in GitLab</w:t>
      </w:r>
    </w:p>
    <w:p w14:paraId="6721C847">
      <w:r>
        <w:t>A Merge Request (MR) in GitLab is a formal way to propose merging code from one branch into another. It includes a description, reviewers, and often links to related issues. After code review and approval, the MR is merged into the target branch.</w:t>
      </w:r>
    </w:p>
    <w:p w14:paraId="4BF969A8"/>
    <w:p w14:paraId="407E60E1">
      <w:r>
        <w:br w:type="page"/>
      </w:r>
    </w:p>
    <w:p w14:paraId="69927FF8">
      <w:pPr>
        <w:pStyle w:val="2"/>
      </w:pPr>
      <w:r>
        <w:t>Git Bash Commands Executed</w:t>
      </w:r>
    </w:p>
    <w:p w14:paraId="1F985232">
      <w:pPr>
        <w:pStyle w:val="156"/>
        <w:rPr>
          <w:i w:val="0"/>
          <w:iCs w:val="0"/>
        </w:rPr>
      </w:pPr>
      <w:r>
        <w:rPr>
          <w:i w:val="0"/>
          <w:iCs w:val="0"/>
          <w:u w:val="none"/>
        </w:rPr>
        <w:t>$ mkdir GitLabPractice</w:t>
      </w:r>
    </w:p>
    <w:p w14:paraId="0621816C">
      <w:pPr>
        <w:pStyle w:val="156"/>
        <w:rPr>
          <w:i w:val="0"/>
          <w:iCs w:val="0"/>
        </w:rPr>
      </w:pPr>
      <w:r>
        <w:rPr>
          <w:i w:val="0"/>
          <w:iCs w:val="0"/>
        </w:rPr>
        <w:t>$ cd GitLabPractice</w:t>
      </w:r>
    </w:p>
    <w:p w14:paraId="7BA89EB6">
      <w:pPr>
        <w:pStyle w:val="156"/>
        <w:rPr>
          <w:i w:val="0"/>
          <w:iCs w:val="0"/>
        </w:rPr>
      </w:pPr>
      <w:r>
        <w:rPr>
          <w:i w:val="0"/>
          <w:iCs w:val="0"/>
        </w:rPr>
        <w:t>$ git init</w:t>
      </w:r>
      <w:r>
        <w:rPr>
          <w:i w:val="0"/>
          <w:iCs w:val="0"/>
        </w:rPr>
        <w:br w:type="textWrapping"/>
      </w:r>
      <w:r>
        <w:drawing>
          <wp:inline distT="0" distB="0" distL="114300" distR="114300">
            <wp:extent cx="5478145" cy="14655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AF27">
      <w:pPr>
        <w:pStyle w:val="156"/>
        <w:rPr>
          <w:i w:val="0"/>
          <w:iCs w:val="0"/>
        </w:rPr>
      </w:pPr>
      <w:r>
        <w:rPr>
          <w:i w:val="0"/>
          <w:iCs w:val="0"/>
        </w:rPr>
        <w:t>$ echo "Initial content" &gt; main.txt</w:t>
      </w:r>
    </w:p>
    <w:p w14:paraId="5BF7DD6A">
      <w:pPr>
        <w:pStyle w:val="156"/>
        <w:rPr>
          <w:i w:val="0"/>
          <w:iCs w:val="0"/>
        </w:rPr>
      </w:pPr>
      <w:r>
        <w:rPr>
          <w:i w:val="0"/>
          <w:iCs w:val="0"/>
        </w:rPr>
        <w:t>$ git add main.txt</w:t>
      </w:r>
    </w:p>
    <w:p w14:paraId="7C47202C">
      <w:pPr>
        <w:pStyle w:val="156"/>
        <w:rPr>
          <w:i w:val="0"/>
          <w:iCs w:val="0"/>
        </w:rPr>
      </w:pPr>
      <w:r>
        <w:rPr>
          <w:i w:val="0"/>
          <w:iCs w:val="0"/>
        </w:rPr>
        <w:t>$ git commit -m "Initial commit on master"</w:t>
      </w:r>
    </w:p>
    <w:p w14:paraId="3E12C3F5">
      <w:pPr>
        <w:pStyle w:val="156"/>
        <w:rPr>
          <w:i w:val="0"/>
          <w:iCs w:val="0"/>
        </w:rPr>
      </w:pPr>
      <w:r>
        <w:drawing>
          <wp:inline distT="0" distB="0" distL="114300" distR="114300">
            <wp:extent cx="5478145" cy="11976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</w:rPr>
        <w:br w:type="textWrapping"/>
      </w:r>
      <w:r>
        <w:rPr>
          <w:i w:val="0"/>
          <w:iCs w:val="0"/>
        </w:rPr>
        <w:br w:type="textWrapping"/>
      </w:r>
    </w:p>
    <w:p w14:paraId="3695E2C2">
      <w:pPr>
        <w:pStyle w:val="156"/>
        <w:rPr>
          <w:i w:val="0"/>
          <w:iCs w:val="0"/>
        </w:rPr>
      </w:pPr>
      <w:r>
        <w:rPr>
          <w:i w:val="0"/>
          <w:iCs w:val="0"/>
        </w:rPr>
        <w:t>$ git config --global user.name "karnatisreejareddy9603"</w:t>
      </w:r>
    </w:p>
    <w:p w14:paraId="1A4DDF84">
      <w:pPr>
        <w:pStyle w:val="156"/>
        <w:rPr>
          <w:i w:val="0"/>
          <w:iCs w:val="0"/>
        </w:rPr>
      </w:pPr>
      <w:r>
        <w:rPr>
          <w:i w:val="0"/>
          <w:iCs w:val="0"/>
        </w:rPr>
        <w:t>$ git config --global user.email "sreejareddy9603@gmail.com"</w:t>
      </w:r>
    </w:p>
    <w:p w14:paraId="6CA45DBC">
      <w:pPr>
        <w:pStyle w:val="156"/>
        <w:rPr>
          <w:i w:val="0"/>
          <w:iCs w:val="0"/>
        </w:rPr>
      </w:pPr>
      <w:r>
        <w:rPr>
          <w:i w:val="0"/>
          <w:iCs w:val="0"/>
        </w:rPr>
        <w:t>$ git branch GitNewBranch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br w:type="textWrapping"/>
      </w:r>
      <w:r>
        <w:drawing>
          <wp:inline distT="0" distB="0" distL="114300" distR="114300">
            <wp:extent cx="5481320" cy="128524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C87">
      <w:pPr>
        <w:pStyle w:val="156"/>
        <w:rPr>
          <w:i w:val="0"/>
          <w:iCs w:val="0"/>
        </w:rPr>
      </w:pPr>
      <w:r>
        <w:rPr>
          <w:i w:val="0"/>
          <w:iCs w:val="0"/>
        </w:rPr>
        <w:t>$ git branch -a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$ git checkout GitNewBranch</w:t>
      </w:r>
      <w:r>
        <w:rPr>
          <w:i w:val="0"/>
          <w:iCs w:val="0"/>
        </w:rPr>
        <w:br w:type="textWrapping"/>
      </w:r>
      <w:r>
        <w:drawing>
          <wp:inline distT="0" distB="0" distL="114300" distR="114300">
            <wp:extent cx="5484495" cy="12388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</w:rPr>
        <w:br w:type="textWrapping"/>
      </w:r>
    </w:p>
    <w:p w14:paraId="5C5C766F">
      <w:pPr>
        <w:pStyle w:val="156"/>
      </w:pPr>
      <w:r>
        <w:rPr>
          <w:i w:val="0"/>
          <w:iCs w:val="0"/>
        </w:rPr>
        <w:t>$ echo "This is a test file for GitNewBranch" &gt; branchfile.txt</w:t>
      </w:r>
      <w:r>
        <w:br w:type="textWrapping"/>
      </w:r>
      <w:r>
        <w:rPr>
          <w:i w:val="0"/>
          <w:iCs w:val="0"/>
        </w:rPr>
        <w:t>$ git add branchfile.txt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$ git commit -m "Added branchfile.txt in GitNewBranch"</w:t>
      </w:r>
      <w:r>
        <w:br w:type="textWrapping"/>
      </w:r>
      <w:r>
        <w:drawing>
          <wp:inline distT="0" distB="0" distL="114300" distR="114300">
            <wp:extent cx="5485765" cy="102044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0278">
      <w:pPr>
        <w:pStyle w:val="156"/>
        <w:rPr>
          <w:i w:val="0"/>
          <w:iCs w:val="0"/>
        </w:rPr>
      </w:pPr>
      <w:r>
        <w:rPr>
          <w:i w:val="0"/>
          <w:iCs w:val="0"/>
        </w:rPr>
        <w:t>$ git status</w:t>
      </w:r>
    </w:p>
    <w:p w14:paraId="68BC6986">
      <w:pPr>
        <w:pStyle w:val="156"/>
        <w:rPr>
          <w:i w:val="0"/>
          <w:iCs w:val="0"/>
        </w:rPr>
      </w:pPr>
      <w:r>
        <w:rPr>
          <w:i w:val="0"/>
          <w:iCs w:val="0"/>
        </w:rPr>
        <w:t>$ git checkout master</w:t>
      </w:r>
    </w:p>
    <w:p w14:paraId="6A616288">
      <w:pPr>
        <w:pStyle w:val="156"/>
        <w:rPr>
          <w:i w:val="0"/>
          <w:iCs w:val="0"/>
        </w:rPr>
      </w:pPr>
      <w:r>
        <w:rPr>
          <w:i w:val="0"/>
          <w:iCs w:val="0"/>
        </w:rPr>
        <w:t>$ git diff GitNewBranch</w:t>
      </w:r>
    </w:p>
    <w:p w14:paraId="00A4570C">
      <w:pPr>
        <w:pStyle w:val="156"/>
      </w:pPr>
      <w:r>
        <w:drawing>
          <wp:inline distT="0" distB="0" distL="114300" distR="114300">
            <wp:extent cx="5482590" cy="27660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</w:rPr>
        <w:br w:type="textWrapping"/>
      </w:r>
      <w:r>
        <w:br w:type="textWrapping"/>
      </w:r>
    </w:p>
    <w:p w14:paraId="29123EF6">
      <w:pPr>
        <w:pStyle w:val="156"/>
        <w:rPr>
          <w:i w:val="0"/>
          <w:iCs w:val="0"/>
        </w:rPr>
      </w:pPr>
      <w:r>
        <w:rPr>
          <w:i w:val="0"/>
          <w:iCs w:val="0"/>
        </w:rPr>
        <w:t>$ git difftool GitNewBranch</w:t>
      </w:r>
    </w:p>
    <w:p w14:paraId="72CAF713">
      <w:pPr>
        <w:pStyle w:val="156"/>
        <w:rPr>
          <w:i w:val="0"/>
          <w:iCs w:val="0"/>
        </w:rPr>
      </w:pPr>
      <w:r>
        <w:rPr>
          <w:i w:val="0"/>
          <w:iCs w:val="0"/>
        </w:rPr>
        <w:t>$ git config --global diff.tool p4merge</w:t>
      </w:r>
    </w:p>
    <w:p w14:paraId="10468FE6">
      <w:pPr>
        <w:pStyle w:val="156"/>
        <w:rPr>
          <w:rFonts w:hint="default"/>
          <w:i w:val="0"/>
          <w:iCs w:val="0"/>
          <w:lang w:val="en-US"/>
        </w:rPr>
      </w:pPr>
      <w:r>
        <w:rPr>
          <w:i w:val="0"/>
          <w:iCs w:val="0"/>
        </w:rPr>
        <w:t>$ git config --global difftool.prompt false</w:t>
      </w:r>
    </w:p>
    <w:p w14:paraId="64029453">
      <w:pPr>
        <w:pStyle w:val="156"/>
        <w:rPr>
          <w:i w:val="0"/>
          <w:iCs w:val="0"/>
        </w:rPr>
      </w:pPr>
      <w:r>
        <w:rPr>
          <w:i w:val="0"/>
          <w:iCs w:val="0"/>
        </w:rPr>
        <w:t>$ git merge GitNewBranch</w:t>
      </w:r>
    </w:p>
    <w:p w14:paraId="4E4BE817">
      <w:pPr>
        <w:pStyle w:val="156"/>
      </w:pPr>
      <w:r>
        <w:rPr>
          <w:i w:val="0"/>
          <w:iCs w:val="0"/>
        </w:rPr>
        <w:t>$ git log --oneline --graph --decorate</w:t>
      </w:r>
      <w:r>
        <w:br w:type="textWrapping"/>
      </w:r>
      <w:r>
        <w:br w:type="textWrapping"/>
      </w:r>
      <w:r>
        <w:drawing>
          <wp:inline distT="0" distB="0" distL="114300" distR="114300">
            <wp:extent cx="5483225" cy="32499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BAB6">
      <w:pPr>
        <w:pStyle w:val="156"/>
      </w:pPr>
      <w:r>
        <w:rPr>
          <w:i w:val="0"/>
          <w:iCs w:val="0"/>
        </w:rPr>
        <w:t>$ git branch -d GitNewBranch</w:t>
      </w:r>
      <w:r>
        <w:rPr>
          <w:i w:val="0"/>
          <w:iCs w:val="0"/>
        </w:rPr>
        <w:br w:type="textWrapping"/>
      </w:r>
      <w:r>
        <w:rPr>
          <w:i w:val="0"/>
          <w:iCs w:val="0"/>
        </w:rPr>
        <w:t>$ git statu</w:t>
      </w:r>
      <w:r>
        <w:rPr>
          <w:rFonts w:hint="default"/>
          <w:i w:val="0"/>
          <w:iCs w:val="0"/>
          <w:lang w:val="en-US"/>
        </w:rPr>
        <w:t>s</w:t>
      </w:r>
      <w:r>
        <w:rPr>
          <w:i w:val="0"/>
          <w:iCs w:val="0"/>
        </w:rP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483860" cy="1228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24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2025-08-07T17:27:18Z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D74FF7223BF94685B60CE2C84964B976_12</vt:lpwstr>
  </property>
</Properties>
</file>
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0E1330">
      <w:pPr>
        <w:pStyle w:val="36"/>
      </w:pPr>
      <w:r>
        <w:t>Git Exercise - Command Reference</w:t>
      </w:r>
    </w:p>
    <w:p w14:paraId="52095D01">
      <w:pPr>
        <w:pStyle w:val="3"/>
      </w:pPr>
      <w:r>
        <w:t>1. Check Git Installation</w:t>
      </w:r>
    </w:p>
    <w:p w14:paraId="7DC7FD5F">
      <w:r>
        <w:t>git --version</w:t>
      </w:r>
    </w:p>
    <w:p w14:paraId="6A6164D3">
      <w:r>
        <w:br w:type="textWrapping"/>
      </w:r>
      <w:r>
        <w:drawing>
          <wp:inline distT="0" distB="0" distL="114300" distR="114300">
            <wp:extent cx="3810000" cy="857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08F11358">
      <w:pPr>
        <w:pStyle w:val="3"/>
      </w:pPr>
      <w:r>
        <w:t>2. Configure Git Username</w:t>
      </w:r>
    </w:p>
    <w:p w14:paraId="17A533E0">
      <w:r>
        <w:t>git config --global user.name "karnatisreejareddy9603"</w:t>
      </w:r>
    </w:p>
    <w:p w14:paraId="7008FD71">
      <w:r>
        <w:br w:type="textWrapping"/>
      </w:r>
      <w:r>
        <w:br w:type="textWrapping"/>
      </w:r>
      <w:r>
        <w:drawing>
          <wp:inline distT="0" distB="0" distL="114300" distR="114300">
            <wp:extent cx="5480050" cy="31369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61AA077C">
      <w:pPr>
        <w:pStyle w:val="3"/>
      </w:pPr>
      <w:r>
        <w:t>3. Configure Git Email</w:t>
      </w:r>
    </w:p>
    <w:p w14:paraId="3950F607">
      <w:r>
        <w:t>git config --global user.email "sreejareddy9603@gmail.com"</w:t>
      </w:r>
    </w:p>
    <w:p w14:paraId="3C492697">
      <w:r>
        <w:br w:type="textWrapping"/>
      </w:r>
      <w:r>
        <w:drawing>
          <wp:inline distT="0" distB="0" distL="114300" distR="114300">
            <wp:extent cx="5484495" cy="368935"/>
            <wp:effectExtent l="0" t="0" r="190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7355E48A">
      <w:pPr>
        <w:pStyle w:val="3"/>
      </w:pPr>
      <w:r>
        <w:t>4. Set Notepad++ as Default Editor</w:t>
      </w:r>
    </w:p>
    <w:p w14:paraId="193A477E">
      <w:r>
        <w:t>git config --global core.editor "C:/Program Files/Notepad++/notepad++.exe" -multiInst -notabbar -nosession -noPlugin</w:t>
      </w:r>
    </w:p>
    <w:p w14:paraId="06DDA81B"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5C8CFE63">
      <w:pPr>
        <w:pStyle w:val="3"/>
      </w:pPr>
      <w:r>
        <w:t>5. Verify Git Configuration</w:t>
      </w:r>
    </w:p>
    <w:p w14:paraId="62FC2900">
      <w:r>
        <w:t>git config --list</w:t>
      </w:r>
    </w:p>
    <w:p w14:paraId="45F7C393">
      <w:r>
        <w:br w:type="textWrapping"/>
      </w:r>
      <w:r>
        <w:br w:type="textWrapping"/>
      </w:r>
      <w:r>
        <w:drawing>
          <wp:inline distT="0" distB="0" distL="114300" distR="114300">
            <wp:extent cx="5478780" cy="201549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18DA62C7">
      <w:pPr>
        <w:pStyle w:val="3"/>
      </w:pPr>
      <w:r>
        <w:t>6. Create New Folder</w:t>
      </w:r>
    </w:p>
    <w:p w14:paraId="12704B76">
      <w:r>
        <w:t>mkdir GitDemo</w:t>
      </w:r>
    </w:p>
    <w:p w14:paraId="2F77AB65">
      <w:r>
        <w:br w:type="textWrapping"/>
      </w:r>
      <w:r>
        <w:drawing>
          <wp:inline distT="0" distB="0" distL="114300" distR="114300">
            <wp:extent cx="311467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B38B">
      <w:pPr>
        <w:pStyle w:val="3"/>
      </w:pPr>
      <w:r>
        <w:t>7. Navigate to the Folder</w:t>
      </w:r>
    </w:p>
    <w:p w14:paraId="47522A30">
      <w:r>
        <w:t>cd GitDemo</w:t>
      </w:r>
    </w:p>
    <w:p w14:paraId="6D37999E">
      <w:r>
        <w:drawing>
          <wp:inline distT="0" distB="0" distL="114300" distR="114300">
            <wp:extent cx="3867150" cy="6286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51FED426">
      <w:pPr>
        <w:pStyle w:val="3"/>
      </w:pPr>
      <w:r>
        <w:t>8. Initialize Git Repository</w:t>
      </w:r>
    </w:p>
    <w:p w14:paraId="6FDA697D">
      <w:r>
        <w:t>git init</w:t>
      </w:r>
    </w:p>
    <w:p w14:paraId="16A6DD0F">
      <w:r>
        <w:drawing>
          <wp:inline distT="0" distB="0" distL="114300" distR="114300">
            <wp:extent cx="5479415" cy="586105"/>
            <wp:effectExtent l="0" t="0" r="698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843C">
      <w:pPr>
        <w:pStyle w:val="3"/>
      </w:pPr>
      <w:r>
        <w:t>9. Create a File</w:t>
      </w:r>
    </w:p>
    <w:p w14:paraId="4EC5DA00">
      <w:r>
        <w:t>echo Welcome to Git Demo &gt; welcome.txt</w:t>
      </w:r>
    </w:p>
    <w:p w14:paraId="67D8EB3E">
      <w:r>
        <w:br w:type="textWrapping"/>
      </w:r>
      <w:r>
        <w:drawing>
          <wp:inline distT="0" distB="0" distL="114300" distR="114300">
            <wp:extent cx="5479415" cy="401320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</w:p>
    <w:p w14:paraId="653C0556">
      <w:pPr>
        <w:pStyle w:val="3"/>
      </w:pPr>
      <w:r>
        <w:t>10. Check File Created</w:t>
      </w:r>
    </w:p>
    <w:p w14:paraId="15BBB3AF">
      <w:r>
        <w:t>dir</w:t>
      </w:r>
      <w:r>
        <w:br w:type="textWrapping"/>
      </w:r>
      <w:r>
        <w:drawing>
          <wp:inline distT="0" distB="0" distL="114300" distR="114300">
            <wp:extent cx="5481320" cy="2496820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1F64">
      <w:pPr>
        <w:pStyle w:val="3"/>
      </w:pPr>
      <w:r>
        <w:t>11. View File Content</w:t>
      </w:r>
    </w:p>
    <w:p w14:paraId="6139368D">
      <w:r>
        <w:t>type welcome.txt</w:t>
      </w:r>
      <w:r>
        <w:br w:type="textWrapping"/>
      </w:r>
      <w:r>
        <w:br w:type="textWrapping"/>
      </w:r>
      <w:r>
        <w:drawing>
          <wp:inline distT="0" distB="0" distL="114300" distR="114300">
            <wp:extent cx="4848225" cy="771525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F4F3">
      <w:pPr>
        <w:pStyle w:val="3"/>
      </w:pPr>
      <w:r>
        <w:t>12. Check Git Status</w:t>
      </w:r>
    </w:p>
    <w:p w14:paraId="2B947E64">
      <w:r>
        <w:t>git status</w:t>
      </w:r>
    </w:p>
    <w:p w14:paraId="6FA9F8BA">
      <w:pPr>
        <w:pStyle w:val="3"/>
      </w:pPr>
      <w:r>
        <w:t>13. Add File to Staging</w:t>
      </w:r>
    </w:p>
    <w:p w14:paraId="569655F6">
      <w:r>
        <w:t>git add welcome.txt</w:t>
      </w:r>
    </w:p>
    <w:p w14:paraId="7298F7E1">
      <w:r>
        <w:br w:type="textWrapping"/>
      </w:r>
      <w:r>
        <w:br w:type="textWrapping"/>
      </w:r>
      <w:r>
        <w:drawing>
          <wp:inline distT="0" distB="0" distL="114300" distR="114300">
            <wp:extent cx="5485765" cy="47307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6F59AD9A">
      <w:pPr>
        <w:pStyle w:val="3"/>
      </w:pPr>
      <w:r>
        <w:t>14. Commit the File</w:t>
      </w:r>
    </w:p>
    <w:p w14:paraId="6D4AC0B5">
      <w:r>
        <w:t>git commit</w:t>
      </w:r>
    </w:p>
    <w:p w14:paraId="56E8FE74">
      <w:r>
        <w:drawing>
          <wp:inline distT="0" distB="0" distL="114300" distR="114300">
            <wp:extent cx="5477510" cy="614680"/>
            <wp:effectExtent l="0" t="0" r="889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21DF876D">
      <w:pPr>
        <w:pStyle w:val="3"/>
      </w:pPr>
      <w:r>
        <w:t>15. Create Repository on GitHub (Done via browser)</w:t>
      </w:r>
    </w:p>
    <w:p w14:paraId="2832AC34">
      <w:r>
        <w:br w:type="textWrapping"/>
      </w:r>
      <w:r>
        <w:br w:type="textWrapping"/>
      </w:r>
      <w:r>
        <w:drawing>
          <wp:inline distT="0" distB="0" distL="114300" distR="114300">
            <wp:extent cx="5479415" cy="1671955"/>
            <wp:effectExtent l="0" t="0" r="698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7961B70D">
      <w:pPr>
        <w:pStyle w:val="3"/>
      </w:pPr>
      <w:r>
        <w:t>16. Add Remote Origin</w:t>
      </w:r>
    </w:p>
    <w:p w14:paraId="5B4AE215">
      <w:r>
        <w:t>git remote add origin https://github.com/karnatisreejareddy9603/GitDemo.git</w:t>
      </w:r>
      <w:r>
        <w:br w:type="textWrapping"/>
      </w:r>
      <w:r>
        <w:br w:type="textWrapping"/>
      </w:r>
      <w:r>
        <w:drawing>
          <wp:inline distT="0" distB="0" distL="114300" distR="114300">
            <wp:extent cx="5484495" cy="342265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ED00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17</w:t>
      </w:r>
      <w:r>
        <w:t>. Push to GitHub</w:t>
      </w:r>
    </w:p>
    <w:p w14:paraId="56DB71D6">
      <w:r>
        <w:t>git push -u origin master</w:t>
      </w:r>
    </w:p>
    <w:p w14:paraId="0FE942F2">
      <w:r>
        <w:drawing>
          <wp:inline distT="0" distB="0" distL="114300" distR="114300">
            <wp:extent cx="5476875" cy="1386205"/>
            <wp:effectExtent l="0" t="0" r="9525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1393">
      <w:pPr>
        <w:pStyle w:val="3"/>
        <w:rPr>
          <w:rFonts w:hint="default"/>
          <w:lang w:val="en-US"/>
        </w:rPr>
      </w:pPr>
      <w:r>
        <w:br w:type="textWrapping"/>
      </w:r>
      <w:r>
        <w:rPr>
          <w:rFonts w:hint="default"/>
          <w:lang w:val="en-US"/>
        </w:rPr>
        <w:t>Output</w:t>
      </w:r>
    </w:p>
    <w:p w14:paraId="6ED7A428">
      <w:r>
        <w:br w:type="textWrapping"/>
      </w:r>
      <w:r>
        <w:br w:type="textWrapping"/>
      </w:r>
      <w:r>
        <w:drawing>
          <wp:inline distT="0" distB="0" distL="114300" distR="114300">
            <wp:extent cx="5477510" cy="2205990"/>
            <wp:effectExtent l="0" t="0" r="889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6BCC">
      <w:r>
        <w:drawing>
          <wp:inline distT="0" distB="0" distL="114300" distR="114300">
            <wp:extent cx="5476875" cy="1961515"/>
            <wp:effectExtent l="0" t="0" r="952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9443FF"/>
    <w:rsid w:val="4A34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ourier New" w:hAnsi="Courier New" w:eastAsiaTheme="minorEastAsia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2025-08-07T15:04:12Z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254C16A2800145EF8ECA4646336A0C43_12</vt:lpwstr>
  </property>
</Properties>
</file>
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A6565">
      <w:pPr>
        <w:pStyle w:val="36"/>
      </w:pPr>
      <w:r>
        <w:t>Git Ignore Lab Instructions</w:t>
      </w:r>
    </w:p>
    <w:p w14:paraId="42E71924">
      <w:pPr>
        <w:pStyle w:val="3"/>
      </w:pPr>
    </w:p>
    <w:p w14:paraId="39C72CC4">
      <w:pPr>
        <w:pStyle w:val="3"/>
      </w:pPr>
      <w:r>
        <w:t>Step 1: Initialize a Git Repository</w:t>
      </w:r>
    </w:p>
    <w:p w14:paraId="751A00A1">
      <w:r>
        <w:t>mkdir git-lab-project</w:t>
      </w:r>
    </w:p>
    <w:p w14:paraId="3C072043">
      <w:r>
        <w:t>cd git-lab-project</w:t>
      </w:r>
    </w:p>
    <w:p w14:paraId="32E03131">
      <w:r>
        <w:t>git init</w:t>
      </w:r>
    </w:p>
    <w:p w14:paraId="31800446">
      <w:r>
        <w:drawing>
          <wp:inline distT="0" distB="0" distL="114300" distR="114300">
            <wp:extent cx="5483225" cy="21450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322B4416">
      <w:pPr>
        <w:pStyle w:val="3"/>
      </w:pPr>
      <w:r>
        <w:t>Step 2: Create .log File and log Folder</w:t>
      </w:r>
    </w:p>
    <w:p w14:paraId="59156C52">
      <w:r>
        <w:t>echo.&gt; sample.log</w:t>
      </w:r>
    </w:p>
    <w:p w14:paraId="2B3D7EFE">
      <w:r>
        <w:t>mkdir log</w:t>
      </w:r>
    </w:p>
    <w:p w14:paraId="340D60D7">
      <w:r>
        <w:t>echo Test &gt; log\test.log</w:t>
      </w:r>
    </w:p>
    <w:p w14:paraId="290F4361">
      <w:r>
        <w:drawing>
          <wp:inline distT="0" distB="0" distL="114300" distR="114300">
            <wp:extent cx="5483225" cy="1313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71613BD6">
      <w:pPr>
        <w:pStyle w:val="3"/>
      </w:pPr>
      <w:r>
        <w:t>Step 3: Create and Edit .gitignore File</w:t>
      </w:r>
    </w:p>
    <w:p w14:paraId="416BAD31">
      <w:r>
        <w:t>echo.&gt; .gitignore</w:t>
      </w:r>
    </w:p>
    <w:p w14:paraId="00269B0B">
      <w:r>
        <w:t>notepad .gitignore</w:t>
      </w:r>
    </w:p>
    <w:p w14:paraId="683ED038">
      <w:r>
        <w:drawing>
          <wp:inline distT="0" distB="0" distL="114300" distR="114300">
            <wp:extent cx="5483225" cy="876935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11FEF683">
      <w:pPr>
        <w:pStyle w:val="3"/>
      </w:pPr>
      <w:r>
        <w:t>(Inside Notepad, add the following lines to .gitignore)</w:t>
      </w:r>
    </w:p>
    <w:p w14:paraId="36D1168A">
      <w:r>
        <w:t>*.log</w:t>
      </w:r>
    </w:p>
    <w:p w14:paraId="36E908E0">
      <w:r>
        <w:t>log/</w:t>
      </w:r>
    </w:p>
    <w:p w14:paraId="3B9AF82A">
      <w:r>
        <w:drawing>
          <wp:inline distT="0" distB="0" distL="114300" distR="114300">
            <wp:extent cx="4457700" cy="2790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8839">
      <w:pPr>
        <w:pStyle w:val="3"/>
      </w:pPr>
      <w:r>
        <w:t>Step 4: Check Git Status</w:t>
      </w:r>
    </w:p>
    <w:p w14:paraId="6E01BCAC">
      <w:r>
        <w:t>git status</w:t>
      </w:r>
    </w:p>
    <w:p w14:paraId="4A8AEA60">
      <w:r>
        <w:drawing>
          <wp:inline distT="0" distB="0" distL="114300" distR="114300">
            <wp:extent cx="5484495" cy="1729740"/>
            <wp:effectExtent l="0" t="0" r="19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E506008">
      <w:pPr>
        <w:pStyle w:val="3"/>
      </w:pPr>
      <w:r>
        <w:t>Step 5: Commit .gitignore File</w:t>
      </w:r>
    </w:p>
    <w:p w14:paraId="65B1803D">
      <w:r>
        <w:t>git add .gitignore</w:t>
      </w:r>
    </w:p>
    <w:p w14:paraId="6330E6D1">
      <w:r>
        <w:t>git commit -m "Ignore .log files and log folder"</w:t>
      </w:r>
    </w:p>
    <w:p w14:paraId="780F43F0">
      <w:r>
        <w:br w:type="textWrapping"/>
      </w:r>
      <w:r>
        <w:drawing>
          <wp:inline distT="0" distB="0" distL="114300" distR="114300">
            <wp:extent cx="5481320" cy="82169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0E80839C">
      <w:pPr>
        <w:pStyle w:val="3"/>
      </w:pPr>
      <w:r>
        <w:t>Step 6: Verify Ignore Rules</w:t>
      </w:r>
    </w:p>
    <w:p w14:paraId="76BFAD7F">
      <w:r>
        <w:t>git check-ignore -v sample.log</w:t>
      </w:r>
    </w:p>
    <w:p w14:paraId="0E057005">
      <w:r>
        <w:t>git check-ignore -v log\test.log</w:t>
      </w:r>
    </w:p>
    <w:p w14:paraId="09AD553E">
      <w:r>
        <w:drawing>
          <wp:inline distT="0" distB="0" distL="114300" distR="114300">
            <wp:extent cx="5485765" cy="991870"/>
            <wp:effectExtent l="0" t="0" r="63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D6EC8DE">
      <w:pPr>
        <w:pStyle w:val="3"/>
      </w:pPr>
      <w:r>
        <w:t>Step 7: Final Git Status Check</w:t>
      </w:r>
    </w:p>
    <w:p w14:paraId="317D50E1">
      <w:r>
        <w:t>git status</w:t>
      </w:r>
    </w:p>
    <w:p w14:paraId="7BD33A41">
      <w:r>
        <w:drawing>
          <wp:inline distT="0" distB="0" distL="114300" distR="114300">
            <wp:extent cx="5481955" cy="79756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F9FE">
      <w:bookmarkStart w:id="0" w:name="_GoBack"/>
      <w:bookmarkEnd w:id="0"/>
      <w:r>
        <w:br w:type="textWrapping"/>
      </w:r>
      <w:r>
        <w:br w:type="textWrapping"/>
      </w:r>
    </w:p>
    <w:p w14:paraId="261B8550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86063A"/>
    <w:rsid w:val="1C8E660C"/>
    <w:rsid w:val="5A9418A9"/>
    <w:rsid w:val="7D7035DC"/>
    <w:rsid w:val="7DCA4F70"/>
    <w:rsid w:val="7E0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kanna</cp:lastModifiedBy>
  <dcterms:modified xsi:type="dcterms:W3CDTF">2025-08-08T17:05:11Z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3AD8217109F14F24AC688BA640E90A90_12</vt:lpwstr>
  </property>
</Properties>
</file>
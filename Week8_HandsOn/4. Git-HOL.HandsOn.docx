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7A2CA">
      <w:pPr>
        <w:pStyle w:val="2"/>
      </w:pPr>
      <w:r>
        <w:t>Explain how to resolve the conflict during merge.</w:t>
      </w:r>
    </w:p>
    <w:p w14:paraId="05817AFA">
      <w:pPr>
        <w:pStyle w:val="3"/>
      </w:pPr>
      <w:r>
        <w:t>Theoretical Explanation</w:t>
      </w:r>
    </w:p>
    <w:p w14:paraId="76AB6645">
      <w:r>
        <w:t>A merge conflict happens when Git tries to combine changes from two branches, but the same part of a file has been changed in different ways. Git cannot decide automatically which version to use, so it marks the file as conflicted and asks you to resolve it.</w:t>
      </w:r>
      <w:r>
        <w:br w:type="textWrapping"/>
      </w:r>
      <w:r>
        <w:br w:type="textWrapping"/>
      </w:r>
      <w:r>
        <w:t>When a conflict occurs, Git adds conflict markers inside the file:</w:t>
      </w:r>
      <w:r>
        <w:br w:type="textWrapping"/>
      </w:r>
      <w:r>
        <w:t>&lt;&lt;&lt;&lt;&lt;&lt;&lt; HEAD</w:t>
      </w:r>
      <w:r>
        <w:br w:type="textWrapping"/>
      </w:r>
      <w:r>
        <w:t>Your changes (current branch)</w:t>
      </w:r>
      <w:r>
        <w:br w:type="textWrapping"/>
      </w:r>
      <w:r>
        <w:t>=======</w:t>
      </w:r>
      <w:r>
        <w:br w:type="textWrapping"/>
      </w:r>
      <w:r>
        <w:t>Their changes (branch you are merging)</w:t>
      </w:r>
      <w:r>
        <w:br w:type="textWrapping"/>
      </w:r>
      <w:r>
        <w:t>&gt;&gt;&gt;&gt;&gt;&gt;&gt; BranchName</w:t>
      </w:r>
      <w:r>
        <w:br w:type="textWrapping"/>
      </w:r>
      <w:r>
        <w:br w:type="textWrapping"/>
      </w:r>
      <w:r>
        <w:t>To resolve a conflict:</w:t>
      </w:r>
      <w:r>
        <w:br w:type="textWrapping"/>
      </w:r>
      <w:r>
        <w:t>1. Identify conflicted files using 'git status'.</w:t>
      </w:r>
      <w:r>
        <w:br w:type="textWrapping"/>
      </w:r>
      <w:r>
        <w:t>2. Open the conflicted file in an editor or merge tool.</w:t>
      </w:r>
      <w:r>
        <w:br w:type="textWrapping"/>
      </w:r>
      <w:r>
        <w:t>3. Decide how to combine changes: keep your version, keep their version, keep both, or modify.</w:t>
      </w:r>
      <w:r>
        <w:br w:type="textWrapping"/>
      </w:r>
      <w:r>
        <w:t>4. Remove conflict markers and save the file.</w:t>
      </w:r>
      <w:r>
        <w:br w:type="textWrapping"/>
      </w:r>
      <w:r>
        <w:t>5. Stage the resolved file using 'git add &lt;file&gt;'.</w:t>
      </w:r>
      <w:r>
        <w:br w:type="textWrapping"/>
      </w:r>
      <w:r>
        <w:t>6. Commit the resolution using 'git commit -m "Resol</w:t>
      </w:r>
      <w:bookmarkStart w:id="0" w:name="_GoBack"/>
      <w:bookmarkEnd w:id="0"/>
      <w:r>
        <w:t>ved merge conflict"'.</w:t>
      </w:r>
    </w:p>
    <w:p w14:paraId="482E874F">
      <w:pPr>
        <w:pStyle w:val="3"/>
      </w:pPr>
      <w:r>
        <w:t>Brief &amp; Easy Explanation</w:t>
      </w:r>
    </w:p>
    <w:p w14:paraId="5B03F4A1">
      <w:r>
        <w:t>Think of it like two people editing the same sentence in a Google Doc at the same time. One writes: 'Hello from master branch!' and the other writes: 'Hello from GitWork branch!'. Git doesn't know which to keep, so it asks you to open the file and make the final decision. You look at both versions, choose the best or merge them together, save the file, and tell Git 'I’ve fixed it' by adding and committing.</w:t>
      </w:r>
    </w:p>
    <w:p w14:paraId="5E52E042">
      <w:pPr>
        <w:pStyle w:val="2"/>
      </w:pPr>
      <w:r>
        <w:t>Git Lab Commands</w:t>
      </w:r>
    </w:p>
    <w:p w14:paraId="39B092FA">
      <w:pPr>
        <w:pStyle w:val="156"/>
      </w:pPr>
      <w:r>
        <w:t>git status</w:t>
      </w:r>
    </w:p>
    <w:p w14:paraId="34B001BB">
      <w:pPr>
        <w:pStyle w:val="156"/>
      </w:pPr>
      <w:r>
        <w:t>git checkout -b GitWork</w:t>
      </w:r>
    </w:p>
    <w:p w14:paraId="412E5916">
      <w:pPr>
        <w:pStyle w:val="156"/>
      </w:pPr>
      <w:r>
        <w:t>echo "&lt;note&gt;&lt;to&gt;User&lt;/to&gt;&lt;from&gt;Lab&lt;/from&gt;&lt;/note&gt;" &gt; hello.xml</w:t>
      </w:r>
      <w:r>
        <w:br w:type="textWrapping"/>
      </w:r>
    </w:p>
    <w:p w14:paraId="141FA439">
      <w:pPr>
        <w:pStyle w:val="156"/>
      </w:pPr>
      <w:r>
        <w:t>echo "&lt;note&gt;&lt;to&gt;User&lt;/to&gt;&lt;from&gt;UpdatedLab&lt;/from&gt;&lt;/note&gt;" &gt; hello.xml</w:t>
      </w:r>
    </w:p>
    <w:p w14:paraId="39AEFCFB">
      <w:r>
        <w:br w:type="textWrapping"/>
      </w:r>
      <w:r>
        <w:br w:type="textWrapping"/>
      </w:r>
      <w:r>
        <w:drawing>
          <wp:inline distT="0" distB="0" distL="114300" distR="114300">
            <wp:extent cx="5481955" cy="12293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1955" cy="1229360"/>
                    </a:xfrm>
                    <a:prstGeom prst="rect">
                      <a:avLst/>
                    </a:prstGeom>
                    <a:noFill/>
                    <a:ln>
                      <a:noFill/>
                    </a:ln>
                  </pic:spPr>
                </pic:pic>
              </a:graphicData>
            </a:graphic>
          </wp:inline>
        </w:drawing>
      </w:r>
    </w:p>
    <w:p w14:paraId="762EA2F4">
      <w:pPr>
        <w:pStyle w:val="156"/>
      </w:pPr>
      <w:r>
        <w:t>git status</w:t>
      </w:r>
    </w:p>
    <w:p w14:paraId="0CB5C102">
      <w:pPr>
        <w:pStyle w:val="156"/>
      </w:pPr>
      <w:r>
        <w:t>git add hello.xml</w:t>
      </w:r>
    </w:p>
    <w:p w14:paraId="6ED1CB5B">
      <w:pPr>
        <w:pStyle w:val="156"/>
      </w:pPr>
      <w:r>
        <w:t>git commit -m "Added hello.xml with updated content in GitWork branch"</w:t>
      </w:r>
    </w:p>
    <w:p w14:paraId="6A2E0A3D">
      <w:pPr>
        <w:pStyle w:val="156"/>
      </w:pPr>
      <w:r>
        <w:t>git checkout master</w:t>
      </w:r>
    </w:p>
    <w:p w14:paraId="3C2E515F">
      <w:pPr>
        <w:pStyle w:val="156"/>
      </w:pPr>
      <w:r>
        <w:drawing>
          <wp:inline distT="0" distB="0" distL="114300" distR="114300">
            <wp:extent cx="5480050" cy="21386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80050" cy="2138680"/>
                    </a:xfrm>
                    <a:prstGeom prst="rect">
                      <a:avLst/>
                    </a:prstGeom>
                    <a:noFill/>
                    <a:ln>
                      <a:noFill/>
                    </a:ln>
                  </pic:spPr>
                </pic:pic>
              </a:graphicData>
            </a:graphic>
          </wp:inline>
        </w:drawing>
      </w:r>
      <w:r>
        <w:br w:type="textWrapping"/>
      </w:r>
      <w:r>
        <w:br w:type="textWrapping"/>
      </w:r>
    </w:p>
    <w:p w14:paraId="0C63DE7D">
      <w:pPr>
        <w:pStyle w:val="156"/>
      </w:pPr>
      <w:r>
        <w:t>echo "&lt;message&gt;Hello from master branch!&lt;/message&gt;" &gt; hello.xml</w:t>
      </w:r>
    </w:p>
    <w:p w14:paraId="691BD99C">
      <w:pPr>
        <w:pStyle w:val="156"/>
      </w:pPr>
      <w:r>
        <w:t>git add hello.xml</w:t>
      </w:r>
      <w:r>
        <w:br w:type="textWrapping"/>
      </w:r>
      <w:r>
        <w:t>git commit -m "Added hello.xml with different content in master"</w:t>
      </w:r>
    </w:p>
    <w:p w14:paraId="2BBFA23D">
      <w:pPr>
        <w:pStyle w:val="156"/>
      </w:pPr>
      <w:r>
        <w:t>git log --oneline --graph --decorate --all</w:t>
      </w:r>
    </w:p>
    <w:p w14:paraId="5C1096E7"/>
    <w:p w14:paraId="70E17761">
      <w:pPr>
        <w:pStyle w:val="156"/>
      </w:pPr>
      <w:r>
        <w:t>git diff GitWork hello.xml</w:t>
      </w:r>
    </w:p>
    <w:p w14:paraId="06ADB4F4">
      <w:r>
        <w:drawing>
          <wp:inline distT="0" distB="0" distL="114300" distR="114300">
            <wp:extent cx="5478145" cy="2952115"/>
            <wp:effectExtent l="0" t="0" r="8255"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a:stretch>
                      <a:fillRect/>
                    </a:stretch>
                  </pic:blipFill>
                  <pic:spPr>
                    <a:xfrm>
                      <a:off x="0" y="0"/>
                      <a:ext cx="5478145" cy="2952115"/>
                    </a:xfrm>
                    <a:prstGeom prst="rect">
                      <a:avLst/>
                    </a:prstGeom>
                    <a:noFill/>
                    <a:ln>
                      <a:noFill/>
                    </a:ln>
                  </pic:spPr>
                </pic:pic>
              </a:graphicData>
            </a:graphic>
          </wp:inline>
        </w:drawing>
      </w:r>
      <w:r>
        <w:br w:type="textWrapping"/>
      </w:r>
      <w:r>
        <w:drawing>
          <wp:inline distT="0" distB="0" distL="114300" distR="114300">
            <wp:extent cx="5480685" cy="27984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0685" cy="2798445"/>
                    </a:xfrm>
                    <a:prstGeom prst="rect">
                      <a:avLst/>
                    </a:prstGeom>
                    <a:noFill/>
                    <a:ln>
                      <a:noFill/>
                    </a:ln>
                  </pic:spPr>
                </pic:pic>
              </a:graphicData>
            </a:graphic>
          </wp:inline>
        </w:drawing>
      </w:r>
      <w:r>
        <w:br w:type="textWrapping"/>
      </w:r>
    </w:p>
    <w:p w14:paraId="52D43D9F">
      <w:pPr>
        <w:pStyle w:val="156"/>
      </w:pPr>
      <w:r>
        <w:t>git merge GitWork</w:t>
      </w:r>
    </w:p>
    <w:p w14:paraId="32B19D54">
      <w:pPr>
        <w:pStyle w:val="156"/>
      </w:pPr>
      <w:r>
        <w:drawing>
          <wp:inline distT="0" distB="0" distL="114300" distR="114300">
            <wp:extent cx="5483225" cy="7556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3225" cy="755650"/>
                    </a:xfrm>
                    <a:prstGeom prst="rect">
                      <a:avLst/>
                    </a:prstGeom>
                    <a:noFill/>
                    <a:ln>
                      <a:noFill/>
                    </a:ln>
                  </pic:spPr>
                </pic:pic>
              </a:graphicData>
            </a:graphic>
          </wp:inline>
        </w:drawing>
      </w:r>
      <w:r>
        <w:br w:type="textWrapping"/>
      </w:r>
      <w:r>
        <w:t>git mergetool</w:t>
      </w:r>
      <w:r>
        <w:br w:type="textWrapping"/>
      </w:r>
      <w:r>
        <w:t>git add hello.xml</w:t>
      </w:r>
    </w:p>
    <w:p w14:paraId="240A99B2">
      <w:pPr>
        <w:pStyle w:val="156"/>
      </w:pPr>
      <w:r>
        <w:t>git commit -m "Resolved merge conflict in hello.xml"</w:t>
      </w:r>
    </w:p>
    <w:p w14:paraId="41A81D94">
      <w:pPr>
        <w:pStyle w:val="156"/>
      </w:pPr>
      <w:r>
        <w:drawing>
          <wp:inline distT="0" distB="0" distL="114300" distR="114300">
            <wp:extent cx="5486400" cy="2917825"/>
            <wp:effectExtent l="0" t="0" r="0" b="31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1"/>
                    <a:stretch>
                      <a:fillRect/>
                    </a:stretch>
                  </pic:blipFill>
                  <pic:spPr>
                    <a:xfrm>
                      <a:off x="0" y="0"/>
                      <a:ext cx="5486400" cy="2917825"/>
                    </a:xfrm>
                    <a:prstGeom prst="rect">
                      <a:avLst/>
                    </a:prstGeom>
                    <a:noFill/>
                    <a:ln>
                      <a:noFill/>
                    </a:ln>
                  </pic:spPr>
                </pic:pic>
              </a:graphicData>
            </a:graphic>
          </wp:inline>
        </w:drawing>
      </w:r>
      <w:r>
        <w:br w:type="textWrapping"/>
      </w:r>
      <w:r>
        <w:br w:type="textWrapping"/>
      </w:r>
      <w:r>
        <w:drawing>
          <wp:inline distT="0" distB="0" distL="114300" distR="114300">
            <wp:extent cx="5476875" cy="144653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476875" cy="1446530"/>
                    </a:xfrm>
                    <a:prstGeom prst="rect">
                      <a:avLst/>
                    </a:prstGeom>
                    <a:noFill/>
                    <a:ln>
                      <a:noFill/>
                    </a:ln>
                  </pic:spPr>
                </pic:pic>
              </a:graphicData>
            </a:graphic>
          </wp:inline>
        </w:drawing>
      </w:r>
    </w:p>
    <w:p w14:paraId="537D78E7">
      <w:pPr>
        <w:pStyle w:val="156"/>
      </w:pPr>
      <w:r>
        <w:t>echo "*.orig" &gt;&gt; .gitignore</w:t>
      </w:r>
      <w:r>
        <w:br w:type="textWrapping"/>
      </w:r>
      <w:r>
        <w:t>git add .gitignore</w:t>
      </w:r>
      <w:r>
        <w:br w:type="textWrapping"/>
      </w:r>
      <w:r>
        <w:t>git commit -m "Added .orig files to .gitignore"</w:t>
      </w:r>
    </w:p>
    <w:p w14:paraId="518F296A">
      <w:pPr>
        <w:pStyle w:val="156"/>
      </w:pPr>
      <w:r>
        <w:t>git branch</w:t>
      </w:r>
    </w:p>
    <w:p w14:paraId="2C3E8206">
      <w:pPr>
        <w:pStyle w:val="156"/>
      </w:pPr>
      <w:r>
        <w:drawing>
          <wp:inline distT="0" distB="0" distL="114300" distR="114300">
            <wp:extent cx="5476240" cy="1521460"/>
            <wp:effectExtent l="0" t="0" r="1016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476240" cy="1521460"/>
                    </a:xfrm>
                    <a:prstGeom prst="rect">
                      <a:avLst/>
                    </a:prstGeom>
                    <a:noFill/>
                    <a:ln>
                      <a:noFill/>
                    </a:ln>
                  </pic:spPr>
                </pic:pic>
              </a:graphicData>
            </a:graphic>
          </wp:inline>
        </w:drawing>
      </w:r>
    </w:p>
    <w:p w14:paraId="05478141">
      <w:pPr>
        <w:pStyle w:val="156"/>
      </w:pPr>
    </w:p>
    <w:p w14:paraId="1792CF6E">
      <w:pPr>
        <w:pStyle w:val="156"/>
      </w:pPr>
      <w:r>
        <w:br w:type="textWrapping"/>
      </w:r>
    </w:p>
    <w:p w14:paraId="4E89AA6E">
      <w:pPr>
        <w:pStyle w:val="156"/>
      </w:pPr>
      <w:r>
        <w:t>git branch -d GitWork</w:t>
      </w:r>
      <w:r>
        <w:br w:type="textWrapping"/>
      </w:r>
      <w:r>
        <w:t>git log --oneline --graph --decorate</w:t>
      </w:r>
      <w:r>
        <w:br w:type="textWrapping"/>
      </w:r>
      <w:r>
        <w:drawing>
          <wp:inline distT="0" distB="0" distL="114300" distR="114300">
            <wp:extent cx="5486400" cy="2117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486400" cy="2117725"/>
                    </a:xfrm>
                    <a:prstGeom prst="rect">
                      <a:avLst/>
                    </a:prstGeom>
                    <a:noFill/>
                    <a:ln>
                      <a:noFill/>
                    </a:ln>
                  </pic:spPr>
                </pic:pic>
              </a:graphicData>
            </a:graphic>
          </wp:inline>
        </w:drawing>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4DC6CF9"/>
    <w:rsid w:val="33CB2E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kanna</cp:lastModifiedBy>
  <dcterms:modified xsi:type="dcterms:W3CDTF">2025-08-08T17:05:01Z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B20758F23FE04F85B7B8C377BC0E6E50_12</vt:lpwstr>
  </property>
</Properties>
</file>
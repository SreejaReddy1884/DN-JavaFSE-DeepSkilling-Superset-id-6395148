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02CA80">
      <w:pPr>
        <w:pStyle w:val="2"/>
      </w:pPr>
      <w:r>
        <w:t>Git Lab Exercise</w:t>
      </w:r>
    </w:p>
    <w:p w14:paraId="2B065921">
      <w:pPr>
        <w:pStyle w:val="3"/>
      </w:pPr>
      <w:r>
        <w:t>Question:</w:t>
      </w:r>
    </w:p>
    <w:p w14:paraId="40C97A79">
      <w:r>
        <w:t>Explain how to clean up and push back to remote Git</w:t>
      </w:r>
    </w:p>
    <w:p w14:paraId="571634BB">
      <w:pPr>
        <w:pStyle w:val="3"/>
      </w:pPr>
      <w:r>
        <w:t>Answer:</w:t>
      </w:r>
    </w:p>
    <w:p w14:paraId="2A282A26">
      <w:r>
        <w:t>Cleaning up in Git refers to removing unwanted changes, commits, or branches in the local repository and then updating the remote repository to match the cleaned state.</w:t>
      </w:r>
      <w:r>
        <w:br w:type="textWrapping"/>
      </w:r>
      <w:r>
        <w:br w:type="textWrapping"/>
      </w:r>
      <w:r>
        <w:t>1. Cleaning uncommitted changes: Discard edits or files in the working directory that are not needed.</w:t>
      </w:r>
      <w:r>
        <w:br w:type="textWrapping"/>
      </w:r>
      <w:r>
        <w:t>2. Cleaning up commits: Remove or modify commits that should not be part of the history.</w:t>
      </w:r>
      <w:r>
        <w:br w:type="textWrapping"/>
      </w:r>
      <w:r>
        <w:t>3. Cleaning up branches: Delete unnecessary branches locally and remotely.</w:t>
      </w:r>
      <w:r>
        <w:br w:type="textWrapping"/>
      </w:r>
      <w:r>
        <w:br w:type="textWrapping"/>
      </w:r>
      <w:r>
        <w:t>After cleanup, pushing ensures the remote repository reflects the cleaned state, keeping both local and remote in sync and avoiding confusion for collaborators.</w:t>
      </w:r>
    </w:p>
    <w:p w14:paraId="3B8ADB2E">
      <w:pPr>
        <w:pStyle w:val="3"/>
      </w:pPr>
      <w:r>
        <w:t>Commands to Run the Complete Exercise</w:t>
      </w:r>
    </w:p>
    <w:p w14:paraId="5CF9BF0F">
      <w:pPr>
        <w:pStyle w:val="4"/>
      </w:pPr>
      <w:r>
        <w:t>Verify Git installation</w:t>
      </w:r>
    </w:p>
    <w:p w14:paraId="518FBEFD">
      <w:r>
        <w:t>git --version</w:t>
      </w:r>
    </w:p>
    <w:p w14:paraId="1F3FB850">
      <w:pPr>
        <w:pStyle w:val="4"/>
      </w:pPr>
      <w:r>
        <w:t>Navigate to your desired folder</w:t>
      </w:r>
    </w:p>
    <w:p w14:paraId="7F2AA18D">
      <w:r>
        <w:t>cd path\to\desired\location</w:t>
      </w:r>
    </w:p>
    <w:p w14:paraId="32CCAB8C">
      <w:pPr>
        <w:pStyle w:val="4"/>
      </w:pPr>
      <w:r>
        <w:t>Clone the repository (if remote exists)</w:t>
      </w:r>
    </w:p>
    <w:p w14:paraId="0245109D">
      <w:r>
        <w:t>git clone https://github.com/karnatisreejareddy9603/git-lab-test.git</w:t>
      </w:r>
    </w:p>
    <w:p w14:paraId="31AED55B">
      <w:pPr>
        <w:pStyle w:val="4"/>
      </w:pPr>
      <w:r>
        <w:t>Enter project directory</w:t>
      </w:r>
    </w:p>
    <w:p w14:paraId="73054C1B">
      <w:r>
        <w:t>cd git-lab-test</w:t>
      </w:r>
    </w:p>
    <w:p w14:paraId="1570C19D">
      <w:pPr>
        <w:pStyle w:val="4"/>
      </w:pPr>
      <w:r>
        <w:t>Check current branch and status</w:t>
      </w:r>
    </w:p>
    <w:p w14:paraId="7CE03EA3">
      <w:r>
        <w:t>git checkout master</w:t>
      </w:r>
      <w:r>
        <w:br w:type="textWrapping"/>
      </w:r>
      <w:r>
        <w:t>git status</w:t>
      </w:r>
    </w:p>
    <w:p w14:paraId="14A29F45">
      <w:pPr>
        <w:pStyle w:val="4"/>
      </w:pPr>
      <w:r>
        <w:t>List all branches</w:t>
      </w:r>
    </w:p>
    <w:p w14:paraId="14059624">
      <w:r>
        <w:t>git branch -a</w:t>
      </w:r>
    </w:p>
    <w:p w14:paraId="02B3E954">
      <w:pPr>
        <w:pStyle w:val="4"/>
      </w:pPr>
      <w:r>
        <w:t>Pull latest changes from remote master</w:t>
      </w:r>
    </w:p>
    <w:p w14:paraId="6C724129">
      <w:r>
        <w:t>git pull origin master</w:t>
      </w:r>
    </w:p>
    <w:p w14:paraId="2E61B510">
      <w:pPr>
        <w:pStyle w:val="4"/>
      </w:pPr>
      <w:r>
        <w:t>Switch to lab branch</w:t>
      </w:r>
    </w:p>
    <w:p w14:paraId="7E398484">
      <w:r>
        <w:t>git checkout Git-T03-HOL_002</w:t>
      </w:r>
    </w:p>
    <w:p w14:paraId="3CABC66E">
      <w:pPr>
        <w:pStyle w:val="4"/>
      </w:pPr>
      <w:r>
        <w:t>Push lab branch changes</w:t>
      </w:r>
    </w:p>
    <w:p w14:paraId="70194713">
      <w:r>
        <w:t>git push origin Git-T03-HOL_002</w:t>
      </w:r>
    </w:p>
    <w:p w14:paraId="5126FD62">
      <w:pPr>
        <w:pStyle w:val="4"/>
      </w:pPr>
      <w:r>
        <w:t>View commits on remote branch</w:t>
      </w:r>
    </w:p>
    <w:p w14:paraId="36CA736B">
      <w:r>
        <w:t>git log origin/Git-T03-HOL_002 --oneline</w:t>
      </w:r>
    </w:p>
    <w:p w14:paraId="5B7B5E1B">
      <w:pPr>
        <w:pStyle w:val="3"/>
      </w:pPr>
      <w:r>
        <w:t>Output:</w:t>
      </w:r>
    </w:p>
    <w:p w14:paraId="7FF7550D">
      <w:r>
        <w:drawing>
          <wp:inline distT="0" distB="0" distL="114300" distR="114300">
            <wp:extent cx="5478780" cy="46177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C129">
      <w:r>
        <w:drawing>
          <wp:inline distT="0" distB="0" distL="114300" distR="114300">
            <wp:extent cx="5481955" cy="5133340"/>
            <wp:effectExtent l="0" t="0" r="444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D526">
      <w:r>
        <w:drawing>
          <wp:inline distT="0" distB="0" distL="114300" distR="114300">
            <wp:extent cx="5477510" cy="3545840"/>
            <wp:effectExtent l="0" t="0" r="88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FB671">
      <w:r>
        <w:drawing>
          <wp:inline distT="0" distB="0" distL="114300" distR="114300">
            <wp:extent cx="5476240" cy="3027045"/>
            <wp:effectExtent l="0" t="0" r="1016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8CE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2025-08-10T08:49:59Z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C853BDDCD75F471D99500492B3A703A1_12</vt:lpwstr>
  </property>
</Properties>
</file>
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E6B0D41">
      <w:pPr>
        <w:numPr>
          <w:numId w:val="0"/>
        </w:numPr>
        <w:spacing w:before="100" w:beforeAutospacing="1" w:after="100" w:afterAutospacing="1" w:line="240" w:lineRule="auto"/>
        <w:ind w:left="360" w:leftChars="0"/>
        <w:rPr>
          <w:rFonts w:hint="default" w:ascii="Calibri" w:hAnsi="Calibri" w:cs="Calibri"/>
          <w:b/>
          <w:bCs/>
          <w:sz w:val="32"/>
          <w:szCs w:val="32"/>
        </w:rPr>
      </w:pPr>
      <w:r>
        <w:rPr>
          <w:rFonts w:hint="default" w:ascii="Calibri" w:hAnsi="Calibri" w:eastAsia="Times New Roman" w:cs="Calibri"/>
          <w:b/>
          <w:bCs/>
          <w:color w:val="222222"/>
          <w:sz w:val="32"/>
          <w:szCs w:val="32"/>
        </w:rPr>
        <w:t>Demonstrate implementation of O/R Mapping</w:t>
      </w:r>
    </w:p>
    <w:p w14:paraId="21890DE4">
      <w:r>
        <w:rPr>
          <w:rFonts w:ascii="Calibri" w:hAnsi="Calibri"/>
          <w:b/>
          <w:sz w:val="28"/>
        </w:rPr>
        <w:t>Book.java</w:t>
      </w:r>
    </w:p>
    <w:p w14:paraId="6EA544FA">
      <w:r>
        <w:rPr>
          <w:rFonts w:ascii="Calibri" w:hAnsi="Calibri"/>
          <w:sz w:val="24"/>
        </w:rPr>
        <w:t>package com.example.librarydemo.entity;</w:t>
      </w:r>
    </w:p>
    <w:p w14:paraId="4330BE09"/>
    <w:p w14:paraId="29728AC9">
      <w:r>
        <w:rPr>
          <w:rFonts w:ascii="Calibri" w:hAnsi="Calibri"/>
          <w:sz w:val="24"/>
        </w:rPr>
        <w:t>import com.fasterxml.jackson.annotation.JsonIgnoreProperties;</w:t>
      </w:r>
    </w:p>
    <w:p w14:paraId="51B4D53C">
      <w:r>
        <w:rPr>
          <w:rFonts w:ascii="Calibri" w:hAnsi="Calibri"/>
          <w:sz w:val="24"/>
        </w:rPr>
        <w:t>import jakarta.persistence.*;</w:t>
      </w:r>
    </w:p>
    <w:p w14:paraId="01B87968">
      <w:r>
        <w:rPr>
          <w:rFonts w:ascii="Calibri" w:hAnsi="Calibri"/>
          <w:sz w:val="24"/>
        </w:rPr>
        <w:t>import java.util.*;</w:t>
      </w:r>
    </w:p>
    <w:p w14:paraId="35D70CD6"/>
    <w:p w14:paraId="6CB95D0F">
      <w:r>
        <w:rPr>
          <w:rFonts w:ascii="Calibri" w:hAnsi="Calibri"/>
          <w:sz w:val="24"/>
        </w:rPr>
        <w:t>@Entity</w:t>
      </w:r>
    </w:p>
    <w:p w14:paraId="03DD1AAB">
      <w:r>
        <w:rPr>
          <w:rFonts w:ascii="Calibri" w:hAnsi="Calibri"/>
          <w:sz w:val="24"/>
        </w:rPr>
        <w:t>public class Book {</w:t>
      </w:r>
    </w:p>
    <w:p w14:paraId="4E366EB8">
      <w:r>
        <w:rPr>
          <w:rFonts w:ascii="Calibri" w:hAnsi="Calibri"/>
          <w:sz w:val="24"/>
        </w:rPr>
        <w:t xml:space="preserve">    @Id @GeneratedValue(strategy = GenerationType.IDENTITY)</w:t>
      </w:r>
    </w:p>
    <w:p w14:paraId="3D41B252">
      <w:r>
        <w:rPr>
          <w:rFonts w:ascii="Calibri" w:hAnsi="Calibri"/>
          <w:sz w:val="24"/>
        </w:rPr>
        <w:t xml:space="preserve">    private Long id;</w:t>
      </w:r>
    </w:p>
    <w:p w14:paraId="17C7DB85">
      <w:r>
        <w:rPr>
          <w:rFonts w:ascii="Calibri" w:hAnsi="Calibri"/>
          <w:sz w:val="24"/>
        </w:rPr>
        <w:t xml:space="preserve">    private String title;</w:t>
      </w:r>
    </w:p>
    <w:p w14:paraId="5B021596">
      <w:r>
        <w:rPr>
          <w:rFonts w:ascii="Calibri" w:hAnsi="Calibri"/>
          <w:sz w:val="24"/>
        </w:rPr>
        <w:t xml:space="preserve">    private Integer year;</w:t>
      </w:r>
    </w:p>
    <w:p w14:paraId="613F869C"/>
    <w:p w14:paraId="319FBB9D">
      <w:r>
        <w:rPr>
          <w:rFonts w:ascii="Calibri" w:hAnsi="Calibri"/>
          <w:sz w:val="24"/>
        </w:rPr>
        <w:t xml:space="preserve">    @ManyToOne(fetch = FetchType.EAGER)</w:t>
      </w:r>
    </w:p>
    <w:p w14:paraId="008C145A">
      <w:r>
        <w:rPr>
          <w:rFonts w:ascii="Calibri" w:hAnsi="Calibri"/>
          <w:sz w:val="24"/>
        </w:rPr>
        <w:t xml:space="preserve">    @JsonIgnoreProperties("books")</w:t>
      </w:r>
    </w:p>
    <w:p w14:paraId="36934F71">
      <w:r>
        <w:rPr>
          <w:rFonts w:ascii="Calibri" w:hAnsi="Calibri"/>
          <w:sz w:val="24"/>
        </w:rPr>
        <w:t xml:space="preserve">    @JoinColumn(name = "publisher_id", nullable = false)</w:t>
      </w:r>
    </w:p>
    <w:p w14:paraId="532C2715">
      <w:r>
        <w:rPr>
          <w:rFonts w:ascii="Calibri" w:hAnsi="Calibri"/>
          <w:sz w:val="24"/>
        </w:rPr>
        <w:t xml:space="preserve">    private Publisher publisher;</w:t>
      </w:r>
    </w:p>
    <w:p w14:paraId="308492D1"/>
    <w:p w14:paraId="69A9C673">
      <w:r>
        <w:rPr>
          <w:rFonts w:ascii="Calibri" w:hAnsi="Calibri"/>
          <w:sz w:val="24"/>
        </w:rPr>
        <w:t xml:space="preserve">    @ManyToMany(fetch = FetchType.LAZY)</w:t>
      </w:r>
    </w:p>
    <w:p w14:paraId="7984C98A">
      <w:r>
        <w:rPr>
          <w:rFonts w:ascii="Calibri" w:hAnsi="Calibri"/>
          <w:sz w:val="24"/>
        </w:rPr>
        <w:t xml:space="preserve">    @JoinTable(name = "book_author",</w:t>
      </w:r>
    </w:p>
    <w:p w14:paraId="00038A34">
      <w:r>
        <w:rPr>
          <w:rFonts w:ascii="Calibri" w:hAnsi="Calibri"/>
          <w:sz w:val="24"/>
        </w:rPr>
        <w:t xml:space="preserve">               joinColumns = @JoinColumn(name = "book_id"),</w:t>
      </w:r>
    </w:p>
    <w:p w14:paraId="5B125520">
      <w:r>
        <w:rPr>
          <w:rFonts w:ascii="Calibri" w:hAnsi="Calibri"/>
          <w:sz w:val="24"/>
        </w:rPr>
        <w:t xml:space="preserve">               inverseJoinColumns = @JoinColumn(name = "author_id"))</w:t>
      </w:r>
    </w:p>
    <w:p w14:paraId="66B1605A">
      <w:r>
        <w:rPr>
          <w:rFonts w:ascii="Calibri" w:hAnsi="Calibri"/>
          <w:sz w:val="24"/>
        </w:rPr>
        <w:t xml:space="preserve">    private Set&lt;Author&gt; authors = new HashSet&lt;&gt;();</w:t>
      </w:r>
    </w:p>
    <w:p w14:paraId="5E51E7FF"/>
    <w:p w14:paraId="7642250C">
      <w:r>
        <w:rPr>
          <w:rFonts w:ascii="Calibri" w:hAnsi="Calibri"/>
          <w:sz w:val="24"/>
        </w:rPr>
        <w:t xml:space="preserve">    public Book() {}</w:t>
      </w:r>
    </w:p>
    <w:p w14:paraId="71C45E73">
      <w:r>
        <w:rPr>
          <w:rFonts w:ascii="Calibri" w:hAnsi="Calibri"/>
          <w:sz w:val="24"/>
        </w:rPr>
        <w:t xml:space="preserve">    public Book(String title, Integer year, Publisher publisher, Set&lt;Author&gt; authors) {</w:t>
      </w:r>
    </w:p>
    <w:p w14:paraId="1F83F60D">
      <w:r>
        <w:rPr>
          <w:rFonts w:ascii="Calibri" w:hAnsi="Calibri"/>
          <w:sz w:val="24"/>
        </w:rPr>
        <w:t xml:space="preserve">        this.title = title;</w:t>
      </w:r>
    </w:p>
    <w:p w14:paraId="7162E7EB">
      <w:r>
        <w:rPr>
          <w:rFonts w:ascii="Calibri" w:hAnsi="Calibri"/>
          <w:sz w:val="24"/>
        </w:rPr>
        <w:t xml:space="preserve">        this.year = year;</w:t>
      </w:r>
    </w:p>
    <w:p w14:paraId="34E91AFF">
      <w:r>
        <w:rPr>
          <w:rFonts w:ascii="Calibri" w:hAnsi="Calibri"/>
          <w:sz w:val="24"/>
        </w:rPr>
        <w:t xml:space="preserve">        this.publisher = publisher;</w:t>
      </w:r>
    </w:p>
    <w:p w14:paraId="48859319">
      <w:r>
        <w:rPr>
          <w:rFonts w:ascii="Calibri" w:hAnsi="Calibri"/>
          <w:sz w:val="24"/>
        </w:rPr>
        <w:t xml:space="preserve">        this.authors = authors;</w:t>
      </w:r>
    </w:p>
    <w:p w14:paraId="10F6647E">
      <w:r>
        <w:rPr>
          <w:rFonts w:ascii="Calibri" w:hAnsi="Calibri"/>
          <w:sz w:val="24"/>
        </w:rPr>
        <w:t xml:space="preserve">    }</w:t>
      </w:r>
    </w:p>
    <w:p w14:paraId="42F6D7B5">
      <w:r>
        <w:rPr>
          <w:rFonts w:ascii="Calibri" w:hAnsi="Calibri"/>
          <w:sz w:val="24"/>
        </w:rPr>
        <w:t xml:space="preserve">    public Long getId() { return id; }</w:t>
      </w:r>
    </w:p>
    <w:p w14:paraId="16612A48">
      <w:r>
        <w:rPr>
          <w:rFonts w:ascii="Calibri" w:hAnsi="Calibri"/>
          <w:sz w:val="24"/>
        </w:rPr>
        <w:t xml:space="preserve">    public String getTitle() { return title; }</w:t>
      </w:r>
    </w:p>
    <w:p w14:paraId="3618124D">
      <w:r>
        <w:rPr>
          <w:rFonts w:ascii="Calibri" w:hAnsi="Calibri"/>
          <w:sz w:val="24"/>
        </w:rPr>
        <w:t xml:space="preserve">    public Integer getYear() { return year; }</w:t>
      </w:r>
    </w:p>
    <w:p w14:paraId="06994277">
      <w:r>
        <w:rPr>
          <w:rFonts w:ascii="Calibri" w:hAnsi="Calibri"/>
          <w:sz w:val="24"/>
        </w:rPr>
        <w:t xml:space="preserve">    public Publisher getPublisher() { return publisher; }</w:t>
      </w:r>
    </w:p>
    <w:p w14:paraId="0A513CB3">
      <w:r>
        <w:rPr>
          <w:rFonts w:ascii="Calibri" w:hAnsi="Calibri"/>
          <w:sz w:val="24"/>
        </w:rPr>
        <w:t xml:space="preserve">    public Set&lt;Author&gt; getAuthors() { return authors; }</w:t>
      </w:r>
    </w:p>
    <w:p w14:paraId="7CFC9205">
      <w:r>
        <w:rPr>
          <w:rFonts w:ascii="Calibri" w:hAnsi="Calibri"/>
          <w:sz w:val="24"/>
        </w:rPr>
        <w:t>}</w:t>
      </w:r>
    </w:p>
    <w:p w14:paraId="1B577D26">
      <w:r>
        <w:rPr>
          <w:rFonts w:ascii="Calibri" w:hAnsi="Calibri"/>
          <w:b/>
          <w:sz w:val="28"/>
        </w:rPr>
        <w:t>Author.java</w:t>
      </w:r>
    </w:p>
    <w:p w14:paraId="1B740CD1">
      <w:r>
        <w:rPr>
          <w:rFonts w:ascii="Calibri" w:hAnsi="Calibri"/>
          <w:sz w:val="24"/>
        </w:rPr>
        <w:t>package com.example.librarydemo.entity;</w:t>
      </w:r>
    </w:p>
    <w:p w14:paraId="1218AD5F"/>
    <w:p w14:paraId="3CC9F0FE">
      <w:r>
        <w:rPr>
          <w:rFonts w:ascii="Calibri" w:hAnsi="Calibri"/>
          <w:sz w:val="24"/>
        </w:rPr>
        <w:t>import com.fasterxml.jackson.annotation.JsonIgnoreProperties;</w:t>
      </w:r>
    </w:p>
    <w:p w14:paraId="0772B0CE">
      <w:r>
        <w:rPr>
          <w:rFonts w:ascii="Calibri" w:hAnsi="Calibri"/>
          <w:sz w:val="24"/>
        </w:rPr>
        <w:t>import jakarta.persistence.*;</w:t>
      </w:r>
    </w:p>
    <w:p w14:paraId="033DE7DD">
      <w:r>
        <w:rPr>
          <w:rFonts w:ascii="Calibri" w:hAnsi="Calibri"/>
          <w:sz w:val="24"/>
        </w:rPr>
        <w:t>import java.util.*;</w:t>
      </w:r>
    </w:p>
    <w:p w14:paraId="60B9AEEB"/>
    <w:p w14:paraId="753F9438">
      <w:r>
        <w:rPr>
          <w:rFonts w:ascii="Calibri" w:hAnsi="Calibri"/>
          <w:sz w:val="24"/>
        </w:rPr>
        <w:t>@Entity</w:t>
      </w:r>
    </w:p>
    <w:p w14:paraId="73BD8CF4">
      <w:r>
        <w:rPr>
          <w:rFonts w:ascii="Calibri" w:hAnsi="Calibri"/>
          <w:sz w:val="24"/>
        </w:rPr>
        <w:t>public class Author {</w:t>
      </w:r>
    </w:p>
    <w:p w14:paraId="3B254A4D">
      <w:r>
        <w:rPr>
          <w:rFonts w:ascii="Calibri" w:hAnsi="Calibri"/>
          <w:sz w:val="24"/>
        </w:rPr>
        <w:t xml:space="preserve">    @Id @GeneratedValue(strategy = GenerationType.IDENTITY)</w:t>
      </w:r>
    </w:p>
    <w:p w14:paraId="62B5200B">
      <w:r>
        <w:rPr>
          <w:rFonts w:ascii="Calibri" w:hAnsi="Calibri"/>
          <w:sz w:val="24"/>
        </w:rPr>
        <w:t xml:space="preserve">    private Long id;</w:t>
      </w:r>
    </w:p>
    <w:p w14:paraId="4A3BDE30">
      <w:r>
        <w:rPr>
          <w:rFonts w:ascii="Calibri" w:hAnsi="Calibri"/>
          <w:sz w:val="24"/>
        </w:rPr>
        <w:t xml:space="preserve">    private String fullName;</w:t>
      </w:r>
    </w:p>
    <w:p w14:paraId="0985585D"/>
    <w:p w14:paraId="581102D7">
      <w:r>
        <w:rPr>
          <w:rFonts w:ascii="Calibri" w:hAnsi="Calibri"/>
          <w:sz w:val="24"/>
        </w:rPr>
        <w:t xml:space="preserve">    @ManyToMany(mappedBy = "authors", fetch = FetchType.LAZY)</w:t>
      </w:r>
    </w:p>
    <w:p w14:paraId="6D4C04BC">
      <w:r>
        <w:rPr>
          <w:rFonts w:ascii="Calibri" w:hAnsi="Calibri"/>
          <w:sz w:val="24"/>
        </w:rPr>
        <w:t xml:space="preserve">    @JsonIgnoreProperties("authors")</w:t>
      </w:r>
    </w:p>
    <w:p w14:paraId="4FEF450C">
      <w:r>
        <w:rPr>
          <w:rFonts w:ascii="Calibri" w:hAnsi="Calibri"/>
          <w:sz w:val="24"/>
        </w:rPr>
        <w:t xml:space="preserve">    private Set&lt;Book&gt; books = new HashSet&lt;&gt;();</w:t>
      </w:r>
    </w:p>
    <w:p w14:paraId="2E260676"/>
    <w:p w14:paraId="64BD4A15">
      <w:r>
        <w:rPr>
          <w:rFonts w:ascii="Calibri" w:hAnsi="Calibri"/>
          <w:sz w:val="24"/>
        </w:rPr>
        <w:t xml:space="preserve">    public Author() {}</w:t>
      </w:r>
    </w:p>
    <w:p w14:paraId="0521AAE2">
      <w:r>
        <w:rPr>
          <w:rFonts w:ascii="Calibri" w:hAnsi="Calibri"/>
          <w:sz w:val="24"/>
        </w:rPr>
        <w:t xml:space="preserve">    public Author(String fullName) { this.fullName = fullName; }</w:t>
      </w:r>
    </w:p>
    <w:p w14:paraId="52CE2E39">
      <w:r>
        <w:rPr>
          <w:rFonts w:ascii="Calibri" w:hAnsi="Calibri"/>
          <w:sz w:val="24"/>
        </w:rPr>
        <w:t xml:space="preserve">    public Long getId() { return id; }</w:t>
      </w:r>
    </w:p>
    <w:p w14:paraId="5821BD10">
      <w:r>
        <w:rPr>
          <w:rFonts w:ascii="Calibri" w:hAnsi="Calibri"/>
          <w:sz w:val="24"/>
        </w:rPr>
        <w:t xml:space="preserve">    public String getFullName() { return fullName; }</w:t>
      </w:r>
    </w:p>
    <w:p w14:paraId="63C1AD92">
      <w:r>
        <w:rPr>
          <w:rFonts w:ascii="Calibri" w:hAnsi="Calibri"/>
          <w:sz w:val="24"/>
        </w:rPr>
        <w:t xml:space="preserve">    public Set&lt;Book&gt; getBooks() { return books; }</w:t>
      </w:r>
    </w:p>
    <w:p w14:paraId="295467C0">
      <w:r>
        <w:rPr>
          <w:rFonts w:ascii="Calibri" w:hAnsi="Calibri"/>
          <w:sz w:val="24"/>
        </w:rPr>
        <w:t>}</w:t>
      </w:r>
    </w:p>
    <w:p w14:paraId="51DEFAE6">
      <w:r>
        <w:rPr>
          <w:rFonts w:ascii="Calibri" w:hAnsi="Calibri"/>
          <w:b/>
          <w:sz w:val="28"/>
        </w:rPr>
        <w:t>Publisher.java</w:t>
      </w:r>
    </w:p>
    <w:p w14:paraId="0C912957">
      <w:r>
        <w:rPr>
          <w:rFonts w:ascii="Calibri" w:hAnsi="Calibri"/>
          <w:sz w:val="24"/>
        </w:rPr>
        <w:t>package com.example.librarydemo.entity;</w:t>
      </w:r>
    </w:p>
    <w:p w14:paraId="170B52DE">
      <w:r>
        <w:rPr>
          <w:rFonts w:ascii="Calibri" w:hAnsi="Calibri"/>
          <w:sz w:val="24"/>
        </w:rPr>
        <w:t>import com.fasterxml.jackson.annotation.JsonIgnoreProperties;</w:t>
      </w:r>
    </w:p>
    <w:p w14:paraId="620B9BB5">
      <w:r>
        <w:rPr>
          <w:rFonts w:ascii="Calibri" w:hAnsi="Calibri"/>
          <w:sz w:val="24"/>
        </w:rPr>
        <w:t>import jakarta.persistence.*;</w:t>
      </w:r>
    </w:p>
    <w:p w14:paraId="296FE435">
      <w:r>
        <w:rPr>
          <w:rFonts w:ascii="Calibri" w:hAnsi="Calibri"/>
          <w:sz w:val="24"/>
        </w:rPr>
        <w:t>import java.util.*;</w:t>
      </w:r>
    </w:p>
    <w:p w14:paraId="0AFE8586">
      <w:r>
        <w:rPr>
          <w:rFonts w:ascii="Calibri" w:hAnsi="Calibri"/>
          <w:sz w:val="24"/>
        </w:rPr>
        <w:t>@JsonIgnoreProperties("books")</w:t>
      </w:r>
    </w:p>
    <w:p w14:paraId="741AC1DD">
      <w:r>
        <w:rPr>
          <w:rFonts w:ascii="Calibri" w:hAnsi="Calibri"/>
          <w:sz w:val="24"/>
        </w:rPr>
        <w:t>@Entity</w:t>
      </w:r>
    </w:p>
    <w:p w14:paraId="4B806EF2">
      <w:r>
        <w:rPr>
          <w:rFonts w:ascii="Calibri" w:hAnsi="Calibri"/>
          <w:sz w:val="24"/>
        </w:rPr>
        <w:t>public class Publisher {</w:t>
      </w:r>
    </w:p>
    <w:p w14:paraId="53748421">
      <w:r>
        <w:rPr>
          <w:rFonts w:ascii="Calibri" w:hAnsi="Calibri"/>
          <w:sz w:val="24"/>
        </w:rPr>
        <w:t xml:space="preserve">    @Id @GeneratedValue(strategy = GenerationType.IDENTITY)</w:t>
      </w:r>
    </w:p>
    <w:p w14:paraId="7F21E68B">
      <w:r>
        <w:rPr>
          <w:rFonts w:ascii="Calibri" w:hAnsi="Calibri"/>
          <w:sz w:val="24"/>
        </w:rPr>
        <w:t xml:space="preserve">    private Long id;</w:t>
      </w:r>
    </w:p>
    <w:p w14:paraId="114AD6A4">
      <w:r>
        <w:rPr>
          <w:rFonts w:ascii="Calibri" w:hAnsi="Calibri"/>
          <w:sz w:val="24"/>
        </w:rPr>
        <w:t xml:space="preserve">    private String name;</w:t>
      </w:r>
    </w:p>
    <w:p w14:paraId="64D3EC2B">
      <w:r>
        <w:rPr>
          <w:rFonts w:ascii="Calibri" w:hAnsi="Calibri"/>
          <w:sz w:val="24"/>
        </w:rPr>
        <w:t xml:space="preserve">    @OneToMany(mappedBy = "publisher",</w:t>
      </w:r>
    </w:p>
    <w:p w14:paraId="31977822">
      <w:r>
        <w:rPr>
          <w:rFonts w:ascii="Calibri" w:hAnsi="Calibri"/>
          <w:sz w:val="24"/>
        </w:rPr>
        <w:t xml:space="preserve">               fetch = FetchType.LAZY,</w:t>
      </w:r>
    </w:p>
    <w:p w14:paraId="70F4807E">
      <w:r>
        <w:rPr>
          <w:rFonts w:ascii="Calibri" w:hAnsi="Calibri"/>
          <w:sz w:val="24"/>
        </w:rPr>
        <w:t xml:space="preserve">               cascade = CascadeType.ALL,</w:t>
      </w:r>
    </w:p>
    <w:p w14:paraId="0287D8D0">
      <w:r>
        <w:rPr>
          <w:rFonts w:ascii="Calibri" w:hAnsi="Calibri"/>
          <w:sz w:val="24"/>
        </w:rPr>
        <w:t xml:space="preserve">               orphanRemoval = true)</w:t>
      </w:r>
    </w:p>
    <w:p w14:paraId="199F7405">
      <w:r>
        <w:rPr>
          <w:rFonts w:ascii="Calibri" w:hAnsi="Calibri"/>
          <w:sz w:val="24"/>
        </w:rPr>
        <w:t xml:space="preserve">    private List&lt;Book&gt; books = new ArrayList&lt;&gt;();</w:t>
      </w:r>
    </w:p>
    <w:p w14:paraId="39963884">
      <w:r>
        <w:rPr>
          <w:rFonts w:ascii="Calibri" w:hAnsi="Calibri"/>
          <w:sz w:val="24"/>
        </w:rPr>
        <w:t xml:space="preserve">    public Publisher() {}</w:t>
      </w:r>
    </w:p>
    <w:p w14:paraId="57B995E4">
      <w:r>
        <w:rPr>
          <w:rFonts w:ascii="Calibri" w:hAnsi="Calibri"/>
          <w:sz w:val="24"/>
        </w:rPr>
        <w:t xml:space="preserve">    public Publisher(String name) { this.name = name; }</w:t>
      </w:r>
    </w:p>
    <w:p w14:paraId="7DA59D5B">
      <w:r>
        <w:rPr>
          <w:rFonts w:ascii="Calibri" w:hAnsi="Calibri"/>
          <w:sz w:val="24"/>
        </w:rPr>
        <w:t xml:space="preserve">    public Long getId() { return id; }</w:t>
      </w:r>
    </w:p>
    <w:p w14:paraId="23BD53E2">
      <w:r>
        <w:rPr>
          <w:rFonts w:ascii="Calibri" w:hAnsi="Calibri"/>
          <w:sz w:val="24"/>
        </w:rPr>
        <w:t xml:space="preserve">    public String getName() { return name; }</w:t>
      </w:r>
    </w:p>
    <w:p w14:paraId="68F9CAA8">
      <w:r>
        <w:rPr>
          <w:rFonts w:ascii="Calibri" w:hAnsi="Calibri"/>
          <w:sz w:val="24"/>
        </w:rPr>
        <w:t xml:space="preserve">    public List&lt;Book&gt; getBooks() { return books; }</w:t>
      </w:r>
    </w:p>
    <w:p w14:paraId="2D06720B">
      <w:r>
        <w:rPr>
          <w:rFonts w:ascii="Calibri" w:hAnsi="Calibri"/>
          <w:sz w:val="24"/>
        </w:rPr>
        <w:t>}</w:t>
      </w:r>
    </w:p>
    <w:p w14:paraId="4E23EAB7">
      <w:r>
        <w:rPr>
          <w:rFonts w:ascii="Calibri" w:hAnsi="Calibri"/>
          <w:b/>
          <w:sz w:val="28"/>
        </w:rPr>
        <w:t>BookRepository.java</w:t>
      </w:r>
    </w:p>
    <w:p w14:paraId="387AEF83">
      <w:r>
        <w:rPr>
          <w:rFonts w:ascii="Calibri" w:hAnsi="Calibri"/>
          <w:sz w:val="24"/>
        </w:rPr>
        <w:t>package com.example.librarydemo.repository;</w:t>
      </w:r>
    </w:p>
    <w:p w14:paraId="2FB70553">
      <w:r>
        <w:rPr>
          <w:rFonts w:ascii="Calibri" w:hAnsi="Calibri"/>
          <w:sz w:val="24"/>
        </w:rPr>
        <w:t>import com.example.librarydemo.entity.Book;</w:t>
      </w:r>
    </w:p>
    <w:p w14:paraId="0DB8FBD0">
      <w:r>
        <w:rPr>
          <w:rFonts w:ascii="Calibri" w:hAnsi="Calibri"/>
          <w:sz w:val="24"/>
        </w:rPr>
        <w:t>import org.springframework.data.jpa.repository.JpaRepository;</w:t>
      </w:r>
    </w:p>
    <w:p w14:paraId="72B6CD63">
      <w:r>
        <w:rPr>
          <w:rFonts w:ascii="Calibri" w:hAnsi="Calibri"/>
          <w:sz w:val="24"/>
        </w:rPr>
        <w:t>public interface BookRepository extends JpaRepository&lt;Book, Long&gt; {}</w:t>
      </w:r>
    </w:p>
    <w:p w14:paraId="54C2044F">
      <w:r>
        <w:rPr>
          <w:rFonts w:ascii="Calibri" w:hAnsi="Calibri"/>
          <w:b/>
          <w:sz w:val="28"/>
        </w:rPr>
        <w:t>AuthorRepository.java</w:t>
      </w:r>
    </w:p>
    <w:p w14:paraId="5518358A">
      <w:r>
        <w:rPr>
          <w:rFonts w:ascii="Calibri" w:hAnsi="Calibri"/>
          <w:sz w:val="24"/>
        </w:rPr>
        <w:t>package com.example.librarydemo.repository;</w:t>
      </w:r>
    </w:p>
    <w:p w14:paraId="568540B4">
      <w:r>
        <w:rPr>
          <w:rFonts w:ascii="Calibri" w:hAnsi="Calibri"/>
          <w:sz w:val="24"/>
        </w:rPr>
        <w:t>import com.example.librarydemo.entity.Author;</w:t>
      </w:r>
    </w:p>
    <w:p w14:paraId="3904DEC4">
      <w:r>
        <w:rPr>
          <w:rFonts w:ascii="Calibri" w:hAnsi="Calibri"/>
          <w:sz w:val="24"/>
        </w:rPr>
        <w:t>import org.springframework.data.jpa.repository.JpaRepository;</w:t>
      </w:r>
    </w:p>
    <w:p w14:paraId="1EE70774">
      <w:r>
        <w:rPr>
          <w:rFonts w:ascii="Calibri" w:hAnsi="Calibri"/>
          <w:sz w:val="24"/>
        </w:rPr>
        <w:t>public interface AuthorRepository extends JpaRepository&lt;Author, Long&gt; {}</w:t>
      </w:r>
    </w:p>
    <w:p w14:paraId="2510531B">
      <w:r>
        <w:rPr>
          <w:rFonts w:ascii="Calibri" w:hAnsi="Calibri"/>
          <w:b/>
          <w:sz w:val="28"/>
        </w:rPr>
        <w:t>PublisherRepository.java</w:t>
      </w:r>
    </w:p>
    <w:p w14:paraId="04A4E4C2">
      <w:r>
        <w:rPr>
          <w:rFonts w:ascii="Calibri" w:hAnsi="Calibri"/>
          <w:sz w:val="24"/>
        </w:rPr>
        <w:t>package com.example.librarydemo.repository;</w:t>
      </w:r>
    </w:p>
    <w:p w14:paraId="241995C2">
      <w:r>
        <w:rPr>
          <w:rFonts w:ascii="Calibri" w:hAnsi="Calibri"/>
          <w:sz w:val="24"/>
        </w:rPr>
        <w:t>import com.example.librarydemo.entity.Publisher;</w:t>
      </w:r>
    </w:p>
    <w:p w14:paraId="236D8282">
      <w:r>
        <w:rPr>
          <w:rFonts w:ascii="Calibri" w:hAnsi="Calibri"/>
          <w:sz w:val="24"/>
        </w:rPr>
        <w:t>import org.springframework.data.jpa.repository.JpaRepository;</w:t>
      </w:r>
    </w:p>
    <w:p w14:paraId="04A5BE5A">
      <w:r>
        <w:rPr>
          <w:rFonts w:ascii="Calibri" w:hAnsi="Calibri"/>
          <w:sz w:val="24"/>
        </w:rPr>
        <w:t>public interface PublisherRepository extends JpaRepository&lt;Publisher, Long&gt; {}</w:t>
      </w:r>
    </w:p>
    <w:p w14:paraId="18D0A243">
      <w:r>
        <w:rPr>
          <w:rFonts w:ascii="Calibri" w:hAnsi="Calibri"/>
          <w:b/>
          <w:sz w:val="28"/>
        </w:rPr>
        <w:t>BookController.java</w:t>
      </w:r>
    </w:p>
    <w:p w14:paraId="7A867546">
      <w:r>
        <w:rPr>
          <w:rFonts w:ascii="Calibri" w:hAnsi="Calibri"/>
          <w:sz w:val="24"/>
        </w:rPr>
        <w:t>package com.example.librarydemo.controller;</w:t>
      </w:r>
    </w:p>
    <w:p w14:paraId="404FD374">
      <w:r>
        <w:rPr>
          <w:rFonts w:ascii="Calibri" w:hAnsi="Calibri"/>
          <w:sz w:val="24"/>
        </w:rPr>
        <w:t>import com.example.librarydemo.entity.Book;</w:t>
      </w:r>
    </w:p>
    <w:p w14:paraId="0729BBDF">
      <w:r>
        <w:rPr>
          <w:rFonts w:ascii="Calibri" w:hAnsi="Calibri"/>
          <w:sz w:val="24"/>
        </w:rPr>
        <w:t>import com.example.librarydemo.repository.BookRepository;</w:t>
      </w:r>
    </w:p>
    <w:p w14:paraId="170EB421">
      <w:r>
        <w:rPr>
          <w:rFonts w:ascii="Calibri" w:hAnsi="Calibri"/>
          <w:sz w:val="24"/>
        </w:rPr>
        <w:t>import org.springframework.web.bind.annotation.*;</w:t>
      </w:r>
    </w:p>
    <w:p w14:paraId="04621930">
      <w:r>
        <w:rPr>
          <w:rFonts w:ascii="Calibri" w:hAnsi="Calibri"/>
          <w:sz w:val="24"/>
        </w:rPr>
        <w:t>import java.util.List;</w:t>
      </w:r>
    </w:p>
    <w:p w14:paraId="7C0B0FAB">
      <w:r>
        <w:rPr>
          <w:rFonts w:ascii="Calibri" w:hAnsi="Calibri"/>
          <w:sz w:val="24"/>
        </w:rPr>
        <w:t>@RestController</w:t>
      </w:r>
    </w:p>
    <w:p w14:paraId="28C6F0A9">
      <w:r>
        <w:rPr>
          <w:rFonts w:ascii="Calibri" w:hAnsi="Calibri"/>
          <w:sz w:val="24"/>
        </w:rPr>
        <w:t>@RequestMapping("/books")</w:t>
      </w:r>
    </w:p>
    <w:p w14:paraId="5D29F38D">
      <w:r>
        <w:rPr>
          <w:rFonts w:ascii="Calibri" w:hAnsi="Calibri"/>
          <w:sz w:val="24"/>
        </w:rPr>
        <w:t>public class BookController {</w:t>
      </w:r>
    </w:p>
    <w:p w14:paraId="7C1E3BDE">
      <w:r>
        <w:rPr>
          <w:rFonts w:ascii="Calibri" w:hAnsi="Calibri"/>
          <w:sz w:val="24"/>
        </w:rPr>
        <w:t xml:space="preserve">    private final BookRepository bookRepository;</w:t>
      </w:r>
    </w:p>
    <w:p w14:paraId="214F6776">
      <w:r>
        <w:rPr>
          <w:rFonts w:ascii="Calibri" w:hAnsi="Calibri"/>
          <w:sz w:val="24"/>
        </w:rPr>
        <w:t xml:space="preserve">    public BookController(BookRepository bookRepository) { this.bookRepository = bookRepository; }</w:t>
      </w:r>
    </w:p>
    <w:p w14:paraId="2A84A71B">
      <w:r>
        <w:rPr>
          <w:rFonts w:ascii="Calibri" w:hAnsi="Calibri"/>
          <w:sz w:val="24"/>
        </w:rPr>
        <w:t xml:space="preserve">    @GetMapping</w:t>
      </w:r>
    </w:p>
    <w:p w14:paraId="3AABE8C3">
      <w:r>
        <w:rPr>
          <w:rFonts w:ascii="Calibri" w:hAnsi="Calibri"/>
          <w:sz w:val="24"/>
        </w:rPr>
        <w:t xml:space="preserve">    public List&lt;Book&gt; getAllBooks() { return bookRepository.findAll(); }</w:t>
      </w:r>
    </w:p>
    <w:p w14:paraId="29F5D835">
      <w:r>
        <w:rPr>
          <w:rFonts w:ascii="Calibri" w:hAnsi="Calibri"/>
          <w:sz w:val="24"/>
        </w:rPr>
        <w:t>}</w:t>
      </w:r>
    </w:p>
    <w:p w14:paraId="4B452278">
      <w:r>
        <w:rPr>
          <w:rFonts w:ascii="Calibri" w:hAnsi="Calibri"/>
          <w:b/>
          <w:sz w:val="28"/>
        </w:rPr>
        <w:t>Library</w:t>
      </w:r>
      <w:r>
        <w:rPr>
          <w:rFonts w:hint="default"/>
          <w:b/>
          <w:sz w:val="28"/>
          <w:lang w:val="en-US"/>
        </w:rPr>
        <w:t>d</w:t>
      </w:r>
      <w:r>
        <w:rPr>
          <w:rFonts w:ascii="Calibri" w:hAnsi="Calibri"/>
          <w:b/>
          <w:sz w:val="28"/>
        </w:rPr>
        <w:t>emoApplication.java</w:t>
      </w:r>
    </w:p>
    <w:p w14:paraId="0F43551F">
      <w:r>
        <w:rPr>
          <w:rFonts w:ascii="Calibri" w:hAnsi="Calibri"/>
          <w:sz w:val="24"/>
        </w:rPr>
        <w:t>package com.example.librarydemo;</w:t>
      </w:r>
    </w:p>
    <w:p w14:paraId="736DE906">
      <w:r>
        <w:rPr>
          <w:rFonts w:ascii="Calibri" w:hAnsi="Calibri"/>
          <w:sz w:val="24"/>
        </w:rPr>
        <w:t>import org.springframework.boot.SpringApplication;</w:t>
      </w:r>
    </w:p>
    <w:p w14:paraId="03E26D69">
      <w:r>
        <w:rPr>
          <w:rFonts w:ascii="Calibri" w:hAnsi="Calibri"/>
          <w:sz w:val="24"/>
        </w:rPr>
        <w:t>import org.springframework.boot.autoconfigure.SpringBootApplication;</w:t>
      </w:r>
    </w:p>
    <w:p w14:paraId="24BBEFE7">
      <w:r>
        <w:rPr>
          <w:rFonts w:ascii="Calibri" w:hAnsi="Calibri"/>
          <w:sz w:val="24"/>
        </w:rPr>
        <w:t>@SpringBootApplication</w:t>
      </w:r>
    </w:p>
    <w:p w14:paraId="0B5C8694">
      <w:r>
        <w:rPr>
          <w:rFonts w:ascii="Calibri" w:hAnsi="Calibri"/>
          <w:sz w:val="24"/>
        </w:rPr>
        <w:t>public class Library</w:t>
      </w:r>
      <w:r>
        <w:rPr>
          <w:rFonts w:hint="default"/>
          <w:sz w:val="24"/>
          <w:lang w:val="en-US"/>
        </w:rPr>
        <w:t>d</w:t>
      </w:r>
      <w:r>
        <w:rPr>
          <w:rFonts w:ascii="Calibri" w:hAnsi="Calibri"/>
          <w:sz w:val="24"/>
        </w:rPr>
        <w:t>emoApplication {</w:t>
      </w:r>
    </w:p>
    <w:p w14:paraId="1C3D3737">
      <w:r>
        <w:rPr>
          <w:rFonts w:ascii="Calibri" w:hAnsi="Calibri"/>
          <w:sz w:val="24"/>
        </w:rPr>
        <w:t xml:space="preserve">    public static void main(String[] args) { SpringApplication.run(Library</w:t>
      </w:r>
      <w:r>
        <w:rPr>
          <w:rFonts w:hint="default"/>
          <w:sz w:val="24"/>
          <w:lang w:val="en-US"/>
        </w:rPr>
        <w:t>d</w:t>
      </w:r>
      <w:r>
        <w:rPr>
          <w:rFonts w:ascii="Calibri" w:hAnsi="Calibri"/>
          <w:sz w:val="24"/>
        </w:rPr>
        <w:t>emoApplication.class, args); }</w:t>
      </w:r>
    </w:p>
    <w:p w14:paraId="666A0350">
      <w:r>
        <w:rPr>
          <w:rFonts w:ascii="Calibri" w:hAnsi="Calibri"/>
          <w:sz w:val="24"/>
        </w:rPr>
        <w:t>}</w:t>
      </w:r>
    </w:p>
    <w:p w14:paraId="0B902BD8">
      <w:r>
        <w:rPr>
          <w:rFonts w:ascii="Calibri" w:hAnsi="Calibri"/>
          <w:b/>
          <w:sz w:val="28"/>
        </w:rPr>
        <w:t>DataLoader.java</w:t>
      </w:r>
    </w:p>
    <w:p w14:paraId="56497144">
      <w:r>
        <w:rPr>
          <w:rFonts w:ascii="Calibri" w:hAnsi="Calibri"/>
          <w:sz w:val="24"/>
        </w:rPr>
        <w:t>package com.example.librarydemo.config;</w:t>
      </w:r>
    </w:p>
    <w:p w14:paraId="385E25A7">
      <w:r>
        <w:rPr>
          <w:rFonts w:ascii="Calibri" w:hAnsi="Calibri"/>
          <w:sz w:val="24"/>
        </w:rPr>
        <w:t>import com.example.librarydemo.entity.*;</w:t>
      </w:r>
    </w:p>
    <w:p w14:paraId="204AE3C1">
      <w:r>
        <w:rPr>
          <w:rFonts w:ascii="Calibri" w:hAnsi="Calibri"/>
          <w:sz w:val="24"/>
        </w:rPr>
        <w:t>import com.example.librarydemo.repository.*;</w:t>
      </w:r>
    </w:p>
    <w:p w14:paraId="0D246365">
      <w:r>
        <w:rPr>
          <w:rFonts w:ascii="Calibri" w:hAnsi="Calibri"/>
          <w:sz w:val="24"/>
        </w:rPr>
        <w:t>import org.springframework.boot.ApplicationRunner;</w:t>
      </w:r>
    </w:p>
    <w:p w14:paraId="2E222B53">
      <w:r>
        <w:rPr>
          <w:rFonts w:ascii="Calibri" w:hAnsi="Calibri"/>
          <w:sz w:val="24"/>
        </w:rPr>
        <w:t>import org.springframework.context.annotation.Bean;</w:t>
      </w:r>
    </w:p>
    <w:p w14:paraId="4AF6CFF2">
      <w:r>
        <w:rPr>
          <w:rFonts w:ascii="Calibri" w:hAnsi="Calibri"/>
          <w:sz w:val="24"/>
        </w:rPr>
        <w:t>import org.springframework.context.annotation.Configuration;</w:t>
      </w:r>
    </w:p>
    <w:p w14:paraId="0DEDAF0C">
      <w:r>
        <w:rPr>
          <w:rFonts w:ascii="Calibri" w:hAnsi="Calibri"/>
          <w:sz w:val="24"/>
        </w:rPr>
        <w:t>import java.util.Set;</w:t>
      </w:r>
    </w:p>
    <w:p w14:paraId="60A256DE">
      <w:r>
        <w:rPr>
          <w:rFonts w:ascii="Calibri" w:hAnsi="Calibri"/>
          <w:sz w:val="24"/>
        </w:rPr>
        <w:t>@Configuration</w:t>
      </w:r>
    </w:p>
    <w:p w14:paraId="79DB6C0B">
      <w:r>
        <w:rPr>
          <w:rFonts w:ascii="Calibri" w:hAnsi="Calibri"/>
          <w:sz w:val="24"/>
        </w:rPr>
        <w:t>public class DataLoader {</w:t>
      </w:r>
    </w:p>
    <w:p w14:paraId="0EAD65F4">
      <w:r>
        <w:rPr>
          <w:rFonts w:ascii="Calibri" w:hAnsi="Calibri"/>
          <w:sz w:val="24"/>
        </w:rPr>
        <w:t xml:space="preserve">    @Bean</w:t>
      </w:r>
    </w:p>
    <w:p w14:paraId="3B1CB8ED">
      <w:r>
        <w:rPr>
          <w:rFonts w:ascii="Calibri" w:hAnsi="Calibri"/>
          <w:sz w:val="24"/>
        </w:rPr>
        <w:t xml:space="preserve">    ApplicationRunner load(BookRepository books,</w:t>
      </w:r>
    </w:p>
    <w:p w14:paraId="6A15AB65">
      <w:r>
        <w:rPr>
          <w:rFonts w:ascii="Calibri" w:hAnsi="Calibri"/>
          <w:sz w:val="24"/>
        </w:rPr>
        <w:t xml:space="preserve">                           AuthorRepository authors,</w:t>
      </w:r>
    </w:p>
    <w:p w14:paraId="3DF9349C">
      <w:r>
        <w:rPr>
          <w:rFonts w:ascii="Calibri" w:hAnsi="Calibri"/>
          <w:sz w:val="24"/>
        </w:rPr>
        <w:t xml:space="preserve">                           PublisherRepository publishers) {</w:t>
      </w:r>
    </w:p>
    <w:p w14:paraId="7CAA758C">
      <w:r>
        <w:rPr>
          <w:rFonts w:ascii="Calibri" w:hAnsi="Calibri"/>
          <w:sz w:val="24"/>
        </w:rPr>
        <w:t xml:space="preserve">        return args -&gt; {</w:t>
      </w:r>
    </w:p>
    <w:p w14:paraId="3D2998CF">
      <w:r>
        <w:rPr>
          <w:rFonts w:ascii="Calibri" w:hAnsi="Calibri"/>
          <w:sz w:val="24"/>
        </w:rPr>
        <w:t xml:space="preserve">            Publisher p = publishers.save(new Publisher("Penguin"));</w:t>
      </w:r>
    </w:p>
    <w:p w14:paraId="12F14805">
      <w:r>
        <w:rPr>
          <w:rFonts w:ascii="Calibri" w:hAnsi="Calibri"/>
          <w:sz w:val="24"/>
        </w:rPr>
        <w:t xml:space="preserve">            Author a = authors.save(new Author("George Orwell"));</w:t>
      </w:r>
    </w:p>
    <w:p w14:paraId="18BF22C4">
      <w:r>
        <w:rPr>
          <w:rFonts w:ascii="Calibri" w:hAnsi="Calibri"/>
          <w:sz w:val="24"/>
        </w:rPr>
        <w:t xml:space="preserve">            Book b = new Book("1984", 1949, p, Set.of(a));</w:t>
      </w:r>
    </w:p>
    <w:p w14:paraId="1089A7D6">
      <w:r>
        <w:rPr>
          <w:rFonts w:ascii="Calibri" w:hAnsi="Calibri"/>
          <w:sz w:val="24"/>
        </w:rPr>
        <w:t xml:space="preserve">            books.save(b);</w:t>
      </w:r>
    </w:p>
    <w:p w14:paraId="603F0131">
      <w:r>
        <w:rPr>
          <w:rFonts w:ascii="Calibri" w:hAnsi="Calibri"/>
          <w:sz w:val="24"/>
        </w:rPr>
        <w:t xml:space="preserve">        };</w:t>
      </w:r>
    </w:p>
    <w:p w14:paraId="44FBE9AD">
      <w:r>
        <w:rPr>
          <w:rFonts w:ascii="Calibri" w:hAnsi="Calibri"/>
          <w:sz w:val="24"/>
        </w:rPr>
        <w:t xml:space="preserve">    }</w:t>
      </w:r>
    </w:p>
    <w:p w14:paraId="632FB230">
      <w:r>
        <w:rPr>
          <w:rFonts w:ascii="Calibri" w:hAnsi="Calibri"/>
          <w:sz w:val="24"/>
        </w:rPr>
        <w:t>}</w:t>
      </w:r>
    </w:p>
    <w:p w14:paraId="5E907663">
      <w:r>
        <w:rPr>
          <w:rFonts w:ascii="Calibri" w:hAnsi="Calibri"/>
          <w:b/>
          <w:sz w:val="28"/>
        </w:rPr>
        <w:t>application.properties</w:t>
      </w:r>
    </w:p>
    <w:p w14:paraId="61FA49D9">
      <w:pPr>
        <w:rPr>
          <w:rFonts w:hint="default"/>
          <w:lang w:val="en-US"/>
        </w:rPr>
      </w:pPr>
      <w:r>
        <w:rPr>
          <w:rFonts w:ascii="Calibri" w:hAnsi="Calibri"/>
          <w:sz w:val="24"/>
        </w:rPr>
        <w:t>spring.datasource.url=jdbc:mysql://localhost:3306/library</w:t>
      </w:r>
      <w:r>
        <w:rPr>
          <w:rFonts w:hint="default"/>
          <w:sz w:val="24"/>
          <w:lang w:val="en-US"/>
        </w:rPr>
        <w:t>bd</w:t>
      </w:r>
    </w:p>
    <w:p w14:paraId="42C7B5DC">
      <w:r>
        <w:rPr>
          <w:rFonts w:ascii="Calibri" w:hAnsi="Calibri"/>
          <w:sz w:val="24"/>
        </w:rPr>
        <w:t>spring.datasource.username=root</w:t>
      </w:r>
    </w:p>
    <w:p w14:paraId="1DC3DCC3">
      <w:pPr>
        <w:rPr>
          <w:rFonts w:hint="default"/>
          <w:sz w:val="24"/>
          <w:lang w:val="en-US"/>
        </w:rPr>
      </w:pPr>
      <w:r>
        <w:rPr>
          <w:rFonts w:ascii="Calibri" w:hAnsi="Calibri"/>
          <w:sz w:val="24"/>
        </w:rPr>
        <w:t>spring.datasource.password=</w:t>
      </w:r>
      <w:r>
        <w:rPr>
          <w:rFonts w:hint="default"/>
          <w:sz w:val="24"/>
          <w:lang w:val="en-US"/>
        </w:rPr>
        <w:t>root</w:t>
      </w:r>
    </w:p>
    <w:p w14:paraId="0300A10E">
      <w:r>
        <w:rPr>
          <w:rFonts w:ascii="Calibri" w:hAnsi="Calibri"/>
          <w:sz w:val="24"/>
        </w:rPr>
        <w:t>spring.jpa.hibernate.ddl-auto=update</w:t>
      </w:r>
    </w:p>
    <w:p w14:paraId="0AB16358">
      <w:r>
        <w:rPr>
          <w:rFonts w:ascii="Calibri" w:hAnsi="Calibri"/>
          <w:sz w:val="24"/>
        </w:rPr>
        <w:t>spring.jpa.open-in-view=false</w:t>
      </w:r>
    </w:p>
    <w:p w14:paraId="41952E30">
      <w:pPr>
        <w:rPr>
          <w:rFonts w:hint="default"/>
          <w:lang w:val="en-US"/>
        </w:rPr>
      </w:pPr>
      <w:r>
        <w:rPr>
          <w:rFonts w:ascii="Calibri" w:hAnsi="Calibri"/>
          <w:sz w:val="24"/>
        </w:rPr>
        <w:t>server.port=808</w:t>
      </w:r>
      <w:r>
        <w:rPr>
          <w:rFonts w:hint="default"/>
          <w:sz w:val="24"/>
          <w:lang w:val="en-US"/>
        </w:rPr>
        <w:t>1</w:t>
      </w:r>
    </w:p>
    <w:p w14:paraId="4A0834D2">
      <w:r>
        <w:rPr>
          <w:rFonts w:ascii="Calibri" w:hAnsi="Calibri"/>
          <w:b/>
          <w:sz w:val="28"/>
        </w:rPr>
        <w:t>pom.xml</w:t>
      </w:r>
    </w:p>
    <w:p w14:paraId="188F19B4">
      <w:r>
        <w:rPr>
          <w:rFonts w:ascii="Calibri" w:hAnsi="Calibri"/>
          <w:sz w:val="24"/>
        </w:rPr>
        <w:t>&lt;project xmlns="http://maven.apache.org/POM/4.0.0"</w:t>
      </w:r>
    </w:p>
    <w:p w14:paraId="3B36E40A">
      <w:r>
        <w:rPr>
          <w:rFonts w:ascii="Calibri" w:hAnsi="Calibri"/>
          <w:sz w:val="24"/>
        </w:rPr>
        <w:t xml:space="preserve">         xmlns:xsi="http://www.w3.org/2001/XMLSchema-instance"</w:t>
      </w:r>
    </w:p>
    <w:p w14:paraId="37AFE182">
      <w:r>
        <w:rPr>
          <w:rFonts w:ascii="Calibri" w:hAnsi="Calibri"/>
          <w:sz w:val="24"/>
        </w:rPr>
        <w:t xml:space="preserve">         xsi:schemaLocation="http://maven.apache.org/POM/4.0.0</w:t>
      </w:r>
    </w:p>
    <w:p w14:paraId="789FA2C2">
      <w:r>
        <w:rPr>
          <w:rFonts w:ascii="Calibri" w:hAnsi="Calibri"/>
          <w:sz w:val="24"/>
        </w:rPr>
        <w:t xml:space="preserve">                             https://maven.apache.org/xsd/maven-4.0.0.xsd"&gt;</w:t>
      </w:r>
    </w:p>
    <w:p w14:paraId="4B40D7E9">
      <w:r>
        <w:rPr>
          <w:rFonts w:ascii="Calibri" w:hAnsi="Calibri"/>
          <w:sz w:val="24"/>
        </w:rPr>
        <w:t xml:space="preserve">    &lt;modelVersion&gt;4.0.0&lt;/modelVersion&gt;</w:t>
      </w:r>
    </w:p>
    <w:p w14:paraId="6865A54A">
      <w:r>
        <w:rPr>
          <w:rFonts w:ascii="Calibri" w:hAnsi="Calibri"/>
          <w:sz w:val="24"/>
        </w:rPr>
        <w:t xml:space="preserve">    &lt;groupId&gt;com.example&lt;/groupId&gt;</w:t>
      </w:r>
    </w:p>
    <w:p w14:paraId="442BF081">
      <w:r>
        <w:rPr>
          <w:rFonts w:ascii="Calibri" w:hAnsi="Calibri"/>
          <w:sz w:val="24"/>
        </w:rPr>
        <w:t xml:space="preserve">    &lt;artifactId&gt;librarydemo&lt;/artifactId&gt;</w:t>
      </w:r>
    </w:p>
    <w:p w14:paraId="55CA0F08">
      <w:r>
        <w:rPr>
          <w:rFonts w:ascii="Calibri" w:hAnsi="Calibri"/>
          <w:sz w:val="24"/>
        </w:rPr>
        <w:t xml:space="preserve">    &lt;version&gt;0.0.1-SNAPSHOT&lt;/version&gt;</w:t>
      </w:r>
    </w:p>
    <w:p w14:paraId="65213DE8">
      <w:r>
        <w:rPr>
          <w:rFonts w:ascii="Calibri" w:hAnsi="Calibri"/>
          <w:sz w:val="24"/>
        </w:rPr>
        <w:t xml:space="preserve">    &lt;parent&gt;</w:t>
      </w:r>
    </w:p>
    <w:p w14:paraId="75C36457">
      <w:r>
        <w:rPr>
          <w:rFonts w:ascii="Calibri" w:hAnsi="Calibri"/>
          <w:sz w:val="24"/>
        </w:rPr>
        <w:t xml:space="preserve">        &lt;groupId&gt;org.springframework.boot&lt;/groupId&gt;</w:t>
      </w:r>
    </w:p>
    <w:p w14:paraId="6EB01537">
      <w:r>
        <w:rPr>
          <w:rFonts w:ascii="Calibri" w:hAnsi="Calibri"/>
          <w:sz w:val="24"/>
        </w:rPr>
        <w:t xml:space="preserve">        &lt;artifactId&gt;spring-boot-starter-parent&lt;/artifactId&gt;</w:t>
      </w:r>
    </w:p>
    <w:p w14:paraId="5D0E3E37">
      <w:r>
        <w:rPr>
          <w:rFonts w:ascii="Calibri" w:hAnsi="Calibri"/>
          <w:sz w:val="24"/>
        </w:rPr>
        <w:t xml:space="preserve">        &lt;version&gt;3.3.0&lt;/version&gt;</w:t>
      </w:r>
    </w:p>
    <w:p w14:paraId="106BCD53">
      <w:r>
        <w:rPr>
          <w:rFonts w:ascii="Calibri" w:hAnsi="Calibri"/>
          <w:sz w:val="24"/>
        </w:rPr>
        <w:t xml:space="preserve">        &lt;relativePath/&gt;</w:t>
      </w:r>
    </w:p>
    <w:p w14:paraId="1EA5CE72">
      <w:r>
        <w:rPr>
          <w:rFonts w:ascii="Calibri" w:hAnsi="Calibri"/>
          <w:sz w:val="24"/>
        </w:rPr>
        <w:t xml:space="preserve">    &lt;/parent&gt;</w:t>
      </w:r>
    </w:p>
    <w:p w14:paraId="5075AF60">
      <w:r>
        <w:rPr>
          <w:rFonts w:ascii="Calibri" w:hAnsi="Calibri"/>
          <w:sz w:val="24"/>
        </w:rPr>
        <w:t xml:space="preserve">    &lt;properties&gt;&lt;java.version&gt;21&lt;/java.version&gt;&lt;/properties&gt;</w:t>
      </w:r>
    </w:p>
    <w:p w14:paraId="0E80A87B">
      <w:r>
        <w:rPr>
          <w:rFonts w:ascii="Calibri" w:hAnsi="Calibri"/>
          <w:sz w:val="24"/>
        </w:rPr>
        <w:t xml:space="preserve">    &lt;dependencies&gt;</w:t>
      </w:r>
    </w:p>
    <w:p w14:paraId="3A4F1D05">
      <w:r>
        <w:rPr>
          <w:rFonts w:ascii="Calibri" w:hAnsi="Calibri"/>
          <w:sz w:val="24"/>
        </w:rPr>
        <w:t xml:space="preserve">        &lt;dependency&gt;&lt;groupId&gt;org.springframework.boot&lt;/groupId&gt;&lt;artifactId&gt;spring-boot-starter-data-jpa&lt;/artifactId&gt;&lt;/dependency&gt;</w:t>
      </w:r>
    </w:p>
    <w:p w14:paraId="5D4C9DB3">
      <w:r>
        <w:rPr>
          <w:rFonts w:ascii="Calibri" w:hAnsi="Calibri"/>
          <w:sz w:val="24"/>
        </w:rPr>
        <w:t xml:space="preserve">        &lt;dependency&gt;&lt;groupId&gt;org.springframework.boot&lt;/groupId&gt;&lt;artifactId&gt;spring-boot-starter-web&lt;/artifactId&gt;&lt;/dependency&gt;</w:t>
      </w:r>
    </w:p>
    <w:p w14:paraId="20ADF42B">
      <w:r>
        <w:rPr>
          <w:rFonts w:ascii="Calibri" w:hAnsi="Calibri"/>
          <w:sz w:val="24"/>
        </w:rPr>
        <w:t xml:space="preserve">        &lt;dependency&gt;&lt;groupId&gt;com.mysql&lt;/groupId&gt;&lt;artifactId&gt;mysql-connector-j&lt;/artifactId&gt;&lt;scope&gt;runtime&lt;/scope&gt;&lt;/dependency&gt;</w:t>
      </w:r>
    </w:p>
    <w:p w14:paraId="1DD080D8">
      <w:r>
        <w:rPr>
          <w:rFonts w:ascii="Calibri" w:hAnsi="Calibri"/>
          <w:sz w:val="24"/>
        </w:rPr>
        <w:t xml:space="preserve">    &lt;/dependencies&gt;</w:t>
      </w:r>
    </w:p>
    <w:p w14:paraId="2A8B27A1">
      <w:r>
        <w:rPr>
          <w:rFonts w:ascii="Calibri" w:hAnsi="Calibri"/>
          <w:sz w:val="24"/>
        </w:rPr>
        <w:t xml:space="preserve">    &lt;build&gt;</w:t>
      </w:r>
    </w:p>
    <w:p w14:paraId="027E71B0">
      <w:r>
        <w:rPr>
          <w:rFonts w:ascii="Calibri" w:hAnsi="Calibri"/>
          <w:sz w:val="24"/>
        </w:rPr>
        <w:t xml:space="preserve">        &lt;plugins&gt;&lt;plugin&gt;&lt;groupId&gt;org.springframework.boot&lt;/groupId&gt;&lt;artifactId&gt;spring-boot-maven-plugin&lt;/artifactId&gt;&lt;/plugin&gt;&lt;/plugins&gt;</w:t>
      </w:r>
    </w:p>
    <w:p w14:paraId="42D9E6E4">
      <w:r>
        <w:rPr>
          <w:rFonts w:ascii="Calibri" w:hAnsi="Calibri"/>
          <w:sz w:val="24"/>
        </w:rPr>
        <w:t xml:space="preserve">    &lt;/build&gt;</w:t>
      </w:r>
    </w:p>
    <w:p w14:paraId="6AF3398C">
      <w:pPr>
        <w:rPr>
          <w:rFonts w:ascii="Calibri" w:hAnsi="Calibri"/>
          <w:sz w:val="24"/>
        </w:rPr>
      </w:pPr>
      <w:r>
        <w:rPr>
          <w:rFonts w:ascii="Calibri" w:hAnsi="Calibri"/>
          <w:sz w:val="24"/>
        </w:rPr>
        <w:t>&lt;/project&gt;</w:t>
      </w:r>
    </w:p>
    <w:p w14:paraId="0A6672C0">
      <w:pPr>
        <w:rPr>
          <w:rFonts w:hint="default"/>
          <w:b/>
          <w:bCs/>
          <w:sz w:val="24"/>
          <w:lang w:val="en-US"/>
        </w:rPr>
      </w:pPr>
      <w:r>
        <w:rPr>
          <w:rFonts w:hint="default"/>
          <w:b/>
          <w:bCs/>
          <w:sz w:val="24"/>
          <w:lang w:val="en-US"/>
        </w:rPr>
        <w:t>Output:</w:t>
      </w:r>
    </w:p>
    <w:p w14:paraId="15F09332">
      <w:r>
        <w:drawing>
          <wp:inline distT="0" distB="0" distL="114300" distR="114300">
            <wp:extent cx="5482590" cy="1382395"/>
            <wp:effectExtent l="0" t="0" r="381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2590" cy="138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4F3877">
      <w:r>
        <w:drawing>
          <wp:inline distT="0" distB="0" distL="114300" distR="114300">
            <wp:extent cx="5486400" cy="49466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4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2AE5"/>
    <w:p w14:paraId="0123A1A5">
      <w:r>
        <w:drawing>
          <wp:inline distT="0" distB="0" distL="114300" distR="114300">
            <wp:extent cx="5143500" cy="49593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5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B6F4BB">
      <w:pPr>
        <w:rPr>
          <w:rFonts w:hint="default"/>
          <w:lang w:val="en-US"/>
        </w:rPr>
      </w:pPr>
    </w:p>
    <w:p w14:paraId="342B57BF">
      <w:pPr>
        <w:rPr>
          <w:rFonts w:hint="default"/>
          <w:lang w:val="en-US"/>
        </w:rPr>
      </w:pPr>
    </w:p>
    <w:p w14:paraId="13430B31">
      <w:pPr>
        <w:rPr>
          <w:rFonts w:hint="default"/>
          <w:lang w:val="en-US"/>
        </w:rPr>
      </w:pPr>
      <w:bookmarkStart w:id="0" w:name="_GoBack"/>
      <w:bookmarkEnd w:id="0"/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lgerian">
    <w:panose1 w:val="04020705040A02060702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3DD41E3B"/>
    <w:rsid w:val="406121DF"/>
    <w:rsid w:val="49036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uiPriority="99" w:semiHidden="0" w:name="List"/>
    <w:lsdException w:uiPriority="99" w:semiHidden="0" w:name="List Bullet"/>
    <w:lsdException w:uiPriority="99" w:semiHidden="0" w:name="List Number"/>
    <w:lsdException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uiPriority="99" w:semiHidden="0" w:name="List Number 2"/>
    <w:lsdException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semiHidden="0" w:name="Body Text"/>
    <w:lsdException w:uiPriority="99" w:name="Body Text Indent"/>
    <w:lsdException w:uiPriority="99" w:semiHidden="0" w:name="List Continue"/>
    <w:lsdException w:qFormat="1"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Theme="minorEastAsia" w:cstheme="minorBidi"/>
      <w:sz w:val="24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uiPriority w:val="99"/>
    <w:pPr>
      <w:spacing w:after="120"/>
    </w:pPr>
  </w:style>
  <w:style w:type="paragraph" w:styleId="14">
    <w:name w:val="Body Text 2"/>
    <w:basedOn w:val="1"/>
    <w:link w:val="145"/>
    <w:unhideWhenUsed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uiPriority w:val="99"/>
  </w:style>
  <w:style w:type="character" w:customStyle="1" w:styleId="145">
    <w:name w:val="Body Text 2 Char"/>
    <w:basedOn w:val="11"/>
    <w:link w:val="14"/>
    <w:uiPriority w:val="99"/>
  </w:style>
  <w:style w:type="character" w:customStyle="1" w:styleId="146">
    <w:name w:val="Body Text 3 Char"/>
    <w:basedOn w:val="11"/>
    <w:link w:val="15"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Sreeja Reddy</cp:lastModifiedBy>
  <dcterms:modified xsi:type="dcterms:W3CDTF">2025-07-05T17:14:52Z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6E793B9F8005473AA8C89BCA33D6B737_12</vt:lpwstr>
  </property>
</Properties>
</file>
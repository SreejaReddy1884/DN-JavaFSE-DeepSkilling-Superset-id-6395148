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586F0">
      <w:pPr>
        <w:pStyle w:val="164"/>
      </w:pPr>
      <w:r>
        <w:t>Demonstrate Writing Hibernate Query Language and Native Query</w:t>
      </w:r>
    </w:p>
    <w:p w14:paraId="5ABDC224">
      <w:pPr>
        <w:pStyle w:val="165"/>
      </w:pPr>
      <w:r>
        <w:t xml:space="preserve"> Java Entity Class: Employee.java</w:t>
      </w:r>
    </w:p>
    <w:p w14:paraId="3FA7F101">
      <w:pPr>
        <w:ind w:left="360"/>
        <w:rPr>
          <w:rFonts w:hint="default"/>
        </w:rPr>
      </w:pPr>
      <w:r>
        <w:t>package com.example.querydemo.entity;</w:t>
      </w:r>
      <w:r>
        <w:br w:type="textWrapping"/>
      </w:r>
      <w:r>
        <w:br w:type="textWrapping"/>
      </w:r>
      <w:r>
        <w:t>import jakarta.persistence.*;</w:t>
      </w:r>
      <w:r>
        <w:br w:type="textWrapping"/>
      </w:r>
      <w:r>
        <w:br w:type="textWrapping"/>
      </w:r>
      <w:r>
        <w:t>@Entity</w:t>
      </w:r>
      <w:r>
        <w:br w:type="textWrapping"/>
      </w:r>
      <w:r>
        <w:t>@Table(name = "employees")</w:t>
      </w:r>
      <w:r>
        <w:br w:type="textWrapping"/>
      </w:r>
      <w:r>
        <w:t>public class Employee {</w:t>
      </w:r>
      <w:r>
        <w:br w:type="textWrapping"/>
      </w:r>
      <w:r>
        <w:t xml:space="preserve">    @Id</w:t>
      </w:r>
      <w:r>
        <w:br w:type="textWrapping"/>
      </w:r>
      <w:r>
        <w:t xml:space="preserve">    @GeneratedValue(strategy = GenerationType.IDENTITY)</w:t>
      </w:r>
      <w:r>
        <w:br w:type="textWrapping"/>
      </w:r>
      <w:r>
        <w:t xml:space="preserve">    private Long id;</w:t>
      </w:r>
      <w:r>
        <w:br w:type="textWrapping"/>
      </w:r>
      <w:r>
        <w:br w:type="textWrapping"/>
      </w:r>
      <w:r>
        <w:t xml:space="preserve">    private String name;</w:t>
      </w:r>
      <w:r>
        <w:br w:type="textWrapping"/>
      </w:r>
      <w:r>
        <w:t xml:space="preserve">    private String department;</w:t>
      </w:r>
      <w:r>
        <w:br w:type="textWrapping"/>
      </w:r>
      <w:r>
        <w:t xml:space="preserve">    private Double salary;</w:t>
      </w:r>
      <w:r>
        <w:br w:type="textWrapping"/>
      </w:r>
      <w:r>
        <w:br w:type="textWrapping"/>
      </w:r>
      <w:r>
        <w:t xml:space="preserve">    </w:t>
      </w:r>
      <w:r>
        <w:rPr>
          <w:rFonts w:hint="default"/>
        </w:rPr>
        <w:t>public String getName() {</w:t>
      </w:r>
    </w:p>
    <w:p w14:paraId="51035227">
      <w:pPr>
        <w:ind w:left="360"/>
        <w:rPr>
          <w:rFonts w:hint="default"/>
        </w:rPr>
      </w:pPr>
      <w:r>
        <w:rPr>
          <w:rFonts w:hint="default"/>
        </w:rPr>
        <w:t xml:space="preserve">    return name;</w:t>
      </w:r>
    </w:p>
    <w:p w14:paraId="54054510">
      <w:pPr>
        <w:ind w:left="360"/>
        <w:rPr>
          <w:rFonts w:hint="default"/>
        </w:rPr>
      </w:pPr>
      <w:r>
        <w:rPr>
          <w:rFonts w:hint="default"/>
        </w:rPr>
        <w:t>}</w:t>
      </w:r>
    </w:p>
    <w:p w14:paraId="0610E0B1">
      <w:pPr>
        <w:ind w:left="360"/>
        <w:rPr>
          <w:rFonts w:hint="default"/>
        </w:rPr>
      </w:pPr>
    </w:p>
    <w:p w14:paraId="22DD2397">
      <w:pPr>
        <w:ind w:left="360"/>
        <w:rPr>
          <w:rFonts w:hint="default"/>
        </w:rPr>
      </w:pPr>
      <w:r>
        <w:rPr>
          <w:rFonts w:hint="default"/>
        </w:rPr>
        <w:t>public String getDepartment() {</w:t>
      </w:r>
    </w:p>
    <w:p w14:paraId="498EB696">
      <w:pPr>
        <w:ind w:left="360"/>
        <w:rPr>
          <w:rFonts w:hint="default"/>
        </w:rPr>
      </w:pPr>
      <w:r>
        <w:rPr>
          <w:rFonts w:hint="default"/>
        </w:rPr>
        <w:t xml:space="preserve">    return department;</w:t>
      </w:r>
    </w:p>
    <w:p w14:paraId="4AC76D62">
      <w:pPr>
        <w:ind w:left="360"/>
        <w:rPr>
          <w:rFonts w:hint="default"/>
        </w:rPr>
      </w:pPr>
      <w:r>
        <w:rPr>
          <w:rFonts w:hint="default"/>
        </w:rPr>
        <w:t>}</w:t>
      </w:r>
    </w:p>
    <w:p w14:paraId="1B942A54">
      <w:pPr>
        <w:ind w:left="360"/>
        <w:rPr>
          <w:rFonts w:hint="default"/>
        </w:rPr>
      </w:pPr>
    </w:p>
    <w:p w14:paraId="31B3D9D2">
      <w:pPr>
        <w:ind w:left="360"/>
        <w:rPr>
          <w:rFonts w:hint="default"/>
        </w:rPr>
      </w:pPr>
      <w:r>
        <w:rPr>
          <w:rFonts w:hint="default"/>
        </w:rPr>
        <w:t>public Double getSalary() {</w:t>
      </w:r>
    </w:p>
    <w:p w14:paraId="31B382C3">
      <w:pPr>
        <w:ind w:left="360"/>
        <w:rPr>
          <w:rFonts w:hint="default"/>
        </w:rPr>
      </w:pPr>
      <w:r>
        <w:rPr>
          <w:rFonts w:hint="default"/>
        </w:rPr>
        <w:t xml:space="preserve">    return salary;</w:t>
      </w:r>
    </w:p>
    <w:p w14:paraId="4579AF50">
      <w:pPr>
        <w:ind w:left="360"/>
        <w:rPr>
          <w:rFonts w:hint="default"/>
        </w:rPr>
      </w:pPr>
      <w:r>
        <w:rPr>
          <w:rFonts w:hint="default"/>
        </w:rPr>
        <w:t>}</w:t>
      </w:r>
    </w:p>
    <w:p w14:paraId="487905E8">
      <w:pPr>
        <w:ind w:left="360"/>
      </w:pPr>
      <w:r>
        <w:br w:type="textWrapping"/>
      </w:r>
      <w:r>
        <w:t>}</w:t>
      </w:r>
    </w:p>
    <w:p w14:paraId="0062D414">
      <w:pPr>
        <w:pStyle w:val="165"/>
      </w:pPr>
      <w:r>
        <w:t xml:space="preserve"> Repository Interface: EmployeeRepository.java</w:t>
      </w:r>
    </w:p>
    <w:p w14:paraId="0C46FE9B">
      <w:pPr>
        <w:ind w:left="360"/>
      </w:pPr>
      <w:r>
        <w:t>package com.example.querydemo.repository;</w:t>
      </w:r>
      <w:r>
        <w:br w:type="textWrapping"/>
      </w:r>
      <w:r>
        <w:br w:type="textWrapping"/>
      </w:r>
      <w:r>
        <w:t>import com.example.querydemo.entity.Employee;</w:t>
      </w:r>
      <w:r>
        <w:br w:type="textWrapping"/>
      </w:r>
      <w:r>
        <w:t>import org.springframework.data.jpa.repository.Query;</w:t>
      </w:r>
      <w:r>
        <w:br w:type="textWrapping"/>
      </w:r>
      <w:r>
        <w:t>import org.springframework.data.repository.query.Param;</w:t>
      </w:r>
      <w:r>
        <w:br w:type="textWrapping"/>
      </w:r>
      <w:r>
        <w:t>import org.springframework.data.jpa.repository.JpaRepository;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br w:type="textWrapping"/>
      </w:r>
      <w:r>
        <w:t>public interface EmployeeRepository extends JpaRepository&lt;Employee, Long&gt; {</w:t>
      </w:r>
      <w:r>
        <w:br w:type="textWrapping"/>
      </w:r>
      <w:r>
        <w:br w:type="textWrapping"/>
      </w:r>
      <w:r>
        <w:t xml:space="preserve">    @Query("SELECT e FROM Employee e WHERE e.salary &gt; :minSalary")</w:t>
      </w:r>
      <w:r>
        <w:br w:type="textWrapping"/>
      </w:r>
      <w:r>
        <w:t xml:space="preserve">    List&lt;Employee&gt; findEmployeesWithHighSalary(@Param("minSalary") double salary);</w:t>
      </w:r>
      <w:r>
        <w:br w:type="textWrapping"/>
      </w:r>
      <w:r>
        <w:br w:type="textWrapping"/>
      </w:r>
      <w:r>
        <w:t xml:space="preserve">    @Query("SELECT AVG(e.salary) FROM Employee e")</w:t>
      </w:r>
      <w:r>
        <w:br w:type="textWrapping"/>
      </w:r>
      <w:r>
        <w:t xml:space="preserve">    Double findAverageSalary();</w:t>
      </w:r>
      <w:r>
        <w:br w:type="textWrapping"/>
      </w:r>
      <w:r>
        <w:br w:type="textWrapping"/>
      </w:r>
      <w:r>
        <w:t xml:space="preserve">    @Query(value = "SELECT * FROM employees WHERE department = :dept", nativeQuery = true)</w:t>
      </w:r>
      <w:r>
        <w:br w:type="textWrapping"/>
      </w:r>
      <w:r>
        <w:t xml:space="preserve">    List&lt;Employee&gt; findByDepartment(@Param("dept") String department);</w:t>
      </w:r>
      <w:r>
        <w:br w:type="textWrapping"/>
      </w:r>
      <w:r>
        <w:t>}</w:t>
      </w:r>
    </w:p>
    <w:p w14:paraId="025E93C9">
      <w:pPr>
        <w:pStyle w:val="165"/>
      </w:pPr>
      <w:r>
        <w:t xml:space="preserve"> REST Controller: EmployeeController.java</w:t>
      </w:r>
    </w:p>
    <w:p w14:paraId="2666031A">
      <w:pPr>
        <w:ind w:left="360"/>
      </w:pPr>
      <w:r>
        <w:t>package com.example.querydemo.controller;</w:t>
      </w:r>
      <w:r>
        <w:br w:type="textWrapping"/>
      </w:r>
      <w:r>
        <w:br w:type="textWrapping"/>
      </w:r>
      <w:r>
        <w:t>import com.example.querydemo.entity.Employee;</w:t>
      </w:r>
      <w:r>
        <w:br w:type="textWrapping"/>
      </w:r>
      <w:r>
        <w:t>import com.example.querydemo.repository.EmployeeRepository;</w:t>
      </w:r>
      <w:r>
        <w:br w:type="textWrapping"/>
      </w:r>
      <w:r>
        <w:t>import org.springframework.beans.factory.annotation.Autowired;</w:t>
      </w:r>
      <w:r>
        <w:br w:type="textWrapping"/>
      </w:r>
      <w:r>
        <w:t>import org.springframework.web.bind.annotation.*;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@RequestMapping("/employees")</w:t>
      </w:r>
      <w:r>
        <w:br w:type="textWrapping"/>
      </w:r>
      <w:r>
        <w:t>public class EmployeeController {</w:t>
      </w:r>
      <w:r>
        <w:br w:type="textWrapping"/>
      </w:r>
      <w:r>
        <w:br w:type="textWrapping"/>
      </w:r>
      <w:r>
        <w:t xml:space="preserve">    @Autowired</w:t>
      </w:r>
      <w:r>
        <w:br w:type="textWrapping"/>
      </w:r>
      <w:r>
        <w:t xml:space="preserve">    private EmployeeRepository repository;</w:t>
      </w:r>
      <w:r>
        <w:br w:type="textWrapping"/>
      </w:r>
      <w:r>
        <w:br w:type="textWrapping"/>
      </w:r>
      <w:r>
        <w:t xml:space="preserve">    @PostMapping</w:t>
      </w:r>
      <w:r>
        <w:br w:type="textWrapping"/>
      </w:r>
      <w:r>
        <w:t xml:space="preserve">    public Employee save(@RequestBody Employee emp) {</w:t>
      </w:r>
      <w:r>
        <w:br w:type="textWrapping"/>
      </w:r>
      <w:r>
        <w:t xml:space="preserve">        return repository.save(emp);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@GetMapping("/highsalary/{salary}")</w:t>
      </w:r>
      <w:r>
        <w:br w:type="textWrapping"/>
      </w:r>
      <w:r>
        <w:t xml:space="preserve">    public List&lt;Employee&gt; getHighSalary(@PathVariable double salary) {</w:t>
      </w:r>
      <w:r>
        <w:br w:type="textWrapping"/>
      </w:r>
      <w:r>
        <w:t xml:space="preserve">        return repository.findEmployeesWithHighSalary(salary);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@GetMapping("/average-salary")</w:t>
      </w:r>
      <w:r>
        <w:br w:type="textWrapping"/>
      </w:r>
      <w:r>
        <w:t xml:space="preserve">    public Double getAverageSalary() {</w:t>
      </w:r>
      <w:r>
        <w:br w:type="textWrapping"/>
      </w:r>
      <w:r>
        <w:t xml:space="preserve">        return repository.findAverageSalary();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@GetMapping("/department/{dept}")</w:t>
      </w:r>
      <w:r>
        <w:br w:type="textWrapping"/>
      </w:r>
      <w:r>
        <w:t xml:space="preserve">    public List&lt;Employee&gt; getByDepartment(@PathVariable String dept) {</w:t>
      </w:r>
      <w:r>
        <w:br w:type="textWrapping"/>
      </w:r>
      <w:r>
        <w:t xml:space="preserve">        return repository.findByDepartment(dept);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9784BBB">
      <w:pPr>
        <w:pStyle w:val="165"/>
      </w:pPr>
      <w:r>
        <w:t xml:space="preserve"> Spring Boot Application: QueryDemoApplication.java</w:t>
      </w:r>
    </w:p>
    <w:p w14:paraId="06907887">
      <w:pPr>
        <w:ind w:left="360"/>
      </w:pPr>
      <w:r>
        <w:t>package com.example.querydemo;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QueryDemoApplication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SpringApplication.run(QueryDemoApplication.class, args);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10F9F97">
      <w:pPr>
        <w:pStyle w:val="165"/>
      </w:pPr>
      <w:r>
        <w:t xml:space="preserve"> Configuration: application.properties</w:t>
      </w:r>
    </w:p>
    <w:p w14:paraId="658C5B9B">
      <w:pPr>
        <w:ind w:left="360"/>
      </w:pPr>
      <w:r>
        <w:t>spring.datasource.url=jdbc:mysql://localhost:3306/testdb</w:t>
      </w:r>
      <w:r>
        <w:br w:type="textWrapping"/>
      </w:r>
      <w:r>
        <w:t>spring.datasource.username=root</w:t>
      </w:r>
      <w:r>
        <w:br w:type="textWrapping"/>
      </w:r>
      <w:r>
        <w:t>spring.datasource.password=</w:t>
      </w:r>
      <w:r>
        <w:rPr>
          <w:rFonts w:hint="default"/>
          <w:lang w:val="en-US"/>
        </w:rPr>
        <w:t>root</w:t>
      </w:r>
      <w:r>
        <w:br w:type="textWrapping"/>
      </w:r>
      <w:r>
        <w:br w:type="textWrapping"/>
      </w:r>
      <w:r>
        <w:t>spring.jpa.hibernate.ddl-auto=update</w:t>
      </w:r>
      <w:r>
        <w:br w:type="textWrapping"/>
      </w:r>
      <w:r>
        <w:t>spring.jpa.show-sql=true</w:t>
      </w:r>
      <w:r>
        <w:br w:type="textWrapping"/>
      </w:r>
      <w:r>
        <w:t>spring.jpa.properties.hibernate.dialect=org.hibernate.dialect.MySQL8Dialect</w:t>
      </w:r>
    </w:p>
    <w:p w14:paraId="384F64FD">
      <w:pPr>
        <w:pStyle w:val="165"/>
      </w:pPr>
      <w:r>
        <w:t xml:space="preserve">SQL Script to Insert Data </w:t>
      </w:r>
    </w:p>
    <w:p w14:paraId="29C05A72">
      <w:pPr>
        <w:ind w:left="360"/>
      </w:pPr>
      <w:r>
        <w:t>CREATE DATABASE testdb;</w:t>
      </w:r>
      <w:r>
        <w:br w:type="textWrapping"/>
      </w:r>
      <w:r>
        <w:br w:type="textWrapping"/>
      </w:r>
      <w:r>
        <w:t>USE testdb;</w:t>
      </w:r>
      <w:r>
        <w:br w:type="textWrapping"/>
      </w:r>
      <w:r>
        <w:br w:type="textWrapping"/>
      </w:r>
      <w:r>
        <w:t>INSERT INTO employees(name, department, salary) VALUES</w:t>
      </w:r>
      <w:r>
        <w:br w:type="textWrapping"/>
      </w:r>
      <w:r>
        <w:t>('John Doe', 'IT', 80000),</w:t>
      </w:r>
      <w:r>
        <w:br w:type="textWrapping"/>
      </w:r>
      <w:r>
        <w:t>('Jane Smith', 'HR', 50000),</w:t>
      </w:r>
      <w:r>
        <w:br w:type="textWrapping"/>
      </w:r>
      <w:r>
        <w:t>('Mark Wilson', 'IT', 95000),</w:t>
      </w:r>
      <w:r>
        <w:br w:type="textWrapping"/>
      </w:r>
      <w:r>
        <w:t>('Emily Johnson', 'Finance', 70000);</w:t>
      </w:r>
    </w:p>
    <w:p w14:paraId="17B027D7">
      <w:pPr>
        <w:ind w:left="36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46280A3">
      <w:pPr>
        <w:ind w:left="360"/>
      </w:pPr>
      <w:bookmarkStart w:id="0" w:name="_GoBack"/>
      <w:r>
        <w:drawing>
          <wp:inline distT="0" distB="0" distL="114300" distR="114300">
            <wp:extent cx="5481955" cy="28232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F6172F">
      <w:pPr>
        <w:ind w:left="360"/>
      </w:pPr>
      <w:r>
        <w:drawing>
          <wp:inline distT="0" distB="0" distL="114300" distR="114300">
            <wp:extent cx="5472430" cy="15424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95CF">
      <w:pPr>
        <w:ind w:left="360"/>
      </w:pPr>
      <w:r>
        <w:drawing>
          <wp:inline distT="0" distB="0" distL="114300" distR="114300">
            <wp:extent cx="5481320" cy="2299970"/>
            <wp:effectExtent l="0" t="0" r="508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1D1C">
      <w:pPr>
        <w:ind w:left="360"/>
      </w:pPr>
      <w:r>
        <w:drawing>
          <wp:inline distT="0" distB="0" distL="114300" distR="114300">
            <wp:extent cx="5482590" cy="382524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68BF">
      <w:pPr>
        <w:ind w:left="360"/>
      </w:pPr>
    </w:p>
    <w:p w14:paraId="0E8D5690">
      <w:pPr>
        <w:ind w:left="360"/>
        <w:rPr>
          <w:rFonts w:hint="default"/>
          <w:lang w:val="en-US"/>
        </w:rPr>
      </w:pPr>
      <w:r>
        <w:drawing>
          <wp:inline distT="0" distB="0" distL="114300" distR="114300">
            <wp:extent cx="5480050" cy="323596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FA0939"/>
    <w:rsid w:val="44E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32"/>
      <w:szCs w:val="22"/>
      <w:lang w:val="en-US" w:eastAsia="en-US" w:bidi="ar-SA"/>
    </w:rPr>
  </w:style>
  <w:style w:type="paragraph" w:customStyle="1" w:styleId="165">
    <w:name w:val="CustomSubheading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2025-07-06T08:45:47Z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D7864EDE9DE3436F80039AE62ACB7333_12</vt:lpwstr>
  </property>
</Properties>
</file>
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C480A">
      <w:pPr>
        <w:spacing w:after="0" w:line="240" w:lineRule="auto"/>
        <w:rPr>
          <w:b/>
          <w:bCs/>
          <w:sz w:val="28"/>
          <w:szCs w:val="28"/>
        </w:rPr>
      </w:pPr>
      <w:r>
        <w:rPr>
          <w:rFonts w:hint="default" w:ascii="Calibri" w:hAnsi="Calibri" w:eastAsia="Times New Roman" w:cs="Calibri"/>
          <w:b/>
          <w:bCs/>
          <w:color w:val="333333"/>
          <w:sz w:val="36"/>
          <w:szCs w:val="36"/>
          <w:shd w:val="clear" w:color="auto" w:fill="FFFFFF"/>
        </w:rPr>
        <w:t>Add a new country</w:t>
      </w:r>
      <w:r>
        <w:rPr>
          <w:rFonts w:hint="default" w:ascii="Calibri" w:hAnsi="Calibri" w:eastAsia="Times New Roman" w:cs="Calibri"/>
          <w:color w:val="333333"/>
          <w:sz w:val="21"/>
          <w:szCs w:val="21"/>
          <w:shd w:val="clear" w:color="auto" w:fill="FFFFFF"/>
        </w:rPr>
        <w:t> </w:t>
      </w:r>
      <w:r>
        <w:rPr>
          <w:rFonts w:hint="default" w:ascii="Calibri" w:hAnsi="Calibri" w:eastAsia="Times New Roman" w:cs="Calibri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b/>
          <w:bCs/>
          <w:sz w:val="28"/>
          <w:szCs w:val="28"/>
        </w:rPr>
        <w:t>Java Files</w:t>
      </w:r>
    </w:p>
    <w:p w14:paraId="0C2CB504">
      <w:pPr>
        <w:spacing w:after="0" w:line="240" w:lineRule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Country.java</w:t>
      </w:r>
    </w:p>
    <w:p w14:paraId="2DE9256E">
      <w:r>
        <w:t>package com.example.demo.entity;</w:t>
      </w:r>
    </w:p>
    <w:p w14:paraId="5AAF59FB"/>
    <w:p w14:paraId="6E9A4F5F">
      <w:r>
        <w:t>import jakarta.persistence.Entity;</w:t>
      </w:r>
    </w:p>
    <w:p w14:paraId="770A0514">
      <w:r>
        <w:t>import jakarta.persistence.Id;</w:t>
      </w:r>
    </w:p>
    <w:p w14:paraId="042F7D5A"/>
    <w:p w14:paraId="14C03D77">
      <w:r>
        <w:t>@Entity</w:t>
      </w:r>
    </w:p>
    <w:p w14:paraId="410E2861">
      <w:r>
        <w:t>public class Country {</w:t>
      </w:r>
    </w:p>
    <w:p w14:paraId="1C7AE547"/>
    <w:p w14:paraId="2EE2E36B">
      <w:r>
        <w:t xml:space="preserve">    @Id</w:t>
      </w:r>
    </w:p>
    <w:p w14:paraId="7F8E6C1A">
      <w:r>
        <w:t xml:space="preserve">    private String code;</w:t>
      </w:r>
    </w:p>
    <w:p w14:paraId="1E45D42F">
      <w:r>
        <w:t xml:space="preserve">    private String name;</w:t>
      </w:r>
    </w:p>
    <w:p w14:paraId="7ABB66F2"/>
    <w:p w14:paraId="2DE9F11F">
      <w:r>
        <w:t xml:space="preserve">    public String getCode() {</w:t>
      </w:r>
    </w:p>
    <w:p w14:paraId="5CFE51B8">
      <w:r>
        <w:t xml:space="preserve">        return code;</w:t>
      </w:r>
    </w:p>
    <w:p w14:paraId="0DEE148A">
      <w:r>
        <w:t xml:space="preserve">    }</w:t>
      </w:r>
    </w:p>
    <w:p w14:paraId="2789E811"/>
    <w:p w14:paraId="1EC1EDE6">
      <w:r>
        <w:t xml:space="preserve">    public void setCode(String code) {</w:t>
      </w:r>
    </w:p>
    <w:p w14:paraId="3B45486D">
      <w:r>
        <w:t xml:space="preserve">        this.code = code;</w:t>
      </w:r>
    </w:p>
    <w:p w14:paraId="6F8C4B59">
      <w:r>
        <w:t xml:space="preserve">    }</w:t>
      </w:r>
    </w:p>
    <w:p w14:paraId="07CE6BB7"/>
    <w:p w14:paraId="79A9C57F">
      <w:r>
        <w:t xml:space="preserve">    public String getName() {</w:t>
      </w:r>
    </w:p>
    <w:p w14:paraId="642894ED">
      <w:r>
        <w:t xml:space="preserve">        return name;</w:t>
      </w:r>
    </w:p>
    <w:p w14:paraId="60B9C1E4">
      <w:r>
        <w:t xml:space="preserve">    }</w:t>
      </w:r>
    </w:p>
    <w:p w14:paraId="310392F1"/>
    <w:p w14:paraId="356C4AC0">
      <w:r>
        <w:t xml:space="preserve">    public void setName(String name) {</w:t>
      </w:r>
    </w:p>
    <w:p w14:paraId="0CBD4428">
      <w:r>
        <w:t xml:space="preserve">        this.name = name;</w:t>
      </w:r>
    </w:p>
    <w:p w14:paraId="17C51A74">
      <w:r>
        <w:t xml:space="preserve">    }</w:t>
      </w:r>
    </w:p>
    <w:p w14:paraId="53925A05"/>
    <w:p w14:paraId="3D5633E3">
      <w:r>
        <w:t xml:space="preserve">    @Override</w:t>
      </w:r>
    </w:p>
    <w:p w14:paraId="37C78550">
      <w:r>
        <w:t xml:space="preserve">    public String toString() {</w:t>
      </w:r>
    </w:p>
    <w:p w14:paraId="27DBB749">
      <w:r>
        <w:t xml:space="preserve">        return "Country [code=" + code + ", name=" + name + "]";</w:t>
      </w:r>
    </w:p>
    <w:p w14:paraId="09F05730">
      <w:r>
        <w:t xml:space="preserve">    }</w:t>
      </w:r>
    </w:p>
    <w:p w14:paraId="6B62BC4E">
      <w:r>
        <w:t>}</w:t>
      </w:r>
    </w:p>
    <w:p w14:paraId="38C739A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CountryRepository.java</w:t>
      </w:r>
    </w:p>
    <w:p w14:paraId="7F837CE1">
      <w:r>
        <w:t>package com.example.demo.repository;</w:t>
      </w:r>
    </w:p>
    <w:p w14:paraId="3CC8D4D3"/>
    <w:p w14:paraId="6A38342D">
      <w:r>
        <w:t>import org.springframework.data.jpa.repository.JpaRepository;</w:t>
      </w:r>
    </w:p>
    <w:p w14:paraId="63A6709F">
      <w:r>
        <w:t>import com.example.demo.entity.Country;</w:t>
      </w:r>
    </w:p>
    <w:p w14:paraId="16A11211"/>
    <w:p w14:paraId="230933A5">
      <w:r>
        <w:t>public interface CountryRepository extends JpaRepository&lt;Country, String&gt; {</w:t>
      </w:r>
    </w:p>
    <w:p w14:paraId="4B99D237">
      <w:r>
        <w:t>}</w:t>
      </w:r>
    </w:p>
    <w:p w14:paraId="04BCD7E9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CountryService.java</w:t>
      </w:r>
    </w:p>
    <w:p w14:paraId="7B0A307E">
      <w:r>
        <w:t>package com.example.demo.service;</w:t>
      </w:r>
    </w:p>
    <w:p w14:paraId="2DDAD18C"/>
    <w:p w14:paraId="52C3CA11">
      <w:r>
        <w:t>import org.springframework.beans.factory.annotation.Autowired;</w:t>
      </w:r>
    </w:p>
    <w:p w14:paraId="26FA22B7">
      <w:r>
        <w:t>import org.springframework.stereotype.Service;</w:t>
      </w:r>
    </w:p>
    <w:p w14:paraId="203CB4F3">
      <w:r>
        <w:t>import org.springframework.transaction.annotation.Transactional;</w:t>
      </w:r>
    </w:p>
    <w:p w14:paraId="5CCA7D10">
      <w:r>
        <w:t>import com.example.demo.entity.Country;</w:t>
      </w:r>
    </w:p>
    <w:p w14:paraId="2754B7BD">
      <w:r>
        <w:t>import com.example.demo.repository.CountryRepository;</w:t>
      </w:r>
    </w:p>
    <w:p w14:paraId="264974F6"/>
    <w:p w14:paraId="6B92CBDC">
      <w:r>
        <w:t>@Service</w:t>
      </w:r>
    </w:p>
    <w:p w14:paraId="0BB1EE30">
      <w:r>
        <w:t>@Transactional</w:t>
      </w:r>
    </w:p>
    <w:p w14:paraId="26565020">
      <w:r>
        <w:t>public class CountryService {</w:t>
      </w:r>
    </w:p>
    <w:p w14:paraId="33E0103D"/>
    <w:p w14:paraId="674B90CD">
      <w:r>
        <w:t xml:space="preserve">    @Autowired</w:t>
      </w:r>
    </w:p>
    <w:p w14:paraId="10D1776C">
      <w:r>
        <w:t xml:space="preserve">    private CountryRepository countryRepository;</w:t>
      </w:r>
    </w:p>
    <w:p w14:paraId="0CDF93F1"/>
    <w:p w14:paraId="04F51A83">
      <w:r>
        <w:t xml:space="preserve">    public Country findCountryByCode(String code) {</w:t>
      </w:r>
    </w:p>
    <w:p w14:paraId="681792A1">
      <w:r>
        <w:t xml:space="preserve">        return countryRepository.findById(code).orElse(null);</w:t>
      </w:r>
    </w:p>
    <w:p w14:paraId="0B065214">
      <w:r>
        <w:t xml:space="preserve">    }</w:t>
      </w:r>
    </w:p>
    <w:p w14:paraId="0F4BAB1F"/>
    <w:p w14:paraId="689A9E33">
      <w:r>
        <w:t xml:space="preserve">    public void addCountry(Country country) {</w:t>
      </w:r>
    </w:p>
    <w:p w14:paraId="32D6E4AD">
      <w:r>
        <w:t xml:space="preserve">        countryRepository.save(country);</w:t>
      </w:r>
    </w:p>
    <w:p w14:paraId="63677B70">
      <w:r>
        <w:t xml:space="preserve">    }</w:t>
      </w:r>
    </w:p>
    <w:p w14:paraId="30122DA7">
      <w:r>
        <w:t>}</w:t>
      </w:r>
    </w:p>
    <w:p w14:paraId="65532A3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CountryController.java</w:t>
      </w:r>
    </w:p>
    <w:p w14:paraId="7209D6CC">
      <w:r>
        <w:t>package com.example.demo.controller;</w:t>
      </w:r>
    </w:p>
    <w:p w14:paraId="405E386F"/>
    <w:p w14:paraId="558C4C3F">
      <w:r>
        <w:t>import com.example.demo.entity.Country;</w:t>
      </w:r>
    </w:p>
    <w:p w14:paraId="3A8DEE2F">
      <w:r>
        <w:t>import com.example.demo.service.CountryService;</w:t>
      </w:r>
    </w:p>
    <w:p w14:paraId="68293C35">
      <w:r>
        <w:t>import org.springframework.beans.factory.annotation.Autowired;</w:t>
      </w:r>
    </w:p>
    <w:p w14:paraId="7E87D4AF">
      <w:r>
        <w:t>import org.springframework.web.bind.annotation.*;</w:t>
      </w:r>
    </w:p>
    <w:p w14:paraId="05FA9FC0"/>
    <w:p w14:paraId="7D14CCE8">
      <w:r>
        <w:t>@RestController</w:t>
      </w:r>
    </w:p>
    <w:p w14:paraId="28410FD7">
      <w:r>
        <w:t>@RequestMapping("/countries")</w:t>
      </w:r>
    </w:p>
    <w:p w14:paraId="0BE20951">
      <w:r>
        <w:t>public class CountryController {</w:t>
      </w:r>
    </w:p>
    <w:p w14:paraId="605DA0FE"/>
    <w:p w14:paraId="78335E62">
      <w:r>
        <w:t xml:space="preserve">    @Autowired</w:t>
      </w:r>
    </w:p>
    <w:p w14:paraId="5D6E7C56">
      <w:r>
        <w:t xml:space="preserve">    private CountryService countryService;</w:t>
      </w:r>
    </w:p>
    <w:p w14:paraId="01B4B369"/>
    <w:p w14:paraId="7A7737D7">
      <w:r>
        <w:t xml:space="preserve">    @PostMapping</w:t>
      </w:r>
    </w:p>
    <w:p w14:paraId="1C01E81D">
      <w:r>
        <w:t xml:space="preserve">    public void addCountry(@RequestBody Country country) {</w:t>
      </w:r>
    </w:p>
    <w:p w14:paraId="65F3818C">
      <w:r>
        <w:t xml:space="preserve">        countryService.addCountry(country);</w:t>
      </w:r>
    </w:p>
    <w:p w14:paraId="3F3A01C7">
      <w:r>
        <w:t xml:space="preserve">    }</w:t>
      </w:r>
    </w:p>
    <w:p w14:paraId="3EAC628C"/>
    <w:p w14:paraId="67A6A6CC">
      <w:r>
        <w:t xml:space="preserve">    @GetMapping("/{code}")</w:t>
      </w:r>
    </w:p>
    <w:p w14:paraId="75E39B4E">
      <w:r>
        <w:t xml:space="preserve">    public Country getCountry(@PathVariable String code) {</w:t>
      </w:r>
    </w:p>
    <w:p w14:paraId="239AE283">
      <w:r>
        <w:t xml:space="preserve">        return countryService.findCountryByCode(code);</w:t>
      </w:r>
    </w:p>
    <w:p w14:paraId="2DA8CB74">
      <w:r>
        <w:t xml:space="preserve">    }</w:t>
      </w:r>
    </w:p>
    <w:p w14:paraId="6DD9C800">
      <w:r>
        <w:t>}</w:t>
      </w:r>
    </w:p>
    <w:p w14:paraId="425FE04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Demo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Application.java</w:t>
      </w:r>
    </w:p>
    <w:p w14:paraId="0094D986">
      <w:r>
        <w:t>package com.example.demo;</w:t>
      </w:r>
    </w:p>
    <w:p w14:paraId="7648AB9B"/>
    <w:p w14:paraId="298E4340">
      <w:r>
        <w:t>import com.example.demo.entity.Country;</w:t>
      </w:r>
    </w:p>
    <w:p w14:paraId="4EDB7FA5">
      <w:r>
        <w:t>import com.example.demo.service.CountryService;</w:t>
      </w:r>
    </w:p>
    <w:p w14:paraId="19B79928">
      <w:r>
        <w:t>import org.slf4j.Logger;</w:t>
      </w:r>
    </w:p>
    <w:p w14:paraId="0D2B1D17">
      <w:r>
        <w:t>import org.slf4j.LoggerFactory;</w:t>
      </w:r>
    </w:p>
    <w:p w14:paraId="22AB6D56">
      <w:r>
        <w:t>import org.springframework.beans.factory.annotation.Autowired;</w:t>
      </w:r>
    </w:p>
    <w:p w14:paraId="705E6CC0">
      <w:r>
        <w:t>import org.springframework.boot.CommandLineRunner;</w:t>
      </w:r>
    </w:p>
    <w:p w14:paraId="1A0B57F0">
      <w:r>
        <w:t>import org.springframework.boot.SpringApplication;</w:t>
      </w:r>
    </w:p>
    <w:p w14:paraId="46B740CF">
      <w:r>
        <w:t>import org.springframework.boot.autoconfigure.SpringBootApplication;</w:t>
      </w:r>
    </w:p>
    <w:p w14:paraId="54BD4731"/>
    <w:p w14:paraId="71BBE7CE">
      <w:r>
        <w:t>@SpringBootApplication</w:t>
      </w:r>
    </w:p>
    <w:p w14:paraId="4CC8A3CD">
      <w:r>
        <w:t xml:space="preserve">public class </w:t>
      </w:r>
      <w:r>
        <w:rPr>
          <w:rFonts w:hint="default"/>
          <w:lang w:val="en-US"/>
        </w:rPr>
        <w:t>Demo</w:t>
      </w:r>
      <w:r>
        <w:t>Application implements CommandLineRunner {</w:t>
      </w:r>
    </w:p>
    <w:p w14:paraId="6B33BB53"/>
    <w:p w14:paraId="143B5938">
      <w:r>
        <w:t xml:space="preserve">    private static final Logger LOGGER = LoggerFactory.getLogger(</w:t>
      </w:r>
      <w:r>
        <w:rPr>
          <w:rFonts w:hint="default"/>
          <w:lang w:val="en-US"/>
        </w:rPr>
        <w:t>Demo</w:t>
      </w:r>
      <w:r>
        <w:t>Application.class);</w:t>
      </w:r>
    </w:p>
    <w:p w14:paraId="1C1C8A17"/>
    <w:p w14:paraId="1319BEE0">
      <w:r>
        <w:t xml:space="preserve">    @Autowired</w:t>
      </w:r>
    </w:p>
    <w:p w14:paraId="626A3EAD">
      <w:r>
        <w:t xml:space="preserve">    private CountryService countryService;</w:t>
      </w:r>
    </w:p>
    <w:p w14:paraId="5C17DC93"/>
    <w:p w14:paraId="765F72F1">
      <w:r>
        <w:t xml:space="preserve">    public static void main(String[] args) {</w:t>
      </w:r>
    </w:p>
    <w:p w14:paraId="7349532A">
      <w:r>
        <w:t xml:space="preserve">        SpringApplication.run(</w:t>
      </w:r>
      <w:r>
        <w:rPr>
          <w:rFonts w:hint="default"/>
          <w:lang w:val="en-US"/>
        </w:rPr>
        <w:t>Demo</w:t>
      </w:r>
      <w:r>
        <w:t>Application.class, args);</w:t>
      </w:r>
    </w:p>
    <w:p w14:paraId="41FF76DD">
      <w:r>
        <w:t xml:space="preserve">    }</w:t>
      </w:r>
    </w:p>
    <w:p w14:paraId="15C0FDEA"/>
    <w:p w14:paraId="51243768">
      <w:r>
        <w:t xml:space="preserve">    @Override</w:t>
      </w:r>
    </w:p>
    <w:p w14:paraId="6E89A06C">
      <w:r>
        <w:t xml:space="preserve">    public void run(String... args) throws Exception {</w:t>
      </w:r>
    </w:p>
    <w:p w14:paraId="13F3D3A5">
      <w:r>
        <w:t xml:space="preserve">        testAddCountry();</w:t>
      </w:r>
    </w:p>
    <w:p w14:paraId="46753996">
      <w:r>
        <w:t xml:space="preserve">    }</w:t>
      </w:r>
    </w:p>
    <w:p w14:paraId="73FCCDF0"/>
    <w:p w14:paraId="569ABB48">
      <w:r>
        <w:t xml:space="preserve">    private void testAddCountry() {</w:t>
      </w:r>
    </w:p>
    <w:p w14:paraId="2033D69D">
      <w:r>
        <w:t xml:space="preserve">        Country country = new Country();</w:t>
      </w:r>
    </w:p>
    <w:p w14:paraId="1151CD67">
      <w:r>
        <w:t xml:space="preserve">        country.setCode("JP");</w:t>
      </w:r>
    </w:p>
    <w:p w14:paraId="78DCA995">
      <w:r>
        <w:t xml:space="preserve">        country.setName("Japan");</w:t>
      </w:r>
    </w:p>
    <w:p w14:paraId="04553DCA">
      <w:r>
        <w:t xml:space="preserve">        countryService.addCountry(country);</w:t>
      </w:r>
    </w:p>
    <w:p w14:paraId="14BC8C6E">
      <w:r>
        <w:t xml:space="preserve">        Country added = countryService.findCountryByCode("JP");</w:t>
      </w:r>
    </w:p>
    <w:p w14:paraId="3102CB0A">
      <w:r>
        <w:t xml:space="preserve">        LOGGER.info("Added country -&gt; {}", added);</w:t>
      </w:r>
    </w:p>
    <w:p w14:paraId="7AD970F2">
      <w:r>
        <w:t xml:space="preserve">    }</w:t>
      </w:r>
    </w:p>
    <w:p w14:paraId="138E71D3">
      <w:r>
        <w:t>}</w:t>
      </w:r>
    </w:p>
    <w:p w14:paraId="439E255E">
      <w:r>
        <w:br w:type="page"/>
      </w:r>
    </w:p>
    <w:p w14:paraId="7AC4BC6D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Configuration Files</w:t>
      </w:r>
    </w:p>
    <w:p w14:paraId="389D77B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application.properties</w:t>
      </w:r>
    </w:p>
    <w:p w14:paraId="44D28E75">
      <w:pPr>
        <w:rPr>
          <w:rFonts w:hint="default"/>
          <w:lang w:val="en-US"/>
        </w:rPr>
      </w:pPr>
      <w:r>
        <w:t>spring.datasource.url=jdbc:mysql://localhost:3306/</w:t>
      </w:r>
      <w:r>
        <w:rPr>
          <w:rFonts w:hint="default"/>
          <w:lang w:val="en-US"/>
        </w:rPr>
        <w:t>countryadd</w:t>
      </w:r>
    </w:p>
    <w:p w14:paraId="0AD193D1">
      <w:r>
        <w:t>spring.datasource.username=root</w:t>
      </w:r>
    </w:p>
    <w:p w14:paraId="3B7FA44F">
      <w:pPr>
        <w:rPr>
          <w:rFonts w:hint="default"/>
          <w:lang w:val="en-US"/>
        </w:rPr>
      </w:pPr>
      <w:r>
        <w:t>spring.datasource.password=</w:t>
      </w:r>
      <w:r>
        <w:rPr>
          <w:rFonts w:hint="default"/>
          <w:lang w:val="en-US"/>
        </w:rPr>
        <w:t>root</w:t>
      </w:r>
    </w:p>
    <w:p w14:paraId="6D9D2F72">
      <w:pPr>
        <w:rPr>
          <w:rFonts w:hint="default"/>
          <w:lang w:val="en-US"/>
        </w:rPr>
      </w:pPr>
      <w:r>
        <w:rPr>
          <w:rFonts w:hint="default"/>
          <w:lang w:val="en-US"/>
        </w:rPr>
        <w:t>Server.port=8081</w:t>
      </w:r>
    </w:p>
    <w:p w14:paraId="1E877980">
      <w:r>
        <w:t>spring.jpa.hibernate.ddl-auto=update</w:t>
      </w:r>
    </w:p>
    <w:p w14:paraId="1EAFDF86">
      <w:r>
        <w:t>spring.jpa.show-sql=true</w:t>
      </w:r>
    </w:p>
    <w:p w14:paraId="7D3F3AB2">
      <w:r>
        <w:t>spring.datasource.driver-class-name=com.mysql.cj.jdbc.Driver</w:t>
      </w:r>
    </w:p>
    <w:p w14:paraId="4DE168D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pom.xml</w:t>
      </w:r>
    </w:p>
    <w:p w14:paraId="1DD49A94">
      <w:r>
        <w:t>&lt;project xmlns="http://maven.apache.org/POM/4.0.0" xmlns:xsi="http://www.w3.org/2001/XMLSchema-instance"</w:t>
      </w:r>
    </w:p>
    <w:p w14:paraId="6907EC25">
      <w:r>
        <w:t xml:space="preserve">    xsi:schemaLocation="http://maven.apache.org/POM/4.0.0 http://maven.apache.org/xsd/maven-4.0.0.xsd"&gt;</w:t>
      </w:r>
    </w:p>
    <w:p w14:paraId="575B7EB8">
      <w:r>
        <w:t xml:space="preserve">    &lt;modelVersion&gt;4.0.0&lt;/modelVersion&gt;</w:t>
      </w:r>
    </w:p>
    <w:p w14:paraId="2A1F7198"/>
    <w:p w14:paraId="4CDA3312">
      <w:r>
        <w:t xml:space="preserve">    &lt;groupId&gt;com.example&lt;/groupId&gt;</w:t>
      </w:r>
    </w:p>
    <w:p w14:paraId="65CDAD54">
      <w:r>
        <w:t xml:space="preserve">    &lt;artifactId&gt;demo&lt;/artifactId&gt;</w:t>
      </w:r>
    </w:p>
    <w:p w14:paraId="3442C81D">
      <w:r>
        <w:t xml:space="preserve">    &lt;version&gt;0.0.1-SNAPSHOT&lt;/version&gt;</w:t>
      </w:r>
    </w:p>
    <w:p w14:paraId="27AC493F"/>
    <w:p w14:paraId="30E7D216">
      <w:r>
        <w:t xml:space="preserve">    &lt;parent&gt;</w:t>
      </w:r>
    </w:p>
    <w:p w14:paraId="3A2D6FA5">
      <w:r>
        <w:t xml:space="preserve">        &lt;groupId&gt;org.springframework.boot&lt;/groupId&gt;</w:t>
      </w:r>
    </w:p>
    <w:p w14:paraId="4B01466B">
      <w:r>
        <w:t xml:space="preserve">        &lt;artifactId&gt;spring-boot-starter-parent&lt;/artifactId&gt;</w:t>
      </w:r>
    </w:p>
    <w:p w14:paraId="351F1FA6">
      <w:r>
        <w:t xml:space="preserve">        &lt;version&gt;3.2.5&lt;/version&gt;</w:t>
      </w:r>
    </w:p>
    <w:p w14:paraId="3EF64112">
      <w:r>
        <w:t xml:space="preserve">    &lt;/parent&gt;</w:t>
      </w:r>
    </w:p>
    <w:p w14:paraId="44122D92"/>
    <w:p w14:paraId="3A69317F">
      <w:r>
        <w:t xml:space="preserve">    &lt;dependencies&gt;</w:t>
      </w:r>
    </w:p>
    <w:p w14:paraId="64AF3C35">
      <w:r>
        <w:t xml:space="preserve">        &lt;dependency&gt;</w:t>
      </w:r>
    </w:p>
    <w:p w14:paraId="1CF27FAB">
      <w:r>
        <w:t xml:space="preserve">            &lt;groupId&gt;org.springframework.boot&lt;/groupId&gt;</w:t>
      </w:r>
    </w:p>
    <w:p w14:paraId="4A419289">
      <w:r>
        <w:t xml:space="preserve">            &lt;artifactId&gt;spring-boot-starter-web&lt;/artifactId&gt;</w:t>
      </w:r>
    </w:p>
    <w:p w14:paraId="22B90291">
      <w:r>
        <w:t xml:space="preserve">        &lt;/dependency&gt;</w:t>
      </w:r>
    </w:p>
    <w:p w14:paraId="1C1ACA9A">
      <w:r>
        <w:t xml:space="preserve">        &lt;dependency&gt;</w:t>
      </w:r>
    </w:p>
    <w:p w14:paraId="34EB2380">
      <w:r>
        <w:t xml:space="preserve">            &lt;groupId&gt;org.springframework.boot&lt;/groupId&gt;</w:t>
      </w:r>
    </w:p>
    <w:p w14:paraId="3A3FB72A">
      <w:r>
        <w:t xml:space="preserve">            &lt;artifactId&gt;spring-boot-starter-data-jpa&lt;/artifactId&gt;</w:t>
      </w:r>
    </w:p>
    <w:p w14:paraId="42A51A25">
      <w:r>
        <w:t xml:space="preserve">        &lt;/dependency&gt;</w:t>
      </w:r>
    </w:p>
    <w:p w14:paraId="5E4408F7">
      <w:r>
        <w:t xml:space="preserve">        &lt;dependency&gt;</w:t>
      </w:r>
    </w:p>
    <w:p w14:paraId="184E29DB">
      <w:r>
        <w:t xml:space="preserve">            &lt;groupId&gt;com.mysql&lt;/groupId&gt;</w:t>
      </w:r>
    </w:p>
    <w:p w14:paraId="5B6F556C">
      <w:r>
        <w:t xml:space="preserve">            &lt;artifactId&gt;mysql-connector-j&lt;/artifactId&gt;</w:t>
      </w:r>
    </w:p>
    <w:p w14:paraId="56BA514D">
      <w:r>
        <w:t xml:space="preserve">            &lt;scope&gt;runtime&lt;/scope&gt;</w:t>
      </w:r>
    </w:p>
    <w:p w14:paraId="77240835">
      <w:r>
        <w:t xml:space="preserve">        &lt;/dependency&gt;</w:t>
      </w:r>
    </w:p>
    <w:p w14:paraId="1C010BDE">
      <w:r>
        <w:t xml:space="preserve">    &lt;/dependencies&gt;</w:t>
      </w:r>
    </w:p>
    <w:p w14:paraId="298C5E36"/>
    <w:p w14:paraId="3A133399">
      <w:r>
        <w:t xml:space="preserve">    &lt;build&gt;</w:t>
      </w:r>
    </w:p>
    <w:p w14:paraId="1CF98EE0">
      <w:r>
        <w:t xml:space="preserve">        &lt;plugins&gt;</w:t>
      </w:r>
    </w:p>
    <w:p w14:paraId="622AFB9E">
      <w:r>
        <w:t xml:space="preserve">            &lt;plugin&gt;</w:t>
      </w:r>
    </w:p>
    <w:p w14:paraId="441A20AD">
      <w:r>
        <w:t xml:space="preserve">                &lt;groupId&gt;org.springframework.boot&lt;/groupId&gt;</w:t>
      </w:r>
    </w:p>
    <w:p w14:paraId="5540D311">
      <w:r>
        <w:t xml:space="preserve">                &lt;artifactId&gt;spring-boot-maven-plugin&lt;/artifactId&gt;</w:t>
      </w:r>
    </w:p>
    <w:p w14:paraId="03449B15">
      <w:r>
        <w:t xml:space="preserve">            &lt;/plugin&gt;</w:t>
      </w:r>
    </w:p>
    <w:p w14:paraId="0E4F9431">
      <w:r>
        <w:t xml:space="preserve">        &lt;/plugins&gt;</w:t>
      </w:r>
    </w:p>
    <w:p w14:paraId="04176AC0">
      <w:r>
        <w:t xml:space="preserve">    &lt;/build&gt;</w:t>
      </w:r>
    </w:p>
    <w:p w14:paraId="020BF51D">
      <w:r>
        <w:t>&lt;/project&gt;</w:t>
      </w:r>
    </w:p>
    <w:p w14:paraId="4FC03C8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838E8A8">
      <w:r>
        <w:drawing>
          <wp:inline distT="0" distB="0" distL="114300" distR="114300">
            <wp:extent cx="5478780" cy="17837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C0D2">
      <w:r>
        <w:drawing>
          <wp:inline distT="0" distB="0" distL="114300" distR="114300">
            <wp:extent cx="5105400" cy="3785235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9B91"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bookmarkStart w:id="0" w:name="_GoBack"/>
      <w:bookmarkEnd w:id="0"/>
      <w:r>
        <w:drawing>
          <wp:inline distT="0" distB="0" distL="114300" distR="114300">
            <wp:extent cx="5474970" cy="1600835"/>
            <wp:effectExtent l="0" t="0" r="1143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7C21D6"/>
    <w:rsid w:val="6DB46F41"/>
    <w:rsid w:val="7941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2025-07-05T18:03:14Z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A7DB7872B3EE4FD5A94D652217360534_12</vt:lpwstr>
  </property>
</Properties>
</file>
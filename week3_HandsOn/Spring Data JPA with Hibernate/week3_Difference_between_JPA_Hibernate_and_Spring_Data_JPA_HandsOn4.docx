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2942CA">
      <w:pPr>
        <w:pStyle w:val="2"/>
        <w:rPr>
          <w:rFonts w:ascii="Arial" w:hAnsi="Arial" w:eastAsia="Times New Roman" w:cs="Arial"/>
          <w:color w:val="333333"/>
          <w:sz w:val="32"/>
          <w:szCs w:val="32"/>
          <w:shd w:val="clear" w:color="auto" w:fill="FFFFFF"/>
        </w:rPr>
      </w:pPr>
      <w:r>
        <w:rPr>
          <w:rFonts w:ascii="Arial" w:hAnsi="Arial" w:eastAsia="Times New Roman" w:cs="Arial"/>
          <w:b/>
          <w:bCs/>
          <w:color w:val="333333"/>
          <w:sz w:val="32"/>
          <w:szCs w:val="32"/>
          <w:shd w:val="clear" w:color="auto" w:fill="FFFFFF"/>
        </w:rPr>
        <w:t>Difference between JPA, Hibernate and Spring Data JPA</w:t>
      </w:r>
      <w:r>
        <w:rPr>
          <w:rFonts w:ascii="Arial" w:hAnsi="Arial" w:eastAsia="Times New Roman" w:cs="Arial"/>
          <w:color w:val="333333"/>
          <w:sz w:val="32"/>
          <w:szCs w:val="32"/>
          <w:shd w:val="clear" w:color="auto" w:fill="FFFFFF"/>
        </w:rPr>
        <w:t> </w:t>
      </w:r>
    </w:p>
    <w:p w14:paraId="45638318">
      <w:pPr>
        <w:pStyle w:val="2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Hibernate Employee Project Code</w:t>
      </w:r>
    </w:p>
    <w:p w14:paraId="534A31B0">
      <w:pPr>
        <w:pStyle w:val="3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Java Code</w:t>
      </w:r>
    </w:p>
    <w:p w14:paraId="7ECBC729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Employee.java</w:t>
      </w:r>
      <w:r>
        <w:rPr>
          <w:rFonts w:hint="default" w:ascii="Calibri" w:hAnsi="Calibri" w:cs="Calibri"/>
          <w:b/>
          <w:bCs/>
          <w:sz w:val="24"/>
          <w:szCs w:val="24"/>
        </w:rPr>
        <w:br w:type="textWrapping"/>
      </w:r>
      <w:r>
        <w:rPr>
          <w:rFonts w:hint="default" w:ascii="Calibri" w:hAnsi="Calibri" w:cs="Calibri"/>
          <w:sz w:val="24"/>
          <w:szCs w:val="24"/>
        </w:rPr>
        <w:t>package com.example.hib;</w:t>
      </w:r>
      <w:r>
        <w:rPr>
          <w:rFonts w:hint="default" w:ascii="Calibri" w:hAnsi="Calibri" w:cs="Calibri"/>
          <w:sz w:val="24"/>
          <w:szCs w:val="24"/>
        </w:rPr>
        <w:br w:type="textWrapping"/>
      </w:r>
      <w:bookmarkStart w:id="0" w:name="_GoBack"/>
      <w:bookmarkEnd w:id="0"/>
      <w:r>
        <w:rPr>
          <w:rFonts w:hint="default" w:ascii="Calibri" w:hAnsi="Calibri" w:cs="Calibri"/>
          <w:sz w:val="24"/>
          <w:szCs w:val="24"/>
        </w:rPr>
        <w:br w:type="textWrapping"/>
      </w:r>
      <w:r>
        <w:rPr>
          <w:rFonts w:hint="default" w:ascii="Calibri" w:hAnsi="Calibri" w:cs="Calibri"/>
          <w:sz w:val="24"/>
          <w:szCs w:val="24"/>
        </w:rPr>
        <w:t>import jakarta.persistence.*;</w:t>
      </w:r>
      <w:r>
        <w:rPr>
          <w:rFonts w:hint="default" w:ascii="Calibri" w:hAnsi="Calibri" w:cs="Calibri"/>
          <w:sz w:val="24"/>
          <w:szCs w:val="24"/>
        </w:rPr>
        <w:br w:type="textWrapping"/>
      </w:r>
      <w:r>
        <w:rPr>
          <w:rFonts w:hint="default" w:ascii="Calibri" w:hAnsi="Calibri" w:cs="Calibri"/>
          <w:sz w:val="24"/>
          <w:szCs w:val="24"/>
        </w:rPr>
        <w:br w:type="textWrapping"/>
      </w:r>
      <w:r>
        <w:rPr>
          <w:rFonts w:hint="default" w:ascii="Calibri" w:hAnsi="Calibri" w:cs="Calibri"/>
          <w:sz w:val="24"/>
          <w:szCs w:val="24"/>
        </w:rPr>
        <w:t>@Entity</w:t>
      </w:r>
      <w:r>
        <w:rPr>
          <w:rFonts w:hint="default" w:ascii="Calibri" w:hAnsi="Calibri" w:cs="Calibri"/>
          <w:sz w:val="24"/>
          <w:szCs w:val="24"/>
        </w:rPr>
        <w:br w:type="textWrapping"/>
      </w:r>
      <w:r>
        <w:rPr>
          <w:rFonts w:hint="default" w:ascii="Calibri" w:hAnsi="Calibri" w:cs="Calibri"/>
          <w:sz w:val="24"/>
          <w:szCs w:val="24"/>
        </w:rPr>
        <w:t>@Table(name = "employee")</w:t>
      </w:r>
      <w:r>
        <w:rPr>
          <w:rFonts w:hint="default" w:ascii="Calibri" w:hAnsi="Calibri" w:cs="Calibri"/>
          <w:sz w:val="24"/>
          <w:szCs w:val="24"/>
        </w:rPr>
        <w:br w:type="textWrapping"/>
      </w:r>
      <w:r>
        <w:rPr>
          <w:rFonts w:hint="default" w:ascii="Calibri" w:hAnsi="Calibri" w:cs="Calibri"/>
          <w:sz w:val="24"/>
          <w:szCs w:val="24"/>
        </w:rPr>
        <w:t>public class Employee {</w:t>
      </w:r>
      <w:r>
        <w:rPr>
          <w:rFonts w:hint="default" w:ascii="Calibri" w:hAnsi="Calibri" w:cs="Calibri"/>
          <w:sz w:val="24"/>
          <w:szCs w:val="24"/>
        </w:rPr>
        <w:br w:type="textWrapping"/>
      </w:r>
      <w:r>
        <w:rPr>
          <w:rFonts w:hint="default" w:ascii="Calibri" w:hAnsi="Calibri" w:cs="Calibri"/>
          <w:sz w:val="24"/>
          <w:szCs w:val="24"/>
        </w:rPr>
        <w:br w:type="textWrapping"/>
      </w:r>
      <w:r>
        <w:rPr>
          <w:rFonts w:hint="default" w:ascii="Calibri" w:hAnsi="Calibri" w:cs="Calibri"/>
          <w:sz w:val="24"/>
          <w:szCs w:val="24"/>
        </w:rPr>
        <w:t xml:space="preserve">    @Id</w:t>
      </w:r>
      <w:r>
        <w:rPr>
          <w:rFonts w:hint="default" w:ascii="Calibri" w:hAnsi="Calibri" w:cs="Calibri"/>
          <w:sz w:val="24"/>
          <w:szCs w:val="24"/>
        </w:rPr>
        <w:br w:type="textWrapping"/>
      </w:r>
      <w:r>
        <w:rPr>
          <w:rFonts w:hint="default" w:ascii="Calibri" w:hAnsi="Calibri" w:cs="Calibri"/>
          <w:sz w:val="24"/>
          <w:szCs w:val="24"/>
        </w:rPr>
        <w:t xml:space="preserve">    @GeneratedValue(strategy = GenerationType.IDENTITY)</w:t>
      </w:r>
      <w:r>
        <w:rPr>
          <w:rFonts w:hint="default" w:ascii="Calibri" w:hAnsi="Calibri" w:cs="Calibri"/>
          <w:sz w:val="24"/>
          <w:szCs w:val="24"/>
        </w:rPr>
        <w:br w:type="textWrapping"/>
      </w:r>
      <w:r>
        <w:rPr>
          <w:rFonts w:hint="default" w:ascii="Calibri" w:hAnsi="Calibri" w:cs="Calibri"/>
          <w:sz w:val="24"/>
          <w:szCs w:val="24"/>
        </w:rPr>
        <w:t xml:space="preserve">    private int id;</w:t>
      </w:r>
      <w:r>
        <w:rPr>
          <w:rFonts w:hint="default" w:ascii="Calibri" w:hAnsi="Calibri" w:cs="Calibri"/>
          <w:sz w:val="24"/>
          <w:szCs w:val="24"/>
        </w:rPr>
        <w:br w:type="textWrapping"/>
      </w:r>
      <w:r>
        <w:rPr>
          <w:rFonts w:hint="default" w:ascii="Calibri" w:hAnsi="Calibri" w:cs="Calibri"/>
          <w:sz w:val="24"/>
          <w:szCs w:val="24"/>
        </w:rPr>
        <w:br w:type="textWrapping"/>
      </w:r>
      <w:r>
        <w:rPr>
          <w:rFonts w:hint="default" w:ascii="Calibri" w:hAnsi="Calibri" w:cs="Calibri"/>
          <w:sz w:val="24"/>
          <w:szCs w:val="24"/>
        </w:rPr>
        <w:t xml:space="preserve">    private String name;</w:t>
      </w:r>
      <w:r>
        <w:rPr>
          <w:rFonts w:hint="default" w:ascii="Calibri" w:hAnsi="Calibri" w:cs="Calibri"/>
          <w:sz w:val="24"/>
          <w:szCs w:val="24"/>
        </w:rPr>
        <w:br w:type="textWrapping"/>
      </w:r>
      <w:r>
        <w:rPr>
          <w:rFonts w:hint="default" w:ascii="Calibri" w:hAnsi="Calibri" w:cs="Calibri"/>
          <w:sz w:val="24"/>
          <w:szCs w:val="24"/>
        </w:rPr>
        <w:t xml:space="preserve">    private String department;</w:t>
      </w:r>
      <w:r>
        <w:rPr>
          <w:rFonts w:hint="default" w:ascii="Calibri" w:hAnsi="Calibri" w:cs="Calibri"/>
          <w:sz w:val="24"/>
          <w:szCs w:val="24"/>
        </w:rPr>
        <w:br w:type="textWrapping"/>
      </w:r>
      <w:r>
        <w:rPr>
          <w:rFonts w:hint="default" w:ascii="Calibri" w:hAnsi="Calibri" w:cs="Calibri"/>
          <w:sz w:val="24"/>
          <w:szCs w:val="24"/>
        </w:rPr>
        <w:br w:type="textWrapping"/>
      </w:r>
      <w:r>
        <w:rPr>
          <w:rFonts w:hint="default" w:ascii="Calibri" w:hAnsi="Calibri" w:cs="Calibri"/>
          <w:sz w:val="24"/>
          <w:szCs w:val="24"/>
        </w:rPr>
        <w:t xml:space="preserve">    public Employee() {}</w:t>
      </w:r>
      <w:r>
        <w:rPr>
          <w:rFonts w:hint="default" w:ascii="Calibri" w:hAnsi="Calibri" w:cs="Calibri"/>
          <w:sz w:val="24"/>
          <w:szCs w:val="24"/>
        </w:rPr>
        <w:br w:type="textWrapping"/>
      </w:r>
      <w:r>
        <w:rPr>
          <w:rFonts w:hint="default" w:ascii="Calibri" w:hAnsi="Calibri" w:cs="Calibri"/>
          <w:sz w:val="24"/>
          <w:szCs w:val="24"/>
        </w:rPr>
        <w:br w:type="textWrapping"/>
      </w:r>
      <w:r>
        <w:rPr>
          <w:rFonts w:hint="default" w:ascii="Calibri" w:hAnsi="Calibri" w:cs="Calibri"/>
          <w:sz w:val="24"/>
          <w:szCs w:val="24"/>
        </w:rPr>
        <w:t xml:space="preserve">    public Employee(String name, String department) {</w:t>
      </w:r>
      <w:r>
        <w:rPr>
          <w:rFonts w:hint="default" w:ascii="Calibri" w:hAnsi="Calibri" w:cs="Calibri"/>
          <w:sz w:val="24"/>
          <w:szCs w:val="24"/>
        </w:rPr>
        <w:br w:type="textWrapping"/>
      </w:r>
      <w:r>
        <w:rPr>
          <w:rFonts w:hint="default" w:ascii="Calibri" w:hAnsi="Calibri" w:cs="Calibri"/>
          <w:sz w:val="24"/>
          <w:szCs w:val="24"/>
        </w:rPr>
        <w:t xml:space="preserve">        this.name = name;</w:t>
      </w:r>
      <w:r>
        <w:rPr>
          <w:rFonts w:hint="default" w:ascii="Calibri" w:hAnsi="Calibri" w:cs="Calibri"/>
          <w:sz w:val="24"/>
          <w:szCs w:val="24"/>
        </w:rPr>
        <w:br w:type="textWrapping"/>
      </w:r>
      <w:r>
        <w:rPr>
          <w:rFonts w:hint="default" w:ascii="Calibri" w:hAnsi="Calibri" w:cs="Calibri"/>
          <w:sz w:val="24"/>
          <w:szCs w:val="24"/>
        </w:rPr>
        <w:t xml:space="preserve">        this.department = department;</w:t>
      </w:r>
      <w:r>
        <w:rPr>
          <w:rFonts w:hint="default" w:ascii="Calibri" w:hAnsi="Calibri" w:cs="Calibri"/>
          <w:sz w:val="24"/>
          <w:szCs w:val="24"/>
        </w:rPr>
        <w:br w:type="textWrapping"/>
      </w:r>
      <w:r>
        <w:rPr>
          <w:rFonts w:hint="default" w:ascii="Calibri" w:hAnsi="Calibri" w:cs="Calibri"/>
          <w:sz w:val="24"/>
          <w:szCs w:val="24"/>
        </w:rPr>
        <w:t xml:space="preserve">    }</w:t>
      </w:r>
      <w:r>
        <w:rPr>
          <w:rFonts w:hint="default" w:ascii="Calibri" w:hAnsi="Calibri" w:cs="Calibri"/>
          <w:sz w:val="24"/>
          <w:szCs w:val="24"/>
        </w:rPr>
        <w:br w:type="textWrapping"/>
      </w:r>
      <w:r>
        <w:rPr>
          <w:rFonts w:hint="default" w:ascii="Calibri" w:hAnsi="Calibri" w:cs="Calibri"/>
          <w:sz w:val="24"/>
          <w:szCs w:val="24"/>
        </w:rPr>
        <w:br w:type="textWrapping"/>
      </w:r>
      <w:r>
        <w:rPr>
          <w:rFonts w:hint="default" w:ascii="Calibri" w:hAnsi="Calibri" w:cs="Calibri"/>
          <w:sz w:val="24"/>
          <w:szCs w:val="24"/>
        </w:rPr>
        <w:t xml:space="preserve">    public int getId() { return id; }</w:t>
      </w:r>
      <w:r>
        <w:rPr>
          <w:rFonts w:hint="default" w:ascii="Calibri" w:hAnsi="Calibri" w:cs="Calibri"/>
          <w:sz w:val="24"/>
          <w:szCs w:val="24"/>
        </w:rPr>
        <w:br w:type="textWrapping"/>
      </w:r>
      <w:r>
        <w:rPr>
          <w:rFonts w:hint="default" w:ascii="Calibri" w:hAnsi="Calibri" w:cs="Calibri"/>
          <w:sz w:val="24"/>
          <w:szCs w:val="24"/>
        </w:rPr>
        <w:t xml:space="preserve">    public void setId(int id) { this.id = id; }</w:t>
      </w:r>
      <w:r>
        <w:rPr>
          <w:rFonts w:hint="default" w:ascii="Calibri" w:hAnsi="Calibri" w:cs="Calibri"/>
          <w:sz w:val="24"/>
          <w:szCs w:val="24"/>
        </w:rPr>
        <w:br w:type="textWrapping"/>
      </w:r>
      <w:r>
        <w:rPr>
          <w:rFonts w:hint="default" w:ascii="Calibri" w:hAnsi="Calibri" w:cs="Calibri"/>
          <w:sz w:val="24"/>
          <w:szCs w:val="24"/>
        </w:rPr>
        <w:br w:type="textWrapping"/>
      </w:r>
      <w:r>
        <w:rPr>
          <w:rFonts w:hint="default" w:ascii="Calibri" w:hAnsi="Calibri" w:cs="Calibri"/>
          <w:sz w:val="24"/>
          <w:szCs w:val="24"/>
        </w:rPr>
        <w:t xml:space="preserve">    public String getName() { return name; }</w:t>
      </w:r>
      <w:r>
        <w:rPr>
          <w:rFonts w:hint="default" w:ascii="Calibri" w:hAnsi="Calibri" w:cs="Calibri"/>
          <w:sz w:val="24"/>
          <w:szCs w:val="24"/>
        </w:rPr>
        <w:br w:type="textWrapping"/>
      </w:r>
      <w:r>
        <w:rPr>
          <w:rFonts w:hint="default" w:ascii="Calibri" w:hAnsi="Calibri" w:cs="Calibri"/>
          <w:sz w:val="24"/>
          <w:szCs w:val="24"/>
        </w:rPr>
        <w:t xml:space="preserve">    public void setName(String name) { this.name = name; }</w:t>
      </w:r>
      <w:r>
        <w:rPr>
          <w:rFonts w:hint="default" w:ascii="Calibri" w:hAnsi="Calibri" w:cs="Calibri"/>
          <w:sz w:val="24"/>
          <w:szCs w:val="24"/>
        </w:rPr>
        <w:br w:type="textWrapping"/>
      </w:r>
      <w:r>
        <w:rPr>
          <w:rFonts w:hint="default" w:ascii="Calibri" w:hAnsi="Calibri" w:cs="Calibri"/>
          <w:sz w:val="24"/>
          <w:szCs w:val="24"/>
        </w:rPr>
        <w:br w:type="textWrapping"/>
      </w:r>
      <w:r>
        <w:rPr>
          <w:rFonts w:hint="default" w:ascii="Calibri" w:hAnsi="Calibri" w:cs="Calibri"/>
          <w:sz w:val="24"/>
          <w:szCs w:val="24"/>
        </w:rPr>
        <w:t xml:space="preserve">    public String getDepartment() { return department; }</w:t>
      </w:r>
      <w:r>
        <w:rPr>
          <w:rFonts w:hint="default" w:ascii="Calibri" w:hAnsi="Calibri" w:cs="Calibri"/>
          <w:sz w:val="24"/>
          <w:szCs w:val="24"/>
        </w:rPr>
        <w:br w:type="textWrapping"/>
      </w:r>
      <w:r>
        <w:rPr>
          <w:rFonts w:hint="default" w:ascii="Calibri" w:hAnsi="Calibri" w:cs="Calibri"/>
          <w:sz w:val="24"/>
          <w:szCs w:val="24"/>
        </w:rPr>
        <w:t xml:space="preserve">    public void setDepartment(String department) { this.department = department; }</w:t>
      </w:r>
      <w:r>
        <w:rPr>
          <w:rFonts w:hint="default" w:ascii="Calibri" w:hAnsi="Calibri" w:cs="Calibri"/>
          <w:sz w:val="24"/>
          <w:szCs w:val="24"/>
        </w:rPr>
        <w:br w:type="textWrapping"/>
      </w:r>
      <w:r>
        <w:rPr>
          <w:rFonts w:hint="default" w:ascii="Calibri" w:hAnsi="Calibri" w:cs="Calibri"/>
          <w:sz w:val="24"/>
          <w:szCs w:val="24"/>
        </w:rPr>
        <w:t>}</w:t>
      </w:r>
      <w:r>
        <w:rPr>
          <w:rFonts w:hint="default" w:ascii="Calibri" w:hAnsi="Calibri" w:cs="Calibri"/>
          <w:sz w:val="24"/>
          <w:szCs w:val="24"/>
        </w:rPr>
        <w:br w:type="textWrapping"/>
      </w:r>
    </w:p>
    <w:p w14:paraId="5E3BD9AE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EmployeeDao.java</w:t>
      </w:r>
      <w:r>
        <w:rPr>
          <w:rFonts w:hint="default" w:ascii="Calibri" w:hAnsi="Calibri" w:cs="Calibri"/>
          <w:b/>
          <w:bCs/>
          <w:sz w:val="24"/>
          <w:szCs w:val="24"/>
        </w:rPr>
        <w:br w:type="textWrapping"/>
      </w:r>
      <w:r>
        <w:rPr>
          <w:rFonts w:hint="default" w:ascii="Calibri" w:hAnsi="Calibri" w:cs="Calibri"/>
          <w:sz w:val="24"/>
          <w:szCs w:val="24"/>
        </w:rPr>
        <w:t>package com.example.hib;</w:t>
      </w:r>
      <w:r>
        <w:rPr>
          <w:rFonts w:hint="default" w:ascii="Calibri" w:hAnsi="Calibri" w:cs="Calibri"/>
          <w:sz w:val="24"/>
          <w:szCs w:val="24"/>
        </w:rPr>
        <w:br w:type="textWrapping"/>
      </w:r>
      <w:r>
        <w:rPr>
          <w:rFonts w:hint="default" w:ascii="Calibri" w:hAnsi="Calibri" w:cs="Calibri"/>
          <w:sz w:val="24"/>
          <w:szCs w:val="24"/>
        </w:rPr>
        <w:br w:type="textWrapping"/>
      </w:r>
      <w:r>
        <w:rPr>
          <w:rFonts w:hint="default" w:ascii="Calibri" w:hAnsi="Calibri" w:cs="Calibri"/>
          <w:sz w:val="24"/>
          <w:szCs w:val="24"/>
        </w:rPr>
        <w:t>import org.hibernate.Session;</w:t>
      </w:r>
      <w:r>
        <w:rPr>
          <w:rFonts w:hint="default" w:ascii="Calibri" w:hAnsi="Calibri" w:cs="Calibri"/>
          <w:sz w:val="24"/>
          <w:szCs w:val="24"/>
        </w:rPr>
        <w:br w:type="textWrapping"/>
      </w:r>
      <w:r>
        <w:rPr>
          <w:rFonts w:hint="default" w:ascii="Calibri" w:hAnsi="Calibri" w:cs="Calibri"/>
          <w:sz w:val="24"/>
          <w:szCs w:val="24"/>
        </w:rPr>
        <w:t>import org.hibernate.SessionFactory;</w:t>
      </w:r>
      <w:r>
        <w:rPr>
          <w:rFonts w:hint="default" w:ascii="Calibri" w:hAnsi="Calibri" w:cs="Calibri"/>
          <w:sz w:val="24"/>
          <w:szCs w:val="24"/>
        </w:rPr>
        <w:br w:type="textWrapping"/>
      </w:r>
      <w:r>
        <w:rPr>
          <w:rFonts w:hint="default" w:ascii="Calibri" w:hAnsi="Calibri" w:cs="Calibri"/>
          <w:sz w:val="24"/>
          <w:szCs w:val="24"/>
        </w:rPr>
        <w:t>import org.hibernate.Transaction;</w:t>
      </w:r>
      <w:r>
        <w:rPr>
          <w:rFonts w:hint="default" w:ascii="Calibri" w:hAnsi="Calibri" w:cs="Calibri"/>
          <w:sz w:val="24"/>
          <w:szCs w:val="24"/>
        </w:rPr>
        <w:br w:type="textWrapping"/>
      </w:r>
      <w:r>
        <w:rPr>
          <w:rFonts w:hint="default" w:ascii="Calibri" w:hAnsi="Calibri" w:cs="Calibri"/>
          <w:sz w:val="24"/>
          <w:szCs w:val="24"/>
        </w:rPr>
        <w:t>import org.hibernate.cfg.Configuration;</w:t>
      </w:r>
      <w:r>
        <w:rPr>
          <w:rFonts w:hint="default" w:ascii="Calibri" w:hAnsi="Calibri" w:cs="Calibri"/>
          <w:sz w:val="24"/>
          <w:szCs w:val="24"/>
        </w:rPr>
        <w:br w:type="textWrapping"/>
      </w:r>
      <w:r>
        <w:rPr>
          <w:rFonts w:hint="default" w:ascii="Calibri" w:hAnsi="Calibri" w:cs="Calibri"/>
          <w:sz w:val="24"/>
          <w:szCs w:val="24"/>
        </w:rPr>
        <w:br w:type="textWrapping"/>
      </w:r>
      <w:r>
        <w:rPr>
          <w:rFonts w:hint="default" w:ascii="Calibri" w:hAnsi="Calibri" w:cs="Calibri"/>
          <w:sz w:val="24"/>
          <w:szCs w:val="24"/>
        </w:rPr>
        <w:t>public class EmployeeDao {</w:t>
      </w:r>
      <w:r>
        <w:rPr>
          <w:rFonts w:hint="default" w:ascii="Calibri" w:hAnsi="Calibri" w:cs="Calibri"/>
          <w:sz w:val="24"/>
          <w:szCs w:val="24"/>
        </w:rPr>
        <w:br w:type="textWrapping"/>
      </w:r>
      <w:r>
        <w:rPr>
          <w:rFonts w:hint="default" w:ascii="Calibri" w:hAnsi="Calibri" w:cs="Calibri"/>
          <w:sz w:val="24"/>
          <w:szCs w:val="24"/>
        </w:rPr>
        <w:t xml:space="preserve">    public EmployeeDao() {</w:t>
      </w:r>
      <w:r>
        <w:rPr>
          <w:rFonts w:hint="default" w:ascii="Calibri" w:hAnsi="Calibri" w:cs="Calibri"/>
          <w:sz w:val="24"/>
          <w:szCs w:val="24"/>
        </w:rPr>
        <w:br w:type="textWrapping"/>
      </w:r>
      <w:r>
        <w:rPr>
          <w:rFonts w:hint="default" w:ascii="Calibri" w:hAnsi="Calibri" w:cs="Calibri"/>
          <w:sz w:val="24"/>
          <w:szCs w:val="24"/>
        </w:rPr>
        <w:t xml:space="preserve">        Employee emp = new Employee("John", "HR");</w:t>
      </w:r>
      <w:r>
        <w:rPr>
          <w:rFonts w:hint="default" w:ascii="Calibri" w:hAnsi="Calibri" w:cs="Calibri"/>
          <w:sz w:val="24"/>
          <w:szCs w:val="24"/>
        </w:rPr>
        <w:br w:type="textWrapping"/>
      </w:r>
      <w:r>
        <w:rPr>
          <w:rFonts w:hint="default" w:ascii="Calibri" w:hAnsi="Calibri" w:cs="Calibri"/>
          <w:sz w:val="24"/>
          <w:szCs w:val="24"/>
        </w:rPr>
        <w:br w:type="textWrapping"/>
      </w:r>
      <w:r>
        <w:rPr>
          <w:rFonts w:hint="default" w:ascii="Calibri" w:hAnsi="Calibri" w:cs="Calibri"/>
          <w:sz w:val="24"/>
          <w:szCs w:val="24"/>
        </w:rPr>
        <w:t xml:space="preserve">        Configuration cfg = new Configuration().configure().addAnnotatedClass(Employee.class);</w:t>
      </w:r>
      <w:r>
        <w:rPr>
          <w:rFonts w:hint="default" w:ascii="Calibri" w:hAnsi="Calibri" w:cs="Calibri"/>
          <w:sz w:val="24"/>
          <w:szCs w:val="24"/>
        </w:rPr>
        <w:br w:type="textWrapping"/>
      </w:r>
      <w:r>
        <w:rPr>
          <w:rFonts w:hint="default" w:ascii="Calibri" w:hAnsi="Calibri" w:cs="Calibri"/>
          <w:sz w:val="24"/>
          <w:szCs w:val="24"/>
        </w:rPr>
        <w:t xml:space="preserve">        SessionFactory factory = cfg.buildSessionFactory();</w:t>
      </w:r>
      <w:r>
        <w:rPr>
          <w:rFonts w:hint="default" w:ascii="Calibri" w:hAnsi="Calibri" w:cs="Calibri"/>
          <w:sz w:val="24"/>
          <w:szCs w:val="24"/>
        </w:rPr>
        <w:br w:type="textWrapping"/>
      </w:r>
      <w:r>
        <w:rPr>
          <w:rFonts w:hint="default" w:ascii="Calibri" w:hAnsi="Calibri" w:cs="Calibri"/>
          <w:sz w:val="24"/>
          <w:szCs w:val="24"/>
        </w:rPr>
        <w:t xml:space="preserve">        Session session = factory.openSession();</w:t>
      </w:r>
      <w:r>
        <w:rPr>
          <w:rFonts w:hint="default" w:ascii="Calibri" w:hAnsi="Calibri" w:cs="Calibri"/>
          <w:sz w:val="24"/>
          <w:szCs w:val="24"/>
        </w:rPr>
        <w:br w:type="textWrapping"/>
      </w:r>
      <w:r>
        <w:rPr>
          <w:rFonts w:hint="default" w:ascii="Calibri" w:hAnsi="Calibri" w:cs="Calibri"/>
          <w:sz w:val="24"/>
          <w:szCs w:val="24"/>
        </w:rPr>
        <w:t xml:space="preserve">        Transaction tx = session.beginTransaction();</w:t>
      </w:r>
      <w:r>
        <w:rPr>
          <w:rFonts w:hint="default" w:ascii="Calibri" w:hAnsi="Calibri" w:cs="Calibri"/>
          <w:sz w:val="24"/>
          <w:szCs w:val="24"/>
        </w:rPr>
        <w:br w:type="textWrapping"/>
      </w:r>
      <w:r>
        <w:rPr>
          <w:rFonts w:hint="default" w:ascii="Calibri" w:hAnsi="Calibri" w:cs="Calibri"/>
          <w:sz w:val="24"/>
          <w:szCs w:val="24"/>
        </w:rPr>
        <w:br w:type="textWrapping"/>
      </w:r>
      <w:r>
        <w:rPr>
          <w:rFonts w:hint="default" w:ascii="Calibri" w:hAnsi="Calibri" w:cs="Calibri"/>
          <w:sz w:val="24"/>
          <w:szCs w:val="24"/>
        </w:rPr>
        <w:t xml:space="preserve">        session.save(emp);</w:t>
      </w:r>
      <w:r>
        <w:rPr>
          <w:rFonts w:hint="default" w:ascii="Calibri" w:hAnsi="Calibri" w:cs="Calibri"/>
          <w:sz w:val="24"/>
          <w:szCs w:val="24"/>
        </w:rPr>
        <w:br w:type="textWrapping"/>
      </w:r>
      <w:r>
        <w:rPr>
          <w:rFonts w:hint="default" w:ascii="Calibri" w:hAnsi="Calibri" w:cs="Calibri"/>
          <w:sz w:val="24"/>
          <w:szCs w:val="24"/>
        </w:rPr>
        <w:t xml:space="preserve">        tx.commit();</w:t>
      </w:r>
      <w:r>
        <w:rPr>
          <w:rFonts w:hint="default" w:ascii="Calibri" w:hAnsi="Calibri" w:cs="Calibri"/>
          <w:sz w:val="24"/>
          <w:szCs w:val="24"/>
        </w:rPr>
        <w:br w:type="textWrapping"/>
      </w:r>
      <w:r>
        <w:rPr>
          <w:rFonts w:hint="default" w:ascii="Calibri" w:hAnsi="Calibri" w:cs="Calibri"/>
          <w:sz w:val="24"/>
          <w:szCs w:val="24"/>
        </w:rPr>
        <w:br w:type="textWrapping"/>
      </w:r>
      <w:r>
        <w:rPr>
          <w:rFonts w:hint="default" w:ascii="Calibri" w:hAnsi="Calibri" w:cs="Calibri"/>
          <w:sz w:val="24"/>
          <w:szCs w:val="24"/>
        </w:rPr>
        <w:t xml:space="preserve">        System.out.println("Saved employee with ID: " + emp.getId());</w:t>
      </w:r>
      <w:r>
        <w:rPr>
          <w:rFonts w:hint="default" w:ascii="Calibri" w:hAnsi="Calibri" w:cs="Calibri"/>
          <w:sz w:val="24"/>
          <w:szCs w:val="24"/>
        </w:rPr>
        <w:br w:type="textWrapping"/>
      </w:r>
      <w:r>
        <w:rPr>
          <w:rFonts w:hint="default" w:ascii="Calibri" w:hAnsi="Calibri" w:cs="Calibri"/>
          <w:sz w:val="24"/>
          <w:szCs w:val="24"/>
        </w:rPr>
        <w:t xml:space="preserve">        session.close();</w:t>
      </w:r>
      <w:r>
        <w:rPr>
          <w:rFonts w:hint="default" w:ascii="Calibri" w:hAnsi="Calibri" w:cs="Calibri"/>
          <w:sz w:val="24"/>
          <w:szCs w:val="24"/>
        </w:rPr>
        <w:br w:type="textWrapping"/>
      </w:r>
      <w:r>
        <w:rPr>
          <w:rFonts w:hint="default" w:ascii="Calibri" w:hAnsi="Calibri" w:cs="Calibri"/>
          <w:sz w:val="24"/>
          <w:szCs w:val="24"/>
        </w:rPr>
        <w:t xml:space="preserve">    }</w:t>
      </w:r>
      <w:r>
        <w:rPr>
          <w:rFonts w:hint="default" w:ascii="Calibri" w:hAnsi="Calibri" w:cs="Calibri"/>
          <w:sz w:val="24"/>
          <w:szCs w:val="24"/>
        </w:rPr>
        <w:br w:type="textWrapping"/>
      </w:r>
      <w:r>
        <w:rPr>
          <w:rFonts w:hint="default" w:ascii="Calibri" w:hAnsi="Calibri" w:cs="Calibri"/>
          <w:sz w:val="24"/>
          <w:szCs w:val="24"/>
        </w:rPr>
        <w:t>}</w:t>
      </w:r>
      <w:r>
        <w:rPr>
          <w:rFonts w:hint="default" w:ascii="Calibri" w:hAnsi="Calibri" w:cs="Calibri"/>
          <w:sz w:val="24"/>
          <w:szCs w:val="24"/>
        </w:rPr>
        <w:br w:type="textWrapping"/>
      </w:r>
    </w:p>
    <w:p w14:paraId="78DAE117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br w:type="textWrapping"/>
      </w:r>
      <w:r>
        <w:rPr>
          <w:rFonts w:hint="default" w:ascii="Calibri" w:hAnsi="Calibri" w:cs="Calibri"/>
          <w:sz w:val="24"/>
          <w:szCs w:val="24"/>
        </w:rPr>
        <w:t>package com.example.hib;</w:t>
      </w:r>
      <w:r>
        <w:rPr>
          <w:rFonts w:hint="default" w:ascii="Calibri" w:hAnsi="Calibri" w:cs="Calibri"/>
          <w:sz w:val="24"/>
          <w:szCs w:val="24"/>
        </w:rPr>
        <w:br w:type="textWrapping"/>
      </w:r>
      <w:r>
        <w:rPr>
          <w:rFonts w:hint="default" w:ascii="Calibri" w:hAnsi="Calibri" w:cs="Calibri"/>
          <w:sz w:val="24"/>
          <w:szCs w:val="24"/>
        </w:rPr>
        <w:br w:type="textWrapping"/>
      </w:r>
      <w:r>
        <w:rPr>
          <w:rFonts w:hint="default" w:ascii="Calibri" w:hAnsi="Calibri" w:cs="Calibri"/>
          <w:sz w:val="24"/>
          <w:szCs w:val="24"/>
        </w:rPr>
        <w:t>public class Main {</w:t>
      </w:r>
      <w:r>
        <w:rPr>
          <w:rFonts w:hint="default" w:ascii="Calibri" w:hAnsi="Calibri" w:cs="Calibri"/>
          <w:sz w:val="24"/>
          <w:szCs w:val="24"/>
        </w:rPr>
        <w:br w:type="textWrapping"/>
      </w:r>
      <w:r>
        <w:rPr>
          <w:rFonts w:hint="default" w:ascii="Calibri" w:hAnsi="Calibri" w:cs="Calibri"/>
          <w:sz w:val="24"/>
          <w:szCs w:val="24"/>
        </w:rPr>
        <w:t xml:space="preserve">    public static void main(String[] args) {</w:t>
      </w:r>
      <w:r>
        <w:rPr>
          <w:rFonts w:hint="default" w:ascii="Calibri" w:hAnsi="Calibri" w:cs="Calibri"/>
          <w:sz w:val="24"/>
          <w:szCs w:val="24"/>
        </w:rPr>
        <w:br w:type="textWrapping"/>
      </w:r>
      <w:r>
        <w:rPr>
          <w:rFonts w:hint="default" w:ascii="Calibri" w:hAnsi="Calibri" w:cs="Calibri"/>
          <w:sz w:val="24"/>
          <w:szCs w:val="24"/>
        </w:rPr>
        <w:t xml:space="preserve">        new EmployeeDao();</w:t>
      </w:r>
      <w:r>
        <w:rPr>
          <w:rFonts w:hint="default" w:ascii="Calibri" w:hAnsi="Calibri" w:cs="Calibri"/>
          <w:sz w:val="24"/>
          <w:szCs w:val="24"/>
        </w:rPr>
        <w:br w:type="textWrapping"/>
      </w:r>
      <w:r>
        <w:rPr>
          <w:rFonts w:hint="default" w:ascii="Calibri" w:hAnsi="Calibri" w:cs="Calibri"/>
          <w:sz w:val="24"/>
          <w:szCs w:val="24"/>
        </w:rPr>
        <w:t xml:space="preserve">    }</w:t>
      </w:r>
      <w:r>
        <w:rPr>
          <w:rFonts w:hint="default" w:ascii="Calibri" w:hAnsi="Calibri" w:cs="Calibri"/>
          <w:sz w:val="24"/>
          <w:szCs w:val="24"/>
        </w:rPr>
        <w:br w:type="textWrapping"/>
      </w:r>
      <w:r>
        <w:rPr>
          <w:rFonts w:hint="default" w:ascii="Calibri" w:hAnsi="Calibri" w:cs="Calibri"/>
          <w:sz w:val="24"/>
          <w:szCs w:val="24"/>
        </w:rPr>
        <w:t>}</w:t>
      </w:r>
    </w:p>
    <w:p w14:paraId="65B1D358">
      <w:pPr>
        <w:pStyle w:val="3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Main.java</w:t>
      </w:r>
      <w:r>
        <w:rPr>
          <w:rFonts w:hint="default" w:ascii="Calibri" w:hAnsi="Calibri" w:cs="Calibri"/>
          <w:b/>
          <w:bCs/>
          <w:sz w:val="24"/>
          <w:szCs w:val="24"/>
        </w:rPr>
        <w:br w:type="textWrapping"/>
      </w:r>
      <w:r>
        <w:rPr>
          <w:rFonts w:hint="default" w:ascii="Calibri" w:hAnsi="Calibri" w:eastAsia="Consolas" w:cs="Calibri"/>
          <w:b/>
          <w:bCs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package</w:t>
      </w:r>
      <w:r>
        <w:rPr>
          <w:rFonts w:hint="default" w:ascii="Calibri" w:hAnsi="Calibri" w:eastAsia="Consolas" w:cs="Calibri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 xml:space="preserve"> com.example.hib;</w:t>
      </w:r>
    </w:p>
    <w:p w14:paraId="71D1B02C">
      <w:pPr>
        <w:pStyle w:val="3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</w:pPr>
    </w:p>
    <w:p w14:paraId="43EBF50A">
      <w:pPr>
        <w:pStyle w:val="3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/>
          <w:bCs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public</w:t>
      </w:r>
      <w:r>
        <w:rPr>
          <w:rFonts w:hint="default" w:ascii="Calibri" w:hAnsi="Calibri" w:eastAsia="Consolas" w:cs="Calibri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alibri" w:hAnsi="Calibri" w:eastAsia="Consolas" w:cs="Calibri"/>
          <w:b/>
          <w:bCs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class</w:t>
      </w:r>
      <w:r>
        <w:rPr>
          <w:rFonts w:hint="default" w:ascii="Calibri" w:hAnsi="Calibri" w:eastAsia="Consolas" w:cs="Calibri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 xml:space="preserve"> Main {</w:t>
      </w:r>
    </w:p>
    <w:p w14:paraId="395DA21E">
      <w:pPr>
        <w:pStyle w:val="3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/>
          <w:bCs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public</w:t>
      </w:r>
      <w:r>
        <w:rPr>
          <w:rFonts w:hint="default" w:ascii="Calibri" w:hAnsi="Calibri" w:eastAsia="Consolas" w:cs="Calibri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alibri" w:hAnsi="Calibri" w:eastAsia="Consolas" w:cs="Calibri"/>
          <w:b/>
          <w:bCs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static</w:t>
      </w:r>
      <w:r>
        <w:rPr>
          <w:rFonts w:hint="default" w:ascii="Calibri" w:hAnsi="Calibri" w:eastAsia="Consolas" w:cs="Calibri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alibri" w:hAnsi="Calibri" w:eastAsia="Consolas" w:cs="Calibri"/>
          <w:b/>
          <w:bCs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void</w:t>
      </w:r>
      <w:r>
        <w:rPr>
          <w:rFonts w:hint="default" w:ascii="Calibri" w:hAnsi="Calibri" w:eastAsia="Consolas" w:cs="Calibri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 xml:space="preserve"> main(String[] args) {</w:t>
      </w:r>
    </w:p>
    <w:p w14:paraId="03C93579">
      <w:pPr>
        <w:pStyle w:val="3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 xml:space="preserve">EmployeeDao dao = </w:t>
      </w:r>
      <w:r>
        <w:rPr>
          <w:rFonts w:hint="default" w:ascii="Calibri" w:hAnsi="Calibri" w:eastAsia="Consolas" w:cs="Calibri"/>
          <w:b/>
          <w:bCs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new</w:t>
      </w:r>
      <w:r>
        <w:rPr>
          <w:rFonts w:hint="default" w:ascii="Calibri" w:hAnsi="Calibri" w:eastAsia="Consolas" w:cs="Calibri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 xml:space="preserve"> EmployeeDao();</w:t>
      </w:r>
    </w:p>
    <w:p w14:paraId="17AA8D6C">
      <w:pPr>
        <w:pStyle w:val="3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Integer id = dao.add(</w:t>
      </w:r>
      <w:r>
        <w:rPr>
          <w:rFonts w:hint="default" w:ascii="Calibri" w:hAnsi="Calibri" w:eastAsia="Consolas" w:cs="Calibri"/>
          <w:b/>
          <w:bCs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new</w:t>
      </w:r>
      <w:r>
        <w:rPr>
          <w:rFonts w:hint="default" w:ascii="Calibri" w:hAnsi="Calibri" w:eastAsia="Consolas" w:cs="Calibri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 xml:space="preserve"> Employee("Alice", 55000.0));</w:t>
      </w:r>
    </w:p>
    <w:p w14:paraId="56193F76">
      <w:pPr>
        <w:pStyle w:val="3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System.</w:t>
      </w:r>
      <w:r>
        <w:rPr>
          <w:rFonts w:hint="default" w:ascii="Calibri" w:hAnsi="Calibri" w:eastAsia="Consolas" w:cs="Calibri"/>
          <w:b/>
          <w:bCs/>
          <w:i/>
          <w:iCs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out</w:t>
      </w:r>
      <w:r>
        <w:rPr>
          <w:rFonts w:hint="default" w:ascii="Calibri" w:hAnsi="Calibri" w:eastAsia="Consolas" w:cs="Calibri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.println("Saved employee with ID: " + id);</w:t>
      </w:r>
    </w:p>
    <w:p w14:paraId="1BAD8530">
      <w:pPr>
        <w:pStyle w:val="3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}</w:t>
      </w:r>
    </w:p>
    <w:p w14:paraId="576B6E91">
      <w:pPr>
        <w:pStyle w:val="3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0"/>
          <w:szCs w:val="20"/>
          <w:shd w:val="clear" w:fill="FFFFFF"/>
          <w14:textFill>
            <w14:solidFill>
              <w14:schemeClr w14:val="tx1"/>
            </w14:solidFill>
          </w14:textFill>
        </w:rPr>
        <w:t>}</w:t>
      </w:r>
    </w:p>
    <w:p w14:paraId="72ECB4BF">
      <w:pPr>
        <w:rPr>
          <w:rFonts w:hint="default" w:ascii="Calibri" w:hAnsi="Calibri" w:cs="Calibri"/>
          <w:b w:val="0"/>
          <w:bCs w:val="0"/>
          <w:sz w:val="24"/>
          <w:szCs w:val="24"/>
        </w:rPr>
      </w:pPr>
    </w:p>
    <w:p w14:paraId="66DD446A">
      <w:pPr>
        <w:pStyle w:val="3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hibernate.cfg.xml</w:t>
      </w:r>
    </w:p>
    <w:p w14:paraId="0C87F4A2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br w:type="textWrapping"/>
      </w:r>
      <w:r>
        <w:rPr>
          <w:rFonts w:hint="default" w:ascii="Calibri" w:hAnsi="Calibri" w:cs="Calibri"/>
          <w:sz w:val="24"/>
          <w:szCs w:val="24"/>
        </w:rPr>
        <w:t>&lt;hibernate-configuration&gt;</w:t>
      </w:r>
      <w:r>
        <w:rPr>
          <w:rFonts w:hint="default" w:ascii="Calibri" w:hAnsi="Calibri" w:cs="Calibri"/>
          <w:sz w:val="24"/>
          <w:szCs w:val="24"/>
        </w:rPr>
        <w:br w:type="textWrapping"/>
      </w:r>
      <w:r>
        <w:rPr>
          <w:rFonts w:hint="default" w:ascii="Calibri" w:hAnsi="Calibri" w:cs="Calibri"/>
          <w:sz w:val="24"/>
          <w:szCs w:val="24"/>
        </w:rPr>
        <w:t xml:space="preserve">    &lt;session-factory&gt;</w:t>
      </w:r>
      <w:r>
        <w:rPr>
          <w:rFonts w:hint="default" w:ascii="Calibri" w:hAnsi="Calibri" w:cs="Calibri"/>
          <w:sz w:val="24"/>
          <w:szCs w:val="24"/>
        </w:rPr>
        <w:br w:type="textWrapping"/>
      </w:r>
      <w:r>
        <w:rPr>
          <w:rFonts w:hint="default" w:ascii="Calibri" w:hAnsi="Calibri" w:cs="Calibri"/>
          <w:sz w:val="24"/>
          <w:szCs w:val="24"/>
        </w:rPr>
        <w:t xml:space="preserve">        &lt;property name="hibernate.connection.driver_class"&gt;com.mysql.cj.jdbc.Driver&lt;/property&gt;</w:t>
      </w:r>
      <w:r>
        <w:rPr>
          <w:rFonts w:hint="default" w:ascii="Calibri" w:hAnsi="Calibri" w:cs="Calibri"/>
          <w:sz w:val="24"/>
          <w:szCs w:val="24"/>
        </w:rPr>
        <w:br w:type="textWrapping"/>
      </w:r>
      <w:r>
        <w:rPr>
          <w:rFonts w:hint="default" w:ascii="Calibri" w:hAnsi="Calibri" w:cs="Calibri"/>
          <w:sz w:val="24"/>
          <w:szCs w:val="24"/>
        </w:rPr>
        <w:t xml:space="preserve">        &lt;property name="hibernate.connection.url"&gt;jdbc:mysql://localhost:3306/demo&lt;/property&gt;</w:t>
      </w:r>
      <w:r>
        <w:rPr>
          <w:rFonts w:hint="default" w:ascii="Calibri" w:hAnsi="Calibri" w:cs="Calibri"/>
          <w:sz w:val="24"/>
          <w:szCs w:val="24"/>
        </w:rPr>
        <w:br w:type="textWrapping"/>
      </w:r>
      <w:r>
        <w:rPr>
          <w:rFonts w:hint="default" w:ascii="Calibri" w:hAnsi="Calibri" w:cs="Calibri"/>
          <w:sz w:val="24"/>
          <w:szCs w:val="24"/>
        </w:rPr>
        <w:t xml:space="preserve">        &lt;property name="hibernate.connection.username"&gt;root&lt;/property&gt;</w:t>
      </w:r>
      <w:r>
        <w:rPr>
          <w:rFonts w:hint="default" w:ascii="Calibri" w:hAnsi="Calibri" w:cs="Calibri"/>
          <w:sz w:val="24"/>
          <w:szCs w:val="24"/>
        </w:rPr>
        <w:br w:type="textWrapping"/>
      </w:r>
      <w:r>
        <w:rPr>
          <w:rFonts w:hint="default" w:ascii="Calibri" w:hAnsi="Calibri" w:cs="Calibri"/>
          <w:sz w:val="24"/>
          <w:szCs w:val="24"/>
        </w:rPr>
        <w:t xml:space="preserve">        &lt;property name="hibernate.connection.password"&gt;</w:t>
      </w:r>
      <w:r>
        <w:rPr>
          <w:rFonts w:hint="default" w:ascii="Calibri" w:hAnsi="Calibri" w:cs="Calibri"/>
          <w:sz w:val="24"/>
          <w:szCs w:val="24"/>
          <w:lang w:val="en-US"/>
        </w:rPr>
        <w:t>root</w:t>
      </w:r>
      <w:r>
        <w:rPr>
          <w:rFonts w:hint="default" w:ascii="Calibri" w:hAnsi="Calibri" w:cs="Calibri"/>
          <w:sz w:val="24"/>
          <w:szCs w:val="24"/>
        </w:rPr>
        <w:t>&lt;/property&gt;</w:t>
      </w:r>
      <w:r>
        <w:rPr>
          <w:rFonts w:hint="default" w:ascii="Calibri" w:hAnsi="Calibri" w:cs="Calibri"/>
          <w:sz w:val="24"/>
          <w:szCs w:val="24"/>
        </w:rPr>
        <w:br w:type="textWrapping"/>
      </w:r>
      <w:r>
        <w:rPr>
          <w:rFonts w:hint="default" w:ascii="Calibri" w:hAnsi="Calibri" w:cs="Calibri"/>
          <w:sz w:val="24"/>
          <w:szCs w:val="24"/>
        </w:rPr>
        <w:t xml:space="preserve">        &lt;property name="hibernate.dialect"&gt;org.hibernate.dialect.MySQLDialect&lt;/property&gt;</w:t>
      </w:r>
      <w:r>
        <w:rPr>
          <w:rFonts w:hint="default" w:ascii="Calibri" w:hAnsi="Calibri" w:cs="Calibri"/>
          <w:sz w:val="24"/>
          <w:szCs w:val="24"/>
        </w:rPr>
        <w:br w:type="textWrapping"/>
      </w:r>
      <w:r>
        <w:rPr>
          <w:rFonts w:hint="default" w:ascii="Calibri" w:hAnsi="Calibri" w:cs="Calibri"/>
          <w:sz w:val="24"/>
          <w:szCs w:val="24"/>
        </w:rPr>
        <w:t xml:space="preserve">        &lt;property name="hibernate.hbm2ddl.auto"&gt;update&lt;/property&gt;</w:t>
      </w:r>
      <w:r>
        <w:rPr>
          <w:rFonts w:hint="default" w:ascii="Calibri" w:hAnsi="Calibri" w:cs="Calibri"/>
          <w:sz w:val="24"/>
          <w:szCs w:val="24"/>
        </w:rPr>
        <w:br w:type="textWrapping"/>
      </w:r>
      <w:r>
        <w:rPr>
          <w:rFonts w:hint="default" w:ascii="Calibri" w:hAnsi="Calibri" w:cs="Calibri"/>
          <w:sz w:val="24"/>
          <w:szCs w:val="24"/>
        </w:rPr>
        <w:t xml:space="preserve">        &lt;property name="show_sql"&gt;true&lt;/property&gt;</w:t>
      </w:r>
      <w:r>
        <w:rPr>
          <w:rFonts w:hint="default" w:ascii="Calibri" w:hAnsi="Calibri" w:cs="Calibri"/>
          <w:sz w:val="24"/>
          <w:szCs w:val="24"/>
        </w:rPr>
        <w:br w:type="textWrapping"/>
      </w:r>
      <w:r>
        <w:rPr>
          <w:rFonts w:hint="default" w:ascii="Calibri" w:hAnsi="Calibri" w:cs="Calibri"/>
          <w:sz w:val="24"/>
          <w:szCs w:val="24"/>
        </w:rPr>
        <w:br w:type="textWrapping"/>
      </w:r>
      <w:r>
        <w:rPr>
          <w:rFonts w:hint="default" w:ascii="Calibri" w:hAnsi="Calibri" w:cs="Calibri"/>
          <w:sz w:val="24"/>
          <w:szCs w:val="24"/>
        </w:rPr>
        <w:t xml:space="preserve">        &lt;mapping class="com.example.hib.Employee"/&gt;</w:t>
      </w:r>
      <w:r>
        <w:rPr>
          <w:rFonts w:hint="default" w:ascii="Calibri" w:hAnsi="Calibri" w:cs="Calibri"/>
          <w:sz w:val="24"/>
          <w:szCs w:val="24"/>
        </w:rPr>
        <w:br w:type="textWrapping"/>
      </w:r>
      <w:r>
        <w:rPr>
          <w:rFonts w:hint="default" w:ascii="Calibri" w:hAnsi="Calibri" w:cs="Calibri"/>
          <w:sz w:val="24"/>
          <w:szCs w:val="24"/>
        </w:rPr>
        <w:t xml:space="preserve">    &lt;/session-factory&gt;</w:t>
      </w:r>
      <w:r>
        <w:rPr>
          <w:rFonts w:hint="default" w:ascii="Calibri" w:hAnsi="Calibri" w:cs="Calibri"/>
          <w:sz w:val="24"/>
          <w:szCs w:val="24"/>
        </w:rPr>
        <w:br w:type="textWrapping"/>
      </w:r>
      <w:r>
        <w:rPr>
          <w:rFonts w:hint="default" w:ascii="Calibri" w:hAnsi="Calibri" w:cs="Calibri"/>
          <w:sz w:val="24"/>
          <w:szCs w:val="24"/>
        </w:rPr>
        <w:t>&lt;/hibernate-configuration&gt;</w:t>
      </w:r>
    </w:p>
    <w:p w14:paraId="7B1E9208">
      <w:pPr>
        <w:rPr>
          <w:rFonts w:hint="default" w:ascii="Calibri" w:hAnsi="Calibri" w:cs="Calibri"/>
          <w:b/>
          <w:bCs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pom.xml</w:t>
      </w:r>
    </w:p>
    <w:p w14:paraId="65F2A2CF">
      <w:pPr>
        <w:pStyle w:val="3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&lt;project xmlns="http://maven.apache.org/POM/4.0.0"</w:t>
      </w:r>
    </w:p>
    <w:p w14:paraId="040A2338">
      <w:pPr>
        <w:pStyle w:val="3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xmlns:xsi="http://www.w3.org/2001/XMLSchema-instance"</w:t>
      </w:r>
    </w:p>
    <w:p w14:paraId="7FD0B6FB">
      <w:pPr>
        <w:pStyle w:val="3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xsi:schemaLocation="http://maven.apache.org/POM/4.0.0 </w:t>
      </w:r>
    </w:p>
    <w:p w14:paraId="10C46E9D">
      <w:pPr>
        <w:pStyle w:val="3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http://maven.apache.org/xsd/maven-4.0.0.xsd"&gt;</w:t>
      </w:r>
    </w:p>
    <w:p w14:paraId="315C8C78">
      <w:pPr>
        <w:pStyle w:val="3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&lt;modelVersion&gt;4.0.0&lt;/modelVersion&gt;</w:t>
      </w:r>
    </w:p>
    <w:p w14:paraId="72B0F654">
      <w:pPr>
        <w:pStyle w:val="3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&lt;groupId&gt;com.example.hib&lt;/groupId&gt;</w:t>
      </w:r>
    </w:p>
    <w:p w14:paraId="236E2295">
      <w:pPr>
        <w:pStyle w:val="3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&lt;artifactId&gt;hib-demo&lt;/artifactId&gt;</w:t>
      </w:r>
    </w:p>
    <w:p w14:paraId="51886C07">
      <w:pPr>
        <w:pStyle w:val="3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&lt;version&gt;1.0&lt;/version&gt;</w:t>
      </w:r>
    </w:p>
    <w:p w14:paraId="7E6A199E">
      <w:pPr>
        <w:pStyle w:val="3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3D7C72E6">
      <w:pPr>
        <w:pStyle w:val="3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&lt;dependencies&gt;</w:t>
      </w:r>
    </w:p>
    <w:p w14:paraId="03300BF8">
      <w:pPr>
        <w:pStyle w:val="3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&lt;dependency&gt;</w:t>
      </w:r>
    </w:p>
    <w:p w14:paraId="7416E8CB">
      <w:pPr>
        <w:pStyle w:val="3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&lt;groupId&gt;org.hibernate.orm&lt;/groupId&gt;</w:t>
      </w:r>
    </w:p>
    <w:p w14:paraId="7418691A">
      <w:pPr>
        <w:pStyle w:val="3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&lt;artifactId&gt;hibernate-core&lt;/artifactId&gt;</w:t>
      </w:r>
    </w:p>
    <w:p w14:paraId="0FC44E26">
      <w:pPr>
        <w:pStyle w:val="3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&lt;version&gt;6.5.2.Final&lt;/version&gt;</w:t>
      </w:r>
    </w:p>
    <w:p w14:paraId="4E62FF46">
      <w:pPr>
        <w:pStyle w:val="3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&lt;/dependency&gt;</w:t>
      </w:r>
    </w:p>
    <w:p w14:paraId="7ABEEF88">
      <w:pPr>
        <w:pStyle w:val="3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&lt;dependency&gt;</w:t>
      </w:r>
    </w:p>
    <w:p w14:paraId="0023225A">
      <w:pPr>
        <w:pStyle w:val="3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&lt;groupId&gt;com.mysql&lt;/groupId&gt;</w:t>
      </w:r>
    </w:p>
    <w:p w14:paraId="5C4541EC">
      <w:pPr>
        <w:pStyle w:val="3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&lt;artifactId&gt;mysql-connector-j&lt;/artifactId&gt;</w:t>
      </w:r>
    </w:p>
    <w:p w14:paraId="507EA008">
      <w:pPr>
        <w:pStyle w:val="3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&lt;version&gt;8.3.0&lt;/version&gt;</w:t>
      </w:r>
    </w:p>
    <w:p w14:paraId="70A30E77">
      <w:pPr>
        <w:pStyle w:val="3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&lt;/dependency&gt;</w:t>
      </w:r>
    </w:p>
    <w:p w14:paraId="1024FF4C">
      <w:pPr>
        <w:pStyle w:val="3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23014D90">
      <w:pPr>
        <w:pStyle w:val="3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&lt;dependency&gt;</w:t>
      </w:r>
    </w:p>
    <w:p w14:paraId="00DC8C84">
      <w:pPr>
        <w:pStyle w:val="3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&lt;groupId&gt;jakarta.persistence&lt;/groupId&gt;</w:t>
      </w:r>
    </w:p>
    <w:p w14:paraId="16A9A38B">
      <w:pPr>
        <w:pStyle w:val="3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&lt;artifactId&gt;jakarta.persistence-api&lt;/artifactId&gt;</w:t>
      </w:r>
    </w:p>
    <w:p w14:paraId="210461A7">
      <w:pPr>
        <w:pStyle w:val="3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&lt;version&gt;3.1.0&lt;/version&gt;</w:t>
      </w:r>
    </w:p>
    <w:p w14:paraId="0F2C4529">
      <w:pPr>
        <w:pStyle w:val="3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&lt;/dependency&gt;</w:t>
      </w:r>
    </w:p>
    <w:p w14:paraId="5F8BFA1C">
      <w:pPr>
        <w:pStyle w:val="3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&lt;/dependencies&gt;</w:t>
      </w:r>
    </w:p>
    <w:p w14:paraId="5C36DCDE">
      <w:pPr>
        <w:pStyle w:val="3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&lt;/project&gt;</w:t>
      </w:r>
    </w:p>
    <w:p w14:paraId="690B5733">
      <w:pPr>
        <w:pStyle w:val="3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b/>
          <w:bCs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Output:</w:t>
      </w:r>
    </w:p>
    <w:p w14:paraId="77E09B7A">
      <w:pPr>
        <w:pStyle w:val="3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drawing>
          <wp:inline distT="0" distB="0" distL="114300" distR="114300">
            <wp:extent cx="5483860" cy="17246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172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8C7C4">
      <w:pPr>
        <w:pStyle w:val="3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drawing>
          <wp:inline distT="0" distB="0" distL="114300" distR="114300">
            <wp:extent cx="4476750" cy="34671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AD9FC">
      <w:pPr>
        <w:pStyle w:val="3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 w14:paraId="1FB5E5C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13" w:lineRule="atLeast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0D0D0D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31"/>
          <w:szCs w:val="31"/>
          <w:shd w:val="clear" w:fill="FFFFFF"/>
        </w:rPr>
        <w:t>Spring Data JPA Version of the Employee Project</w:t>
      </w:r>
    </w:p>
    <w:p w14:paraId="13525C81">
      <w:pPr>
        <w:pStyle w:val="3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b/>
          <w:bCs/>
          <w:lang w:val="en-US"/>
        </w:rPr>
      </w:pPr>
      <w:r>
        <w:rPr>
          <w:rFonts w:hint="default" w:ascii="Calibri" w:hAnsi="Calibri" w:cs="Calibri"/>
          <w:b/>
          <w:bCs/>
          <w:lang w:val="en-US"/>
        </w:rPr>
        <w:t>Pom.xml</w:t>
      </w:r>
    </w:p>
    <w:p w14:paraId="3636BB41">
      <w:pPr>
        <w:pStyle w:val="3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/>
          <w:lang w:val="en-US"/>
        </w:rPr>
      </w:pPr>
      <w:r>
        <w:rPr>
          <w:rFonts w:hint="default" w:ascii="Calibri" w:hAnsi="Calibri"/>
          <w:lang w:val="en-US"/>
        </w:rPr>
        <w:t>&lt;project xmlns="http://maven.apache.org/POM/4.0.0"</w:t>
      </w:r>
    </w:p>
    <w:p w14:paraId="03A6468B">
      <w:pPr>
        <w:pStyle w:val="3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/>
          <w:lang w:val="en-US"/>
        </w:rPr>
      </w:pPr>
      <w:r>
        <w:rPr>
          <w:rFonts w:hint="default" w:ascii="Calibri" w:hAnsi="Calibri"/>
          <w:lang w:val="en-US"/>
        </w:rPr>
        <w:t xml:space="preserve">         xmlns:xsi="http://www.w3.org/2001/XMLSchema-instance"</w:t>
      </w:r>
    </w:p>
    <w:p w14:paraId="0566F33E">
      <w:pPr>
        <w:pStyle w:val="3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/>
          <w:lang w:val="en-US"/>
        </w:rPr>
      </w:pPr>
      <w:r>
        <w:rPr>
          <w:rFonts w:hint="default" w:ascii="Calibri" w:hAnsi="Calibri"/>
          <w:lang w:val="en-US"/>
        </w:rPr>
        <w:t xml:space="preserve">         xsi:schemaLocation="http://maven.apache.org/POM/4.0.0</w:t>
      </w:r>
    </w:p>
    <w:p w14:paraId="3ECC7117">
      <w:pPr>
        <w:pStyle w:val="3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/>
          <w:lang w:val="en-US"/>
        </w:rPr>
      </w:pPr>
      <w:r>
        <w:rPr>
          <w:rFonts w:hint="default" w:ascii="Calibri" w:hAnsi="Calibri"/>
          <w:lang w:val="en-US"/>
        </w:rPr>
        <w:t xml:space="preserve">                             http://maven.apache.org/xsd/maven-4.0.0.xsd"&gt;</w:t>
      </w:r>
    </w:p>
    <w:p w14:paraId="61AD5458">
      <w:pPr>
        <w:pStyle w:val="3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/>
          <w:lang w:val="en-US"/>
        </w:rPr>
      </w:pPr>
      <w:r>
        <w:rPr>
          <w:rFonts w:hint="default" w:ascii="Calibri" w:hAnsi="Calibri"/>
          <w:lang w:val="en-US"/>
        </w:rPr>
        <w:t xml:space="preserve">  &lt;modelVersion&gt;4.0.0&lt;/modelVersion&gt;</w:t>
      </w:r>
    </w:p>
    <w:p w14:paraId="00591D8D">
      <w:pPr>
        <w:pStyle w:val="3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/>
          <w:lang w:val="en-US"/>
        </w:rPr>
      </w:pPr>
    </w:p>
    <w:p w14:paraId="7038955E">
      <w:pPr>
        <w:pStyle w:val="3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/>
          <w:lang w:val="en-US"/>
        </w:rPr>
      </w:pPr>
      <w:r>
        <w:rPr>
          <w:rFonts w:hint="default" w:ascii="Calibri" w:hAnsi="Calibri"/>
          <w:lang w:val="en-US"/>
        </w:rPr>
        <w:t xml:space="preserve">  &lt;parent&gt;</w:t>
      </w:r>
    </w:p>
    <w:p w14:paraId="6BBAB00A">
      <w:pPr>
        <w:pStyle w:val="3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/>
          <w:lang w:val="en-US"/>
        </w:rPr>
      </w:pPr>
      <w:r>
        <w:rPr>
          <w:rFonts w:hint="default" w:ascii="Calibri" w:hAnsi="Calibri"/>
          <w:lang w:val="en-US"/>
        </w:rPr>
        <w:t xml:space="preserve">    &lt;groupId&gt;org.springframework.boot&lt;/groupId&gt;</w:t>
      </w:r>
    </w:p>
    <w:p w14:paraId="08186E2E">
      <w:pPr>
        <w:pStyle w:val="3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/>
          <w:lang w:val="en-US"/>
        </w:rPr>
      </w:pPr>
      <w:r>
        <w:rPr>
          <w:rFonts w:hint="default" w:ascii="Calibri" w:hAnsi="Calibri"/>
          <w:lang w:val="en-US"/>
        </w:rPr>
        <w:t xml:space="preserve">    &lt;artifactId&gt;spring-boot-starter-parent&lt;/artifactId&gt;</w:t>
      </w:r>
    </w:p>
    <w:p w14:paraId="03A1F580">
      <w:pPr>
        <w:pStyle w:val="3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/>
          <w:lang w:val="en-US"/>
        </w:rPr>
      </w:pPr>
      <w:r>
        <w:rPr>
          <w:rFonts w:hint="default" w:ascii="Calibri" w:hAnsi="Calibri"/>
          <w:lang w:val="en-US"/>
        </w:rPr>
        <w:t xml:space="preserve">    &lt;version&gt;3.2.4&lt;/version&gt;</w:t>
      </w:r>
    </w:p>
    <w:p w14:paraId="306A77DA">
      <w:pPr>
        <w:pStyle w:val="3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/>
          <w:lang w:val="en-US"/>
        </w:rPr>
      </w:pPr>
      <w:r>
        <w:rPr>
          <w:rFonts w:hint="default" w:ascii="Calibri" w:hAnsi="Calibri"/>
          <w:lang w:val="en-US"/>
        </w:rPr>
        <w:t xml:space="preserve">    &lt;relativePath/&gt;</w:t>
      </w:r>
    </w:p>
    <w:p w14:paraId="38687B28">
      <w:pPr>
        <w:pStyle w:val="3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/>
          <w:lang w:val="en-US"/>
        </w:rPr>
      </w:pPr>
      <w:r>
        <w:rPr>
          <w:rFonts w:hint="default" w:ascii="Calibri" w:hAnsi="Calibri"/>
          <w:lang w:val="en-US"/>
        </w:rPr>
        <w:t xml:space="preserve">  &lt;/parent&gt;</w:t>
      </w:r>
    </w:p>
    <w:p w14:paraId="5C333A24">
      <w:pPr>
        <w:pStyle w:val="3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/>
          <w:lang w:val="en-US"/>
        </w:rPr>
      </w:pPr>
    </w:p>
    <w:p w14:paraId="5A268750">
      <w:pPr>
        <w:pStyle w:val="3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/>
          <w:lang w:val="en-US"/>
        </w:rPr>
      </w:pPr>
      <w:r>
        <w:rPr>
          <w:rFonts w:hint="default" w:ascii="Calibri" w:hAnsi="Calibri"/>
          <w:lang w:val="en-US"/>
        </w:rPr>
        <w:t xml:space="preserve">  &lt;groupId&gt;com.example&lt;/groupId&gt;</w:t>
      </w:r>
    </w:p>
    <w:p w14:paraId="24D0FB5E">
      <w:pPr>
        <w:pStyle w:val="3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/>
          <w:lang w:val="en-US"/>
        </w:rPr>
      </w:pPr>
      <w:r>
        <w:rPr>
          <w:rFonts w:hint="default" w:ascii="Calibri" w:hAnsi="Calibri"/>
          <w:lang w:val="en-US"/>
        </w:rPr>
        <w:t xml:space="preserve">  &lt;artifactId&gt;sdata-demo&lt;/artifactId&gt;</w:t>
      </w:r>
    </w:p>
    <w:p w14:paraId="1325F101">
      <w:pPr>
        <w:pStyle w:val="3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/>
          <w:lang w:val="en-US"/>
        </w:rPr>
      </w:pPr>
      <w:r>
        <w:rPr>
          <w:rFonts w:hint="default" w:ascii="Calibri" w:hAnsi="Calibri"/>
          <w:lang w:val="en-US"/>
        </w:rPr>
        <w:t xml:space="preserve">  &lt;version&gt;1.0.0&lt;/version&gt;</w:t>
      </w:r>
    </w:p>
    <w:p w14:paraId="100694F7">
      <w:pPr>
        <w:pStyle w:val="3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/>
          <w:lang w:val="en-US"/>
        </w:rPr>
      </w:pPr>
    </w:p>
    <w:p w14:paraId="1382CC20">
      <w:pPr>
        <w:pStyle w:val="3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/>
          <w:lang w:val="en-US"/>
        </w:rPr>
      </w:pPr>
      <w:r>
        <w:rPr>
          <w:rFonts w:hint="default" w:ascii="Calibri" w:hAnsi="Calibri"/>
          <w:lang w:val="en-US"/>
        </w:rPr>
        <w:t xml:space="preserve">  &lt;properties&gt;</w:t>
      </w:r>
    </w:p>
    <w:p w14:paraId="7ED9368C">
      <w:pPr>
        <w:pStyle w:val="3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/>
          <w:lang w:val="en-US"/>
        </w:rPr>
      </w:pPr>
      <w:r>
        <w:rPr>
          <w:rFonts w:hint="default" w:ascii="Calibri" w:hAnsi="Calibri"/>
          <w:lang w:val="en-US"/>
        </w:rPr>
        <w:t xml:space="preserve">    &lt;java.version&gt;17&lt;/java.version&gt;</w:t>
      </w:r>
    </w:p>
    <w:p w14:paraId="4E4A358C">
      <w:pPr>
        <w:pStyle w:val="3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/>
          <w:lang w:val="en-US"/>
        </w:rPr>
      </w:pPr>
      <w:r>
        <w:rPr>
          <w:rFonts w:hint="default" w:ascii="Calibri" w:hAnsi="Calibri"/>
          <w:lang w:val="en-US"/>
        </w:rPr>
        <w:t xml:space="preserve">  &lt;/properties&gt;</w:t>
      </w:r>
    </w:p>
    <w:p w14:paraId="128A77ED">
      <w:pPr>
        <w:pStyle w:val="3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/>
          <w:lang w:val="en-US"/>
        </w:rPr>
      </w:pPr>
    </w:p>
    <w:p w14:paraId="0FCD04D0">
      <w:pPr>
        <w:pStyle w:val="3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/>
          <w:lang w:val="en-US"/>
        </w:rPr>
      </w:pPr>
      <w:r>
        <w:rPr>
          <w:rFonts w:hint="default" w:ascii="Calibri" w:hAnsi="Calibri"/>
          <w:lang w:val="en-US"/>
        </w:rPr>
        <w:t xml:space="preserve">  &lt;dependencies&gt;</w:t>
      </w:r>
    </w:p>
    <w:p w14:paraId="66E7B788">
      <w:pPr>
        <w:pStyle w:val="3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/>
          <w:lang w:val="en-US"/>
        </w:rPr>
      </w:pPr>
      <w:r>
        <w:rPr>
          <w:rFonts w:hint="default" w:ascii="Calibri" w:hAnsi="Calibri"/>
          <w:lang w:val="en-US"/>
        </w:rPr>
        <w:t xml:space="preserve">    &lt;dependency&gt;</w:t>
      </w:r>
    </w:p>
    <w:p w14:paraId="3124E13D">
      <w:pPr>
        <w:pStyle w:val="3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/>
          <w:lang w:val="en-US"/>
        </w:rPr>
      </w:pPr>
      <w:r>
        <w:rPr>
          <w:rFonts w:hint="default" w:ascii="Calibri" w:hAnsi="Calibri"/>
          <w:lang w:val="en-US"/>
        </w:rPr>
        <w:t xml:space="preserve">      &lt;groupId&gt;org.springframework.boot&lt;/groupId&gt;</w:t>
      </w:r>
    </w:p>
    <w:p w14:paraId="69225B4F">
      <w:pPr>
        <w:pStyle w:val="3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/>
          <w:lang w:val="en-US"/>
        </w:rPr>
      </w:pPr>
      <w:r>
        <w:rPr>
          <w:rFonts w:hint="default" w:ascii="Calibri" w:hAnsi="Calibri"/>
          <w:lang w:val="en-US"/>
        </w:rPr>
        <w:t xml:space="preserve">      &lt;artifactId&gt;spring-boot-starter-data-jpa&lt;/artifactId&gt;</w:t>
      </w:r>
    </w:p>
    <w:p w14:paraId="67B788E5">
      <w:pPr>
        <w:pStyle w:val="3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/>
          <w:lang w:val="en-US"/>
        </w:rPr>
      </w:pPr>
      <w:r>
        <w:rPr>
          <w:rFonts w:hint="default" w:ascii="Calibri" w:hAnsi="Calibri"/>
          <w:lang w:val="en-US"/>
        </w:rPr>
        <w:t xml:space="preserve">    &lt;/dependency&gt;</w:t>
      </w:r>
    </w:p>
    <w:p w14:paraId="70F7C9E8">
      <w:pPr>
        <w:pStyle w:val="3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/>
          <w:lang w:val="en-US"/>
        </w:rPr>
      </w:pPr>
      <w:r>
        <w:rPr>
          <w:rFonts w:hint="default" w:ascii="Calibri" w:hAnsi="Calibri"/>
          <w:lang w:val="en-US"/>
        </w:rPr>
        <w:t xml:space="preserve">    &lt;dependency&gt;</w:t>
      </w:r>
    </w:p>
    <w:p w14:paraId="56611334">
      <w:pPr>
        <w:pStyle w:val="3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/>
          <w:lang w:val="en-US"/>
        </w:rPr>
      </w:pPr>
      <w:r>
        <w:rPr>
          <w:rFonts w:hint="default" w:ascii="Calibri" w:hAnsi="Calibri"/>
          <w:lang w:val="en-US"/>
        </w:rPr>
        <w:t xml:space="preserve">      &lt;groupId&gt;com.mysql&lt;/groupId&gt;</w:t>
      </w:r>
    </w:p>
    <w:p w14:paraId="0AE7BDEF">
      <w:pPr>
        <w:pStyle w:val="3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/>
          <w:lang w:val="en-US"/>
        </w:rPr>
      </w:pPr>
      <w:r>
        <w:rPr>
          <w:rFonts w:hint="default" w:ascii="Calibri" w:hAnsi="Calibri"/>
          <w:lang w:val="en-US"/>
        </w:rPr>
        <w:t xml:space="preserve">      &lt;artifactId&gt;mysql-connector-j&lt;/artifactId&gt;</w:t>
      </w:r>
    </w:p>
    <w:p w14:paraId="72F2F627">
      <w:pPr>
        <w:pStyle w:val="3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/>
          <w:lang w:val="en-US"/>
        </w:rPr>
      </w:pPr>
      <w:r>
        <w:rPr>
          <w:rFonts w:hint="default" w:ascii="Calibri" w:hAnsi="Calibri"/>
          <w:lang w:val="en-US"/>
        </w:rPr>
        <w:t xml:space="preserve">      &lt;version&gt;8.3.0&lt;/version&gt;</w:t>
      </w:r>
    </w:p>
    <w:p w14:paraId="5EB176F6">
      <w:pPr>
        <w:pStyle w:val="3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/>
          <w:lang w:val="en-US"/>
        </w:rPr>
      </w:pPr>
      <w:r>
        <w:rPr>
          <w:rFonts w:hint="default" w:ascii="Calibri" w:hAnsi="Calibri"/>
          <w:lang w:val="en-US"/>
        </w:rPr>
        <w:t xml:space="preserve">    &lt;/dependency&gt;</w:t>
      </w:r>
    </w:p>
    <w:p w14:paraId="7748687B">
      <w:pPr>
        <w:pStyle w:val="3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/>
          <w:lang w:val="en-US"/>
        </w:rPr>
      </w:pPr>
      <w:r>
        <w:rPr>
          <w:rFonts w:hint="default" w:ascii="Calibri" w:hAnsi="Calibri"/>
          <w:lang w:val="en-US"/>
        </w:rPr>
        <w:t xml:space="preserve">  &lt;/dependencies&gt;</w:t>
      </w:r>
    </w:p>
    <w:p w14:paraId="27550D08">
      <w:pPr>
        <w:pStyle w:val="3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/>
          <w:lang w:val="en-US"/>
        </w:rPr>
      </w:pPr>
    </w:p>
    <w:p w14:paraId="51EB69B7">
      <w:pPr>
        <w:pStyle w:val="3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/>
          <w:lang w:val="en-US"/>
        </w:rPr>
      </w:pPr>
      <w:r>
        <w:rPr>
          <w:rFonts w:hint="default" w:ascii="Calibri" w:hAnsi="Calibri"/>
          <w:lang w:val="en-US"/>
        </w:rPr>
        <w:t xml:space="preserve">  &lt;build&gt;</w:t>
      </w:r>
    </w:p>
    <w:p w14:paraId="002D3DF1">
      <w:pPr>
        <w:pStyle w:val="3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/>
          <w:lang w:val="en-US"/>
        </w:rPr>
      </w:pPr>
      <w:r>
        <w:rPr>
          <w:rFonts w:hint="default" w:ascii="Calibri" w:hAnsi="Calibri"/>
          <w:lang w:val="en-US"/>
        </w:rPr>
        <w:t xml:space="preserve">    &lt;plugins&gt;</w:t>
      </w:r>
    </w:p>
    <w:p w14:paraId="056A3475">
      <w:pPr>
        <w:pStyle w:val="3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/>
          <w:lang w:val="en-US"/>
        </w:rPr>
      </w:pPr>
      <w:r>
        <w:rPr>
          <w:rFonts w:hint="default" w:ascii="Calibri" w:hAnsi="Calibri"/>
          <w:lang w:val="en-US"/>
        </w:rPr>
        <w:t xml:space="preserve">      &lt;plugin&gt;</w:t>
      </w:r>
    </w:p>
    <w:p w14:paraId="767399BD">
      <w:pPr>
        <w:pStyle w:val="3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/>
          <w:lang w:val="en-US"/>
        </w:rPr>
      </w:pPr>
      <w:r>
        <w:rPr>
          <w:rFonts w:hint="default" w:ascii="Calibri" w:hAnsi="Calibri"/>
          <w:lang w:val="en-US"/>
        </w:rPr>
        <w:t xml:space="preserve">        &lt;groupId&gt;org.springframework.boot&lt;/groupId&gt;</w:t>
      </w:r>
    </w:p>
    <w:p w14:paraId="3C4392C6">
      <w:pPr>
        <w:pStyle w:val="3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/>
          <w:lang w:val="en-US"/>
        </w:rPr>
      </w:pPr>
      <w:r>
        <w:rPr>
          <w:rFonts w:hint="default" w:ascii="Calibri" w:hAnsi="Calibri"/>
          <w:lang w:val="en-US"/>
        </w:rPr>
        <w:t xml:space="preserve">        &lt;artifactId&gt;spring-boot-maven-plugin&lt;/artifactId&gt;</w:t>
      </w:r>
    </w:p>
    <w:p w14:paraId="380A206F">
      <w:pPr>
        <w:pStyle w:val="3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/>
          <w:lang w:val="en-US"/>
        </w:rPr>
      </w:pPr>
      <w:r>
        <w:rPr>
          <w:rFonts w:hint="default" w:ascii="Calibri" w:hAnsi="Calibri"/>
          <w:lang w:val="en-US"/>
        </w:rPr>
        <w:t xml:space="preserve">      &lt;/plugin&gt;</w:t>
      </w:r>
    </w:p>
    <w:p w14:paraId="6E5C6400">
      <w:pPr>
        <w:pStyle w:val="3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/>
          <w:lang w:val="en-US"/>
        </w:rPr>
      </w:pPr>
      <w:r>
        <w:rPr>
          <w:rFonts w:hint="default" w:ascii="Calibri" w:hAnsi="Calibri"/>
          <w:lang w:val="en-US"/>
        </w:rPr>
        <w:t xml:space="preserve">    &lt;/plugins&gt;</w:t>
      </w:r>
    </w:p>
    <w:p w14:paraId="1F7D7AC6">
      <w:pPr>
        <w:pStyle w:val="3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/>
          <w:lang w:val="en-US"/>
        </w:rPr>
      </w:pPr>
      <w:r>
        <w:rPr>
          <w:rFonts w:hint="default" w:ascii="Calibri" w:hAnsi="Calibri"/>
          <w:lang w:val="en-US"/>
        </w:rPr>
        <w:t xml:space="preserve">  &lt;/build&gt;</w:t>
      </w:r>
    </w:p>
    <w:p w14:paraId="4816D1AD">
      <w:pPr>
        <w:pStyle w:val="3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/>
          <w:lang w:val="en-US"/>
        </w:rPr>
      </w:pPr>
      <w:r>
        <w:rPr>
          <w:rFonts w:hint="default" w:ascii="Calibri" w:hAnsi="Calibri"/>
          <w:lang w:val="en-US"/>
        </w:rPr>
        <w:t>&lt;/project&gt;</w:t>
      </w:r>
    </w:p>
    <w:p w14:paraId="15AB7F9D">
      <w:pPr>
        <w:pStyle w:val="3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b/>
          <w:bCs/>
          <w:lang w:val="en-US"/>
        </w:rPr>
      </w:pPr>
      <w:r>
        <w:rPr>
          <w:rFonts w:hint="default" w:ascii="Calibri" w:hAnsi="Calibri" w:cs="Calibri"/>
          <w:b/>
          <w:bCs/>
          <w:lang w:val="en-US"/>
        </w:rPr>
        <w:t>Application.properties</w:t>
      </w:r>
    </w:p>
    <w:p w14:paraId="0DA72396">
      <w:pPr>
        <w:pStyle w:val="3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/>
          <w:lang w:val="en-US"/>
        </w:rPr>
      </w:pPr>
      <w:r>
        <w:rPr>
          <w:rFonts w:hint="default" w:ascii="Calibri" w:hAnsi="Calibri"/>
          <w:lang w:val="en-US"/>
        </w:rPr>
        <w:t>spring.datasource.url=jdbc:mysql://localhost:3306/demo</w:t>
      </w:r>
    </w:p>
    <w:p w14:paraId="7D50FB0A">
      <w:pPr>
        <w:pStyle w:val="3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/>
          <w:lang w:val="en-US"/>
        </w:rPr>
      </w:pPr>
      <w:r>
        <w:rPr>
          <w:rFonts w:hint="default" w:ascii="Calibri" w:hAnsi="Calibri"/>
          <w:lang w:val="en-US"/>
        </w:rPr>
        <w:t>spring.datasource.username=root</w:t>
      </w:r>
    </w:p>
    <w:p w14:paraId="63F66DA3">
      <w:pPr>
        <w:pStyle w:val="3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/>
          <w:lang w:val="en-US"/>
        </w:rPr>
      </w:pPr>
      <w:r>
        <w:rPr>
          <w:rFonts w:hint="default" w:ascii="Calibri" w:hAnsi="Calibri"/>
          <w:lang w:val="en-US"/>
        </w:rPr>
        <w:t>spring.datasource.password=root</w:t>
      </w:r>
    </w:p>
    <w:p w14:paraId="29C40742">
      <w:pPr>
        <w:pStyle w:val="3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/>
          <w:lang w:val="en-US"/>
        </w:rPr>
      </w:pPr>
      <w:r>
        <w:rPr>
          <w:rFonts w:hint="default" w:ascii="Calibri" w:hAnsi="Calibri"/>
          <w:lang w:val="en-US"/>
        </w:rPr>
        <w:t>spring.jpa.hibernate.ddl-auto=update</w:t>
      </w:r>
    </w:p>
    <w:p w14:paraId="1924351A">
      <w:pPr>
        <w:pStyle w:val="3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/>
          <w:lang w:val="en-US"/>
        </w:rPr>
      </w:pPr>
      <w:r>
        <w:rPr>
          <w:rFonts w:hint="default" w:ascii="Calibri" w:hAnsi="Calibri"/>
          <w:lang w:val="en-US"/>
        </w:rPr>
        <w:t>spring.jpa.show-sql=true</w:t>
      </w:r>
    </w:p>
    <w:p w14:paraId="7CDC75B5">
      <w:pPr>
        <w:pStyle w:val="3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b/>
          <w:bCs/>
          <w:lang w:val="en-US"/>
        </w:rPr>
      </w:pPr>
      <w:r>
        <w:rPr>
          <w:rFonts w:hint="default" w:ascii="Calibri" w:hAnsi="Calibri" w:cs="Calibri"/>
          <w:b/>
          <w:bCs/>
          <w:lang w:val="en-US"/>
        </w:rPr>
        <w:t>Employee.java</w:t>
      </w:r>
    </w:p>
    <w:p w14:paraId="17E88FD0">
      <w:pPr>
        <w:pStyle w:val="3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/>
          <w:b w:val="0"/>
          <w:bCs w:val="0"/>
          <w:lang w:val="en-US"/>
        </w:rPr>
      </w:pPr>
      <w:r>
        <w:rPr>
          <w:rFonts w:hint="default" w:ascii="Calibri" w:hAnsi="Calibri"/>
          <w:b w:val="0"/>
          <w:bCs w:val="0"/>
          <w:lang w:val="en-US"/>
        </w:rPr>
        <w:t>package com.example.sdata_demo;</w:t>
      </w:r>
    </w:p>
    <w:p w14:paraId="7BD717E5">
      <w:pPr>
        <w:pStyle w:val="3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/>
          <w:b w:val="0"/>
          <w:bCs w:val="0"/>
          <w:lang w:val="en-US"/>
        </w:rPr>
      </w:pPr>
    </w:p>
    <w:p w14:paraId="4FA32D98">
      <w:pPr>
        <w:pStyle w:val="3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/>
          <w:b w:val="0"/>
          <w:bCs w:val="0"/>
          <w:lang w:val="en-US"/>
        </w:rPr>
      </w:pPr>
      <w:r>
        <w:rPr>
          <w:rFonts w:hint="default" w:ascii="Calibri" w:hAnsi="Calibri"/>
          <w:b w:val="0"/>
          <w:bCs w:val="0"/>
          <w:lang w:val="en-US"/>
        </w:rPr>
        <w:t>import jakarta.persistence.*;</w:t>
      </w:r>
    </w:p>
    <w:p w14:paraId="0B6331E3">
      <w:pPr>
        <w:pStyle w:val="3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/>
          <w:b w:val="0"/>
          <w:bCs w:val="0"/>
          <w:lang w:val="en-US"/>
        </w:rPr>
      </w:pPr>
    </w:p>
    <w:p w14:paraId="2CE41242">
      <w:pPr>
        <w:pStyle w:val="3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/>
          <w:b w:val="0"/>
          <w:bCs w:val="0"/>
          <w:lang w:val="en-US"/>
        </w:rPr>
      </w:pPr>
      <w:r>
        <w:rPr>
          <w:rFonts w:hint="default" w:ascii="Calibri" w:hAnsi="Calibri"/>
          <w:b w:val="0"/>
          <w:bCs w:val="0"/>
          <w:lang w:val="en-US"/>
        </w:rPr>
        <w:t>@Entity</w:t>
      </w:r>
    </w:p>
    <w:p w14:paraId="4CCAA641">
      <w:pPr>
        <w:pStyle w:val="3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/>
          <w:b w:val="0"/>
          <w:bCs w:val="0"/>
          <w:lang w:val="en-US"/>
        </w:rPr>
      </w:pPr>
      <w:r>
        <w:rPr>
          <w:rFonts w:hint="default" w:ascii="Calibri" w:hAnsi="Calibri"/>
          <w:b w:val="0"/>
          <w:bCs w:val="0"/>
          <w:lang w:val="en-US"/>
        </w:rPr>
        <w:t>@Table(name = "employee")</w:t>
      </w:r>
    </w:p>
    <w:p w14:paraId="253825A2">
      <w:pPr>
        <w:pStyle w:val="3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/>
          <w:b w:val="0"/>
          <w:bCs w:val="0"/>
          <w:lang w:val="en-US"/>
        </w:rPr>
      </w:pPr>
      <w:r>
        <w:rPr>
          <w:rFonts w:hint="default" w:ascii="Calibri" w:hAnsi="Calibri"/>
          <w:b w:val="0"/>
          <w:bCs w:val="0"/>
          <w:lang w:val="en-US"/>
        </w:rPr>
        <w:t>public class Employee {</w:t>
      </w:r>
    </w:p>
    <w:p w14:paraId="165B3791">
      <w:pPr>
        <w:pStyle w:val="3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/>
          <w:b w:val="0"/>
          <w:bCs w:val="0"/>
          <w:lang w:val="en-US"/>
        </w:rPr>
      </w:pPr>
    </w:p>
    <w:p w14:paraId="7E5E8613">
      <w:pPr>
        <w:pStyle w:val="3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/>
          <w:b w:val="0"/>
          <w:bCs w:val="0"/>
          <w:lang w:val="en-US"/>
        </w:rPr>
      </w:pPr>
      <w:r>
        <w:rPr>
          <w:rFonts w:hint="default" w:ascii="Calibri" w:hAnsi="Calibri"/>
          <w:b w:val="0"/>
          <w:bCs w:val="0"/>
          <w:lang w:val="en-US"/>
        </w:rPr>
        <w:t xml:space="preserve">    @Id</w:t>
      </w:r>
    </w:p>
    <w:p w14:paraId="153C8323">
      <w:pPr>
        <w:pStyle w:val="3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/>
          <w:b w:val="0"/>
          <w:bCs w:val="0"/>
          <w:lang w:val="en-US"/>
        </w:rPr>
      </w:pPr>
      <w:r>
        <w:rPr>
          <w:rFonts w:hint="default" w:ascii="Calibri" w:hAnsi="Calibri"/>
          <w:b w:val="0"/>
          <w:bCs w:val="0"/>
          <w:lang w:val="en-US"/>
        </w:rPr>
        <w:t xml:space="preserve">    @GeneratedValue(strategy = GenerationType.IDENTITY)</w:t>
      </w:r>
    </w:p>
    <w:p w14:paraId="5897CFD8">
      <w:pPr>
        <w:pStyle w:val="3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/>
          <w:b w:val="0"/>
          <w:bCs w:val="0"/>
          <w:lang w:val="en-US"/>
        </w:rPr>
      </w:pPr>
      <w:r>
        <w:rPr>
          <w:rFonts w:hint="default" w:ascii="Calibri" w:hAnsi="Calibri"/>
          <w:b w:val="0"/>
          <w:bCs w:val="0"/>
          <w:lang w:val="en-US"/>
        </w:rPr>
        <w:t xml:space="preserve">    private int id;</w:t>
      </w:r>
    </w:p>
    <w:p w14:paraId="7C6F3DDA">
      <w:pPr>
        <w:pStyle w:val="3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/>
          <w:b w:val="0"/>
          <w:bCs w:val="0"/>
          <w:lang w:val="en-US"/>
        </w:rPr>
      </w:pPr>
      <w:r>
        <w:rPr>
          <w:rFonts w:hint="default" w:ascii="Calibri" w:hAnsi="Calibri"/>
          <w:b w:val="0"/>
          <w:bCs w:val="0"/>
          <w:lang w:val="en-US"/>
        </w:rPr>
        <w:t xml:space="preserve">    private String name;</w:t>
      </w:r>
    </w:p>
    <w:p w14:paraId="7A0582D2">
      <w:pPr>
        <w:pStyle w:val="3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/>
          <w:b w:val="0"/>
          <w:bCs w:val="0"/>
          <w:lang w:val="en-US"/>
        </w:rPr>
      </w:pPr>
      <w:r>
        <w:rPr>
          <w:rFonts w:hint="default" w:ascii="Calibri" w:hAnsi="Calibri"/>
          <w:b w:val="0"/>
          <w:bCs w:val="0"/>
          <w:lang w:val="en-US"/>
        </w:rPr>
        <w:t xml:space="preserve">    private String department;</w:t>
      </w:r>
    </w:p>
    <w:p w14:paraId="5E09292B">
      <w:pPr>
        <w:pStyle w:val="3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/>
          <w:b w:val="0"/>
          <w:bCs w:val="0"/>
          <w:lang w:val="en-US"/>
        </w:rPr>
      </w:pPr>
    </w:p>
    <w:p w14:paraId="1EB57117">
      <w:pPr>
        <w:pStyle w:val="3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/>
          <w:b w:val="0"/>
          <w:bCs w:val="0"/>
          <w:lang w:val="en-US"/>
        </w:rPr>
      </w:pPr>
      <w:r>
        <w:rPr>
          <w:rFonts w:hint="default" w:ascii="Calibri" w:hAnsi="Calibri"/>
          <w:b w:val="0"/>
          <w:bCs w:val="0"/>
          <w:lang w:val="en-US"/>
        </w:rPr>
        <w:t xml:space="preserve">    public Employee() {}</w:t>
      </w:r>
    </w:p>
    <w:p w14:paraId="02AA45A9">
      <w:pPr>
        <w:pStyle w:val="3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/>
          <w:b w:val="0"/>
          <w:bCs w:val="0"/>
          <w:lang w:val="en-US"/>
        </w:rPr>
      </w:pPr>
    </w:p>
    <w:p w14:paraId="66AECED4">
      <w:pPr>
        <w:pStyle w:val="3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/>
          <w:b w:val="0"/>
          <w:bCs w:val="0"/>
          <w:lang w:val="en-US"/>
        </w:rPr>
      </w:pPr>
      <w:r>
        <w:rPr>
          <w:rFonts w:hint="default" w:ascii="Calibri" w:hAnsi="Calibri"/>
          <w:b w:val="0"/>
          <w:bCs w:val="0"/>
          <w:lang w:val="en-US"/>
        </w:rPr>
        <w:t xml:space="preserve">    public Employee(String name, String department) {</w:t>
      </w:r>
    </w:p>
    <w:p w14:paraId="25A9348F">
      <w:pPr>
        <w:pStyle w:val="3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/>
          <w:b w:val="0"/>
          <w:bCs w:val="0"/>
          <w:lang w:val="en-US"/>
        </w:rPr>
      </w:pPr>
      <w:r>
        <w:rPr>
          <w:rFonts w:hint="default" w:ascii="Calibri" w:hAnsi="Calibri"/>
          <w:b w:val="0"/>
          <w:bCs w:val="0"/>
          <w:lang w:val="en-US"/>
        </w:rPr>
        <w:t xml:space="preserve">        this.name = name;</w:t>
      </w:r>
    </w:p>
    <w:p w14:paraId="3C944517">
      <w:pPr>
        <w:pStyle w:val="3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/>
          <w:b w:val="0"/>
          <w:bCs w:val="0"/>
          <w:lang w:val="en-US"/>
        </w:rPr>
      </w:pPr>
      <w:r>
        <w:rPr>
          <w:rFonts w:hint="default" w:ascii="Calibri" w:hAnsi="Calibri"/>
          <w:b w:val="0"/>
          <w:bCs w:val="0"/>
          <w:lang w:val="en-US"/>
        </w:rPr>
        <w:t xml:space="preserve">        this.department = department;</w:t>
      </w:r>
    </w:p>
    <w:p w14:paraId="70B59D8B">
      <w:pPr>
        <w:pStyle w:val="3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/>
          <w:b w:val="0"/>
          <w:bCs w:val="0"/>
          <w:lang w:val="en-US"/>
        </w:rPr>
      </w:pPr>
      <w:r>
        <w:rPr>
          <w:rFonts w:hint="default" w:ascii="Calibri" w:hAnsi="Calibri"/>
          <w:b w:val="0"/>
          <w:bCs w:val="0"/>
          <w:lang w:val="en-US"/>
        </w:rPr>
        <w:t xml:space="preserve">    }</w:t>
      </w:r>
    </w:p>
    <w:p w14:paraId="7FB9A420">
      <w:pPr>
        <w:pStyle w:val="3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/>
          <w:b w:val="0"/>
          <w:bCs w:val="0"/>
          <w:lang w:val="en-US"/>
        </w:rPr>
      </w:pPr>
      <w:r>
        <w:rPr>
          <w:rFonts w:hint="default" w:ascii="Calibri" w:hAnsi="Calibri"/>
          <w:b w:val="0"/>
          <w:bCs w:val="0"/>
          <w:lang w:val="en-US"/>
        </w:rPr>
        <w:t>}</w:t>
      </w:r>
    </w:p>
    <w:p w14:paraId="57056E8F">
      <w:pPr>
        <w:pStyle w:val="3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b/>
          <w:bCs/>
          <w:lang w:val="en-US"/>
        </w:rPr>
      </w:pPr>
      <w:r>
        <w:rPr>
          <w:rFonts w:hint="default" w:ascii="Calibri" w:hAnsi="Calibri" w:cs="Calibri"/>
          <w:b/>
          <w:bCs/>
          <w:lang w:val="en-US"/>
        </w:rPr>
        <w:t>EmployeeRepository.java</w:t>
      </w:r>
    </w:p>
    <w:p w14:paraId="5933EA05">
      <w:pPr>
        <w:pStyle w:val="3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/>
          <w:b w:val="0"/>
          <w:bCs w:val="0"/>
          <w:lang w:val="en-US"/>
        </w:rPr>
      </w:pPr>
      <w:r>
        <w:rPr>
          <w:rFonts w:hint="default" w:ascii="Calibri" w:hAnsi="Calibri"/>
          <w:b w:val="0"/>
          <w:bCs w:val="0"/>
          <w:lang w:val="en-US"/>
        </w:rPr>
        <w:t>package com.example.sdata_demo;</w:t>
      </w:r>
    </w:p>
    <w:p w14:paraId="7C3B3E94">
      <w:pPr>
        <w:pStyle w:val="3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/>
          <w:b w:val="0"/>
          <w:bCs w:val="0"/>
          <w:lang w:val="en-US"/>
        </w:rPr>
      </w:pPr>
      <w:r>
        <w:rPr>
          <w:rFonts w:hint="default" w:ascii="Calibri" w:hAnsi="Calibri"/>
          <w:b w:val="0"/>
          <w:bCs w:val="0"/>
          <w:lang w:val="en-US"/>
        </w:rPr>
        <w:t>import org.springframework.data.jpa.repository.JpaRepository;</w:t>
      </w:r>
    </w:p>
    <w:p w14:paraId="25CE09AB">
      <w:pPr>
        <w:pStyle w:val="3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/>
          <w:b w:val="0"/>
          <w:bCs w:val="0"/>
          <w:lang w:val="en-US"/>
        </w:rPr>
      </w:pPr>
      <w:r>
        <w:rPr>
          <w:rFonts w:hint="default" w:ascii="Calibri" w:hAnsi="Calibri"/>
          <w:b w:val="0"/>
          <w:bCs w:val="0"/>
          <w:lang w:val="en-US"/>
        </w:rPr>
        <w:t>public interface EmployeeRepository extends JpaRepository&lt;Employee, Integer&gt; {}</w:t>
      </w:r>
    </w:p>
    <w:p w14:paraId="311500E6">
      <w:pPr>
        <w:pStyle w:val="3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b/>
          <w:bCs/>
          <w:lang w:val="en-US"/>
        </w:rPr>
      </w:pPr>
      <w:r>
        <w:rPr>
          <w:rFonts w:hint="default" w:ascii="Calibri" w:hAnsi="Calibri" w:cs="Calibri"/>
          <w:b/>
          <w:bCs/>
          <w:lang w:val="en-US"/>
        </w:rPr>
        <w:t>EmployeeService.java</w:t>
      </w:r>
    </w:p>
    <w:p w14:paraId="7C128763">
      <w:pPr>
        <w:pStyle w:val="3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/>
          <w:b w:val="0"/>
          <w:bCs w:val="0"/>
          <w:lang w:val="en-US"/>
        </w:rPr>
      </w:pPr>
      <w:r>
        <w:rPr>
          <w:rFonts w:hint="default" w:ascii="Calibri" w:hAnsi="Calibri"/>
          <w:b w:val="0"/>
          <w:bCs w:val="0"/>
          <w:lang w:val="en-US"/>
        </w:rPr>
        <w:t>package com.example.sdata_demo;</w:t>
      </w:r>
    </w:p>
    <w:p w14:paraId="3CDFD6F0">
      <w:pPr>
        <w:pStyle w:val="3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/>
          <w:b w:val="0"/>
          <w:bCs w:val="0"/>
          <w:lang w:val="en-US"/>
        </w:rPr>
      </w:pPr>
      <w:r>
        <w:rPr>
          <w:rFonts w:hint="default" w:ascii="Calibri" w:hAnsi="Calibri"/>
          <w:b w:val="0"/>
          <w:bCs w:val="0"/>
          <w:lang w:val="en-US"/>
        </w:rPr>
        <w:t>import org.springframework.beans.factory.annotation.Autowired;</w:t>
      </w:r>
    </w:p>
    <w:p w14:paraId="2379A9FE">
      <w:pPr>
        <w:pStyle w:val="3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/>
          <w:b w:val="0"/>
          <w:bCs w:val="0"/>
          <w:lang w:val="en-US"/>
        </w:rPr>
      </w:pPr>
      <w:r>
        <w:rPr>
          <w:rFonts w:hint="default" w:ascii="Calibri" w:hAnsi="Calibri"/>
          <w:b w:val="0"/>
          <w:bCs w:val="0"/>
          <w:lang w:val="en-US"/>
        </w:rPr>
        <w:t>import org.springframework.stereotype.Service;</w:t>
      </w:r>
    </w:p>
    <w:p w14:paraId="281B63D6">
      <w:pPr>
        <w:pStyle w:val="3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/>
          <w:b w:val="0"/>
          <w:bCs w:val="0"/>
          <w:lang w:val="en-US"/>
        </w:rPr>
      </w:pPr>
      <w:r>
        <w:rPr>
          <w:rFonts w:hint="default" w:ascii="Calibri" w:hAnsi="Calibri"/>
          <w:b w:val="0"/>
          <w:bCs w:val="0"/>
          <w:lang w:val="en-US"/>
        </w:rPr>
        <w:t>import org.springframework.transaction.annotation.Transactional;</w:t>
      </w:r>
    </w:p>
    <w:p w14:paraId="6E8E94BD">
      <w:pPr>
        <w:pStyle w:val="3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/>
          <w:b w:val="0"/>
          <w:bCs w:val="0"/>
          <w:lang w:val="en-US"/>
        </w:rPr>
      </w:pPr>
      <w:r>
        <w:rPr>
          <w:rFonts w:hint="default" w:ascii="Calibri" w:hAnsi="Calibri"/>
          <w:b w:val="0"/>
          <w:bCs w:val="0"/>
          <w:lang w:val="en-US"/>
        </w:rPr>
        <w:t>@Service</w:t>
      </w:r>
    </w:p>
    <w:p w14:paraId="018CCD8B">
      <w:pPr>
        <w:pStyle w:val="3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/>
          <w:b w:val="0"/>
          <w:bCs w:val="0"/>
          <w:lang w:val="en-US"/>
        </w:rPr>
      </w:pPr>
      <w:r>
        <w:rPr>
          <w:rFonts w:hint="default" w:ascii="Calibri" w:hAnsi="Calibri"/>
          <w:b w:val="0"/>
          <w:bCs w:val="0"/>
          <w:lang w:val="en-US"/>
        </w:rPr>
        <w:t>public class EmployeeService {</w:t>
      </w:r>
    </w:p>
    <w:p w14:paraId="6A85A756">
      <w:pPr>
        <w:pStyle w:val="3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/>
          <w:b w:val="0"/>
          <w:bCs w:val="0"/>
          <w:lang w:val="en-US"/>
        </w:rPr>
      </w:pPr>
      <w:r>
        <w:rPr>
          <w:rFonts w:hint="default" w:ascii="Calibri" w:hAnsi="Calibri"/>
          <w:b w:val="0"/>
          <w:bCs w:val="0"/>
          <w:lang w:val="en-US"/>
        </w:rPr>
        <w:t xml:space="preserve">    @Autowired</w:t>
      </w:r>
    </w:p>
    <w:p w14:paraId="04BF658B">
      <w:pPr>
        <w:pStyle w:val="3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/>
          <w:b w:val="0"/>
          <w:bCs w:val="0"/>
          <w:lang w:val="en-US"/>
        </w:rPr>
      </w:pPr>
      <w:r>
        <w:rPr>
          <w:rFonts w:hint="default" w:ascii="Calibri" w:hAnsi="Calibri"/>
          <w:b w:val="0"/>
          <w:bCs w:val="0"/>
          <w:lang w:val="en-US"/>
        </w:rPr>
        <w:t xml:space="preserve">    private EmployeeRepository repo;</w:t>
      </w:r>
    </w:p>
    <w:p w14:paraId="04AF7ACA">
      <w:pPr>
        <w:pStyle w:val="3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/>
          <w:b w:val="0"/>
          <w:bCs w:val="0"/>
          <w:lang w:val="en-US"/>
        </w:rPr>
      </w:pPr>
      <w:r>
        <w:rPr>
          <w:rFonts w:hint="default" w:ascii="Calibri" w:hAnsi="Calibri"/>
          <w:b w:val="0"/>
          <w:bCs w:val="0"/>
          <w:lang w:val="en-US"/>
        </w:rPr>
        <w:t xml:space="preserve">    @Transactional</w:t>
      </w:r>
    </w:p>
    <w:p w14:paraId="642C395F">
      <w:pPr>
        <w:pStyle w:val="3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/>
          <w:b w:val="0"/>
          <w:bCs w:val="0"/>
          <w:lang w:val="en-US"/>
        </w:rPr>
      </w:pPr>
      <w:r>
        <w:rPr>
          <w:rFonts w:hint="default" w:ascii="Calibri" w:hAnsi="Calibri"/>
          <w:b w:val="0"/>
          <w:bCs w:val="0"/>
          <w:lang w:val="en-US"/>
        </w:rPr>
        <w:t xml:space="preserve">    public void add(Employee e) {</w:t>
      </w:r>
    </w:p>
    <w:p w14:paraId="618208DB">
      <w:pPr>
        <w:pStyle w:val="3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/>
          <w:b w:val="0"/>
          <w:bCs w:val="0"/>
          <w:lang w:val="en-US"/>
        </w:rPr>
      </w:pPr>
      <w:r>
        <w:rPr>
          <w:rFonts w:hint="default" w:ascii="Calibri" w:hAnsi="Calibri"/>
          <w:b w:val="0"/>
          <w:bCs w:val="0"/>
          <w:lang w:val="en-US"/>
        </w:rPr>
        <w:t xml:space="preserve">        repo.save(e);</w:t>
      </w:r>
    </w:p>
    <w:p w14:paraId="27FDA7A0">
      <w:pPr>
        <w:pStyle w:val="3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217"/>
        <w:rPr>
          <w:rFonts w:hint="default" w:ascii="Calibri" w:hAnsi="Calibri"/>
          <w:b w:val="0"/>
          <w:bCs w:val="0"/>
          <w:lang w:val="en-US"/>
        </w:rPr>
      </w:pPr>
      <w:r>
        <w:rPr>
          <w:rFonts w:hint="default" w:ascii="Calibri" w:hAnsi="Calibri"/>
          <w:b w:val="0"/>
          <w:bCs w:val="0"/>
          <w:lang w:val="en-US"/>
        </w:rPr>
        <w:t>}</w:t>
      </w:r>
    </w:p>
    <w:p w14:paraId="5F3C6736">
      <w:pPr>
        <w:pStyle w:val="3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217"/>
        <w:rPr>
          <w:rFonts w:hint="default" w:ascii="Calibri" w:hAnsi="Calibri"/>
          <w:b w:val="0"/>
          <w:bCs w:val="0"/>
          <w:lang w:val="en-US"/>
        </w:rPr>
      </w:pPr>
    </w:p>
    <w:p w14:paraId="208C7B4A">
      <w:pPr>
        <w:pStyle w:val="3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/>
          <w:b w:val="0"/>
          <w:bCs w:val="0"/>
          <w:lang w:val="en-US"/>
        </w:rPr>
      </w:pPr>
      <w:r>
        <w:rPr>
          <w:rFonts w:hint="default" w:ascii="Calibri" w:hAnsi="Calibri"/>
          <w:b w:val="0"/>
          <w:bCs w:val="0"/>
          <w:lang w:val="en-US"/>
        </w:rPr>
        <w:t>}</w:t>
      </w:r>
    </w:p>
    <w:p w14:paraId="76A6C1E5">
      <w:pPr>
        <w:pStyle w:val="3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/>
          <w:b/>
          <w:bCs/>
          <w:lang w:val="en-US"/>
        </w:rPr>
      </w:pPr>
      <w:r>
        <w:rPr>
          <w:rFonts w:hint="default" w:ascii="Calibri" w:hAnsi="Calibri"/>
          <w:b/>
          <w:bCs/>
          <w:lang w:val="en-US"/>
        </w:rPr>
        <w:t>SdataDemoApplication.java</w:t>
      </w:r>
    </w:p>
    <w:p w14:paraId="160AA281">
      <w:pPr>
        <w:pStyle w:val="3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/>
          <w:b w:val="0"/>
          <w:bCs w:val="0"/>
          <w:lang w:val="en-US"/>
        </w:rPr>
      </w:pPr>
      <w:r>
        <w:rPr>
          <w:rFonts w:hint="default" w:ascii="Calibri" w:hAnsi="Calibri"/>
          <w:b w:val="0"/>
          <w:bCs w:val="0"/>
          <w:lang w:val="en-US"/>
        </w:rPr>
        <w:t>package com.example.sdata_demo;</w:t>
      </w:r>
    </w:p>
    <w:p w14:paraId="145F1B7E">
      <w:pPr>
        <w:pStyle w:val="3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/>
          <w:b w:val="0"/>
          <w:bCs w:val="0"/>
          <w:lang w:val="en-US"/>
        </w:rPr>
      </w:pPr>
      <w:r>
        <w:rPr>
          <w:rFonts w:hint="default" w:ascii="Calibri" w:hAnsi="Calibri"/>
          <w:b w:val="0"/>
          <w:bCs w:val="0"/>
          <w:lang w:val="en-US"/>
        </w:rPr>
        <w:t>import org.springframework.beans.factory.annotation.Autowired;</w:t>
      </w:r>
    </w:p>
    <w:p w14:paraId="35ECD243">
      <w:pPr>
        <w:pStyle w:val="3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/>
          <w:b w:val="0"/>
          <w:bCs w:val="0"/>
          <w:lang w:val="en-US"/>
        </w:rPr>
      </w:pPr>
      <w:r>
        <w:rPr>
          <w:rFonts w:hint="default" w:ascii="Calibri" w:hAnsi="Calibri"/>
          <w:b w:val="0"/>
          <w:bCs w:val="0"/>
          <w:lang w:val="en-US"/>
        </w:rPr>
        <w:t>import org.springframework.boot.CommandLineRunner;</w:t>
      </w:r>
    </w:p>
    <w:p w14:paraId="119E6684">
      <w:pPr>
        <w:pStyle w:val="3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/>
          <w:b w:val="0"/>
          <w:bCs w:val="0"/>
          <w:lang w:val="en-US"/>
        </w:rPr>
      </w:pPr>
      <w:r>
        <w:rPr>
          <w:rFonts w:hint="default" w:ascii="Calibri" w:hAnsi="Calibri"/>
          <w:b w:val="0"/>
          <w:bCs w:val="0"/>
          <w:lang w:val="en-US"/>
        </w:rPr>
        <w:t>import org.springframework.boot.SpringApplication;</w:t>
      </w:r>
    </w:p>
    <w:p w14:paraId="65E51BB7">
      <w:pPr>
        <w:pStyle w:val="3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/>
          <w:b w:val="0"/>
          <w:bCs w:val="0"/>
          <w:lang w:val="en-US"/>
        </w:rPr>
      </w:pPr>
      <w:r>
        <w:rPr>
          <w:rFonts w:hint="default" w:ascii="Calibri" w:hAnsi="Calibri"/>
          <w:b w:val="0"/>
          <w:bCs w:val="0"/>
          <w:lang w:val="en-US"/>
        </w:rPr>
        <w:t>import org.springframework.boot.autoconfigure.SpringBootApplication;</w:t>
      </w:r>
    </w:p>
    <w:p w14:paraId="4EB73B8C">
      <w:pPr>
        <w:pStyle w:val="3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/>
          <w:b w:val="0"/>
          <w:bCs w:val="0"/>
          <w:lang w:val="en-US"/>
        </w:rPr>
      </w:pPr>
    </w:p>
    <w:p w14:paraId="18426F93">
      <w:pPr>
        <w:pStyle w:val="3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/>
          <w:b w:val="0"/>
          <w:bCs w:val="0"/>
          <w:lang w:val="en-US"/>
        </w:rPr>
      </w:pPr>
      <w:r>
        <w:rPr>
          <w:rFonts w:hint="default" w:ascii="Calibri" w:hAnsi="Calibri"/>
          <w:b w:val="0"/>
          <w:bCs w:val="0"/>
          <w:lang w:val="en-US"/>
        </w:rPr>
        <w:t>@SpringBootApplication</w:t>
      </w:r>
    </w:p>
    <w:p w14:paraId="00BD6854">
      <w:pPr>
        <w:pStyle w:val="3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/>
          <w:b w:val="0"/>
          <w:bCs w:val="0"/>
          <w:lang w:val="en-US"/>
        </w:rPr>
      </w:pPr>
      <w:r>
        <w:rPr>
          <w:rFonts w:hint="default" w:ascii="Calibri" w:hAnsi="Calibri"/>
          <w:b w:val="0"/>
          <w:bCs w:val="0"/>
          <w:lang w:val="en-US"/>
        </w:rPr>
        <w:t>public class SdataDemoApplication implements CommandLineRunner {</w:t>
      </w:r>
    </w:p>
    <w:p w14:paraId="0D92998E">
      <w:pPr>
        <w:pStyle w:val="3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217"/>
        <w:rPr>
          <w:rFonts w:hint="default" w:ascii="Calibri" w:hAnsi="Calibri"/>
          <w:b w:val="0"/>
          <w:bCs w:val="0"/>
          <w:lang w:val="en-US"/>
        </w:rPr>
      </w:pPr>
      <w:r>
        <w:rPr>
          <w:rFonts w:hint="default" w:ascii="Calibri" w:hAnsi="Calibri"/>
          <w:b w:val="0"/>
          <w:bCs w:val="0"/>
          <w:lang w:val="en-US"/>
        </w:rPr>
        <w:t>@Autowired</w:t>
      </w:r>
    </w:p>
    <w:p w14:paraId="75488A03">
      <w:pPr>
        <w:pStyle w:val="3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217"/>
        <w:rPr>
          <w:rFonts w:hint="default" w:ascii="Calibri" w:hAnsi="Calibri"/>
          <w:b w:val="0"/>
          <w:bCs w:val="0"/>
          <w:lang w:val="en-US"/>
        </w:rPr>
      </w:pPr>
    </w:p>
    <w:p w14:paraId="317C63DD">
      <w:pPr>
        <w:pStyle w:val="3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/>
          <w:b w:val="0"/>
          <w:bCs w:val="0"/>
          <w:lang w:val="en-US"/>
        </w:rPr>
      </w:pPr>
      <w:r>
        <w:rPr>
          <w:rFonts w:hint="default" w:ascii="Calibri" w:hAnsi="Calibri"/>
          <w:b w:val="0"/>
          <w:bCs w:val="0"/>
          <w:lang w:val="en-US"/>
        </w:rPr>
        <w:t xml:space="preserve">    private EmployeeService service;</w:t>
      </w:r>
    </w:p>
    <w:p w14:paraId="47681513">
      <w:pPr>
        <w:pStyle w:val="3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/>
          <w:b w:val="0"/>
          <w:bCs w:val="0"/>
          <w:lang w:val="en-US"/>
        </w:rPr>
      </w:pPr>
      <w:r>
        <w:rPr>
          <w:rFonts w:hint="default" w:ascii="Calibri" w:hAnsi="Calibri"/>
          <w:b w:val="0"/>
          <w:bCs w:val="0"/>
          <w:lang w:val="en-US"/>
        </w:rPr>
        <w:t xml:space="preserve">    public static void main(String[] args) {</w:t>
      </w:r>
    </w:p>
    <w:p w14:paraId="3790F265">
      <w:pPr>
        <w:pStyle w:val="3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/>
          <w:b w:val="0"/>
          <w:bCs w:val="0"/>
          <w:lang w:val="en-US"/>
        </w:rPr>
      </w:pPr>
      <w:r>
        <w:rPr>
          <w:rFonts w:hint="default" w:ascii="Calibri" w:hAnsi="Calibri"/>
          <w:b w:val="0"/>
          <w:bCs w:val="0"/>
          <w:lang w:val="en-US"/>
        </w:rPr>
        <w:t xml:space="preserve">        SpringApplication.run(SdataDemoApplication.class, args);</w:t>
      </w:r>
    </w:p>
    <w:p w14:paraId="02E3AAB2">
      <w:pPr>
        <w:pStyle w:val="3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217"/>
        <w:rPr>
          <w:rFonts w:hint="default" w:ascii="Calibri" w:hAnsi="Calibri"/>
          <w:b w:val="0"/>
          <w:bCs w:val="0"/>
          <w:lang w:val="en-US"/>
        </w:rPr>
      </w:pPr>
      <w:r>
        <w:rPr>
          <w:rFonts w:hint="default" w:ascii="Calibri" w:hAnsi="Calibri"/>
          <w:b w:val="0"/>
          <w:bCs w:val="0"/>
          <w:lang w:val="en-US"/>
        </w:rPr>
        <w:t>}</w:t>
      </w:r>
    </w:p>
    <w:p w14:paraId="1D19D2EF">
      <w:pPr>
        <w:pStyle w:val="3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217"/>
        <w:rPr>
          <w:rFonts w:hint="default" w:ascii="Calibri" w:hAnsi="Calibri"/>
          <w:b w:val="0"/>
          <w:bCs w:val="0"/>
          <w:lang w:val="en-US"/>
        </w:rPr>
      </w:pPr>
    </w:p>
    <w:p w14:paraId="3CCB079D">
      <w:pPr>
        <w:pStyle w:val="3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/>
          <w:b w:val="0"/>
          <w:bCs w:val="0"/>
          <w:lang w:val="en-US"/>
        </w:rPr>
      </w:pPr>
      <w:r>
        <w:rPr>
          <w:rFonts w:hint="default" w:ascii="Calibri" w:hAnsi="Calibri"/>
          <w:b w:val="0"/>
          <w:bCs w:val="0"/>
          <w:lang w:val="en-US"/>
        </w:rPr>
        <w:t xml:space="preserve">    @Override</w:t>
      </w:r>
    </w:p>
    <w:p w14:paraId="50BAD6FC">
      <w:pPr>
        <w:pStyle w:val="3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/>
          <w:b w:val="0"/>
          <w:bCs w:val="0"/>
          <w:lang w:val="en-US"/>
        </w:rPr>
      </w:pPr>
      <w:r>
        <w:rPr>
          <w:rFonts w:hint="default" w:ascii="Calibri" w:hAnsi="Calibri"/>
          <w:b w:val="0"/>
          <w:bCs w:val="0"/>
          <w:lang w:val="en-US"/>
        </w:rPr>
        <w:t xml:space="preserve">    public void run(String... args) {</w:t>
      </w:r>
    </w:p>
    <w:p w14:paraId="284ACC1A">
      <w:pPr>
        <w:pStyle w:val="3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/>
          <w:b w:val="0"/>
          <w:bCs w:val="0"/>
          <w:lang w:val="en-US"/>
        </w:rPr>
      </w:pPr>
      <w:r>
        <w:rPr>
          <w:rFonts w:hint="default" w:ascii="Calibri" w:hAnsi="Calibri"/>
          <w:b w:val="0"/>
          <w:bCs w:val="0"/>
          <w:lang w:val="en-US"/>
        </w:rPr>
        <w:t xml:space="preserve">        service.add(new Employee("John", "HR"));</w:t>
      </w:r>
    </w:p>
    <w:p w14:paraId="5246ACD4">
      <w:pPr>
        <w:pStyle w:val="3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/>
          <w:b w:val="0"/>
          <w:bCs w:val="0"/>
          <w:lang w:val="en-US"/>
        </w:rPr>
      </w:pPr>
      <w:r>
        <w:rPr>
          <w:rFonts w:hint="default" w:ascii="Calibri" w:hAnsi="Calibri"/>
          <w:b w:val="0"/>
          <w:bCs w:val="0"/>
          <w:lang w:val="en-US"/>
        </w:rPr>
        <w:t xml:space="preserve">        System.out.println("Saved.");</w:t>
      </w:r>
    </w:p>
    <w:p w14:paraId="3764DAB2">
      <w:pPr>
        <w:pStyle w:val="3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/>
          <w:b w:val="0"/>
          <w:bCs w:val="0"/>
          <w:lang w:val="en-US"/>
        </w:rPr>
      </w:pPr>
      <w:r>
        <w:rPr>
          <w:rFonts w:hint="default" w:ascii="Calibri" w:hAnsi="Calibri"/>
          <w:b w:val="0"/>
          <w:bCs w:val="0"/>
          <w:lang w:val="en-US"/>
        </w:rPr>
        <w:t xml:space="preserve">    }</w:t>
      </w:r>
    </w:p>
    <w:p w14:paraId="77356455">
      <w:pPr>
        <w:pStyle w:val="3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/>
          <w:b w:val="0"/>
          <w:bCs w:val="0"/>
          <w:lang w:val="en-US"/>
        </w:rPr>
      </w:pPr>
      <w:r>
        <w:rPr>
          <w:rFonts w:hint="default" w:ascii="Calibri" w:hAnsi="Calibri"/>
          <w:b w:val="0"/>
          <w:bCs w:val="0"/>
          <w:lang w:val="en-US"/>
        </w:rPr>
        <w:t>}</w:t>
      </w:r>
    </w:p>
    <w:p w14:paraId="3E982445">
      <w:pPr>
        <w:pStyle w:val="3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b/>
          <w:bCs/>
          <w:lang w:val="en-US"/>
        </w:rPr>
      </w:pPr>
      <w:r>
        <w:rPr>
          <w:rFonts w:hint="default" w:ascii="Calibri" w:hAnsi="Calibri" w:cs="Calibri"/>
          <w:b/>
          <w:bCs/>
          <w:lang w:val="en-US"/>
        </w:rPr>
        <w:t>Output:</w:t>
      </w:r>
    </w:p>
    <w:p w14:paraId="257B9BE7">
      <w:pPr>
        <w:pStyle w:val="3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drawing>
          <wp:inline distT="0" distB="0" distL="114300" distR="114300">
            <wp:extent cx="5481320" cy="1917700"/>
            <wp:effectExtent l="0" t="0" r="508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1320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6BB35">
      <w:pPr>
        <w:pStyle w:val="3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/>
          <w:lang w:val="en-US"/>
        </w:rPr>
      </w:pPr>
    </w:p>
    <w:p w14:paraId="6E2FE801">
      <w:pPr>
        <w:pStyle w:val="3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b/>
          <w:bCs/>
          <w:lang w:val="en-US"/>
        </w:rPr>
      </w:pPr>
      <w:r>
        <w:drawing>
          <wp:inline distT="0" distB="0" distL="114300" distR="114300">
            <wp:extent cx="5481320" cy="1909445"/>
            <wp:effectExtent l="0" t="0" r="5080" b="8255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1320" cy="190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50137">
      <w:pPr>
        <w:pStyle w:val="3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b/>
          <w:bCs/>
          <w:lang w:val="en-US"/>
        </w:rPr>
      </w:pPr>
    </w:p>
    <w:p w14:paraId="3B8EC209">
      <w:pPr>
        <w:pStyle w:val="3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b/>
          <w:bCs/>
          <w:lang w:val="en-US"/>
        </w:rPr>
      </w:pPr>
      <w:r>
        <w:drawing>
          <wp:inline distT="0" distB="0" distL="114300" distR="114300">
            <wp:extent cx="5143500" cy="2884805"/>
            <wp:effectExtent l="0" t="0" r="0" b="10795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88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AB360">
      <w:pPr>
        <w:pStyle w:val="3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b/>
          <w:bCs/>
          <w:lang w:val="en-US"/>
        </w:rPr>
      </w:pPr>
    </w:p>
    <w:p w14:paraId="60A11E13">
      <w:pPr>
        <w:pStyle w:val="3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b/>
          <w:bCs/>
          <w:lang w:val="en-US"/>
        </w:rPr>
      </w:pPr>
    </w:p>
    <w:p w14:paraId="19D3922D">
      <w:pPr>
        <w:pStyle w:val="3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b/>
          <w:bCs/>
          <w:lang w:val="en-US"/>
        </w:rPr>
      </w:pPr>
    </w:p>
    <w:p w14:paraId="64EAF17A">
      <w:pPr>
        <w:pStyle w:val="3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b/>
          <w:bCs/>
          <w:lang w:val="en-US"/>
        </w:rPr>
      </w:pPr>
      <w:r>
        <w:rPr>
          <w:rFonts w:hint="default" w:ascii="Calibri" w:hAnsi="Calibri" w:cs="Calibri"/>
          <w:b/>
          <w:bCs/>
          <w:lang w:val="en-US"/>
        </w:rPr>
        <w:t>Differences:</w:t>
      </w:r>
    </w:p>
    <w:tbl>
      <w:tblPr>
        <w:tblStyle w:val="12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54"/>
        <w:gridCol w:w="2201"/>
        <w:gridCol w:w="2082"/>
        <w:gridCol w:w="2693"/>
      </w:tblGrid>
      <w:tr w14:paraId="5C0DD77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3BAFBD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Feature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A4FC9E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JPA (Java Persistence API)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40B6D1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Hibernate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E186AF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Spring Data JPA</w:t>
            </w:r>
          </w:p>
        </w:tc>
      </w:tr>
      <w:tr w14:paraId="2721B97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5AE4A5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3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Definition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3C8C0D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Specification (JSR 338) for object-relational mapping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865DB4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 concrete implementation of JPA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BCF6A1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Abstraction layer on top of JPA (e.g., Hibernate)</w:t>
            </w:r>
          </w:p>
        </w:tc>
      </w:tr>
      <w:tr w14:paraId="1F3F9A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2A97DA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3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08392C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Interface/standard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FEA04D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Framework (ORM tool)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4D39C9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Spring module (extension of Spring Data)</w:t>
            </w:r>
          </w:p>
        </w:tc>
      </w:tr>
      <w:tr w14:paraId="3AB78DE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7E9ADA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3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Boilerplate Code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DA3A0F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Needs to be written manually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7A43A0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Less than JPA but still manual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877850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Eliminates most boilerplate with auto-generated methods</w:t>
            </w:r>
          </w:p>
        </w:tc>
      </w:tr>
      <w:tr w14:paraId="2F3C1E5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E9CA9D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3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Implementation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93B1C2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Doesn't include one (must use Hibernate, EclipseLink, etc.)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4E6DE2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Implements JPA + adds extra features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E5EF57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Relies on JPA provider (like Hibernate)</w:t>
            </w:r>
          </w:p>
        </w:tc>
      </w:tr>
      <w:tr w14:paraId="33FEAB6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AA04A2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3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Query Language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393671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JPQL (Java Persistence Query Language)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E6197C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JPQL + native SQL + HQL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0FCA51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Method name queries + JPQL + custom queries</w:t>
            </w:r>
          </w:p>
        </w:tc>
      </w:tr>
      <w:tr w14:paraId="1DC54ED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4D8E01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3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Configuration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6C0242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persistence.xml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809E84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hibernate.cfg.xml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or annotations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1A05F1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application.properties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or </w:t>
            </w:r>
            <w:r>
              <w:rPr>
                <w:rStyle w:val="2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application.yml</w:t>
            </w:r>
          </w:p>
        </w:tc>
      </w:tr>
      <w:tr w14:paraId="6F2C666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48120F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3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Transaction Handling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7A6D58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Manual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30003C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Manual or declarative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A3A869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Declarative via </w:t>
            </w:r>
            <w:r>
              <w:rPr>
                <w:rStyle w:val="2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@Transactional</w:t>
            </w:r>
          </w:p>
        </w:tc>
      </w:tr>
      <w:tr w14:paraId="49926D1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5C368A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3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Repository Layer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50ED5C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Needs to be manually coded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2827CB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Needs to be manually coded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C30229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Auto-implemented using </w:t>
            </w:r>
            <w:r>
              <w:rPr>
                <w:rStyle w:val="2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JpaRepository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2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CrudRepository</w:t>
            </w:r>
          </w:p>
        </w:tc>
      </w:tr>
      <w:tr w14:paraId="4381594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A7BB22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3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Ease of Use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8C5FE4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Low (more manual work)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2DC05E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Medium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6DD11A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High (minimal code, powerful abstraction)</w:t>
            </w:r>
          </w:p>
        </w:tc>
      </w:tr>
      <w:tr w14:paraId="11309D5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B58A1E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3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Use Case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A7EF25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When you want a standard abstraction over ORM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693EAB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When you need full control over ORM features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73DC09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When you want rapid development with minimal code</w:t>
            </w:r>
          </w:p>
        </w:tc>
      </w:tr>
    </w:tbl>
    <w:p w14:paraId="0F29C262">
      <w:pPr>
        <w:pStyle w:val="3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b/>
          <w:bCs/>
          <w:lang w:val="en-US"/>
        </w:rPr>
      </w:pP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2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1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6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5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30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4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271341D4"/>
    <w:rsid w:val="29521D5A"/>
    <w:rsid w:val="307F7C62"/>
    <w:rsid w:val="33C643FD"/>
    <w:rsid w:val="486B7B5F"/>
    <w:rsid w:val="4F462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ourier New" w:hAnsi="Courier New" w:eastAsiaTheme="minorEastAsia" w:cstheme="minorBidi"/>
      <w:sz w:val="20"/>
      <w:szCs w:val="22"/>
      <w:lang w:val="en-US" w:eastAsia="en-US" w:bidi="ar-SA"/>
    </w:rPr>
  </w:style>
  <w:style w:type="paragraph" w:styleId="2">
    <w:name w:val="heading 1"/>
    <w:basedOn w:val="1"/>
    <w:next w:val="1"/>
    <w:link w:val="140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2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7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6"/>
    <w:unhideWhenUsed/>
    <w:qFormat/>
    <w:uiPriority w:val="99"/>
    <w:pPr>
      <w:spacing w:after="120"/>
    </w:pPr>
  </w:style>
  <w:style w:type="paragraph" w:styleId="14">
    <w:name w:val="Body Text 2"/>
    <w:basedOn w:val="1"/>
    <w:link w:val="147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8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20">
    <w:name w:val="HTML Code"/>
    <w:basedOn w:val="11"/>
    <w:semiHidden/>
    <w:unhideWhenUsed/>
    <w:uiPriority w:val="99"/>
    <w:rPr>
      <w:rFonts w:ascii="Courier New" w:hAnsi="Courier New" w:cs="Courier New"/>
      <w:sz w:val="20"/>
      <w:szCs w:val="20"/>
    </w:rPr>
  </w:style>
  <w:style w:type="paragraph" w:styleId="21">
    <w:name w:val="List"/>
    <w:basedOn w:val="1"/>
    <w:unhideWhenUsed/>
    <w:uiPriority w:val="99"/>
    <w:pPr>
      <w:ind w:left="360" w:hanging="360"/>
      <w:contextualSpacing/>
    </w:pPr>
  </w:style>
  <w:style w:type="paragraph" w:styleId="22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3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4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5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6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7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8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9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0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1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2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3">
    <w:name w:val="macro"/>
    <w:link w:val="149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34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35">
    <w:name w:val="Strong"/>
    <w:basedOn w:val="11"/>
    <w:qFormat/>
    <w:uiPriority w:val="22"/>
    <w:rPr>
      <w:b/>
      <w:bCs/>
    </w:rPr>
  </w:style>
  <w:style w:type="paragraph" w:styleId="36">
    <w:name w:val="Subtitle"/>
    <w:basedOn w:val="1"/>
    <w:next w:val="1"/>
    <w:link w:val="14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7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8">
    <w:name w:val="Title"/>
    <w:basedOn w:val="1"/>
    <w:next w:val="1"/>
    <w:link w:val="143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9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40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1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2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3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4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5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6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7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8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9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50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1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2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3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4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5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6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7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8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9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60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7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4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5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6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7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8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9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80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1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8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9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90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1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2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3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4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5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2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3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4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5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6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7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8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9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0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1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2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3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4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5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6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0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3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4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5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6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7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8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9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30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1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2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3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4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5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6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7">
    <w:name w:val="Header Char"/>
    <w:basedOn w:val="11"/>
    <w:link w:val="19"/>
    <w:qFormat/>
    <w:uiPriority w:val="99"/>
  </w:style>
  <w:style w:type="character" w:customStyle="1" w:styleId="138">
    <w:name w:val="Footer Char"/>
    <w:basedOn w:val="11"/>
    <w:link w:val="18"/>
    <w:qFormat/>
    <w:uiPriority w:val="99"/>
  </w:style>
  <w:style w:type="paragraph" w:styleId="139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40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1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2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3">
    <w:name w:val="Title Char"/>
    <w:basedOn w:val="11"/>
    <w:link w:val="38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4">
    <w:name w:val="Subtitle Char"/>
    <w:basedOn w:val="11"/>
    <w:link w:val="3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5">
    <w:name w:val="List Paragraph"/>
    <w:basedOn w:val="1"/>
    <w:qFormat/>
    <w:uiPriority w:val="34"/>
    <w:pPr>
      <w:ind w:left="720"/>
      <w:contextualSpacing/>
    </w:pPr>
  </w:style>
  <w:style w:type="character" w:customStyle="1" w:styleId="146">
    <w:name w:val="Body Text Char"/>
    <w:basedOn w:val="11"/>
    <w:link w:val="13"/>
    <w:qFormat/>
    <w:uiPriority w:val="99"/>
  </w:style>
  <w:style w:type="character" w:customStyle="1" w:styleId="147">
    <w:name w:val="Body Text 2 Char"/>
    <w:basedOn w:val="11"/>
    <w:link w:val="14"/>
    <w:qFormat/>
    <w:uiPriority w:val="99"/>
  </w:style>
  <w:style w:type="character" w:customStyle="1" w:styleId="148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9">
    <w:name w:val="Macro Text Char"/>
    <w:basedOn w:val="11"/>
    <w:link w:val="33"/>
    <w:qFormat/>
    <w:uiPriority w:val="99"/>
    <w:rPr>
      <w:rFonts w:ascii="Courier" w:hAnsi="Courier"/>
      <w:sz w:val="20"/>
      <w:szCs w:val="20"/>
    </w:rPr>
  </w:style>
  <w:style w:type="paragraph" w:styleId="150">
    <w:name w:val="Quote"/>
    <w:basedOn w:val="1"/>
    <w:next w:val="1"/>
    <w:link w:val="151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Quote Char"/>
    <w:basedOn w:val="11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2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3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4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5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6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7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8">
    <w:name w:val="Intense Quote"/>
    <w:basedOn w:val="1"/>
    <w:next w:val="1"/>
    <w:link w:val="159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Intense Quote Char"/>
    <w:basedOn w:val="11"/>
    <w:link w:val="158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1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2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3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4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5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54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Sreeja Reddy</cp:lastModifiedBy>
  <dcterms:modified xsi:type="dcterms:W3CDTF">2025-07-06T09:20:57Z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122C4222C91041D288DB26F816CAADD5_12</vt:lpwstr>
  </property>
</Properties>
</file>
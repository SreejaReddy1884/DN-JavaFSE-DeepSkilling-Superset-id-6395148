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C5C7FE">
      <w:pPr>
        <w:pStyle w:val="164"/>
      </w:pPr>
      <w:r>
        <w:t>Demonstrate implementation of Query Methods feature of Spring Data JPA</w:t>
      </w:r>
    </w:p>
    <w:p w14:paraId="0F1CD196">
      <w:pPr>
        <w:pStyle w:val="165"/>
      </w:pPr>
      <w:r>
        <w:rPr>
          <w:rFonts w:hint="default"/>
          <w:lang w:val="en-US"/>
        </w:rPr>
        <w:t>QueryMethodsDemoApplication</w:t>
      </w:r>
      <w:r>
        <w:t>.java</w:t>
      </w:r>
    </w:p>
    <w:p w14:paraId="275EEB41">
      <w:pPr>
        <w:pStyle w:val="166"/>
      </w:pPr>
      <w:r>
        <w:t>package com.example.demo;</w:t>
      </w:r>
    </w:p>
    <w:p w14:paraId="15B06C7E">
      <w:pPr>
        <w:pStyle w:val="166"/>
      </w:pPr>
    </w:p>
    <w:p w14:paraId="774BC115">
      <w:pPr>
        <w:pStyle w:val="166"/>
      </w:pPr>
      <w:r>
        <w:t>import org.springframework.boot.SpringApplication;</w:t>
      </w:r>
    </w:p>
    <w:p w14:paraId="3320EC30">
      <w:pPr>
        <w:pStyle w:val="166"/>
      </w:pPr>
      <w:r>
        <w:t>import org.springframework.boot.autoconfigure.SpringBootApplication;</w:t>
      </w:r>
    </w:p>
    <w:p w14:paraId="13545F8B">
      <w:pPr>
        <w:pStyle w:val="166"/>
      </w:pPr>
    </w:p>
    <w:p w14:paraId="151F83E1">
      <w:pPr>
        <w:pStyle w:val="166"/>
      </w:pPr>
      <w:r>
        <w:t>@SpringBootApplication</w:t>
      </w:r>
    </w:p>
    <w:p w14:paraId="12245B02">
      <w:pPr>
        <w:pStyle w:val="166"/>
      </w:pPr>
      <w:r>
        <w:t xml:space="preserve">public class </w:t>
      </w:r>
      <w:r>
        <w:rPr>
          <w:rFonts w:hint="default"/>
          <w:lang w:val="en-US"/>
        </w:rPr>
        <w:t>QueryMethodsDemo</w:t>
      </w:r>
      <w:r>
        <w:t>Application {</w:t>
      </w:r>
    </w:p>
    <w:p w14:paraId="0E3C2A20">
      <w:pPr>
        <w:pStyle w:val="166"/>
      </w:pPr>
      <w:r>
        <w:t xml:space="preserve">    public static void main(String[] args) {</w:t>
      </w:r>
    </w:p>
    <w:p w14:paraId="2759CB13">
      <w:pPr>
        <w:pStyle w:val="166"/>
      </w:pPr>
      <w:r>
        <w:t xml:space="preserve">        SpringApplication.run(</w:t>
      </w:r>
      <w:r>
        <w:rPr>
          <w:rFonts w:hint="default"/>
          <w:lang w:val="en-US"/>
        </w:rPr>
        <w:t>QueryMethodsDemo</w:t>
      </w:r>
      <w:r>
        <w:t>Application.class, args);</w:t>
      </w:r>
    </w:p>
    <w:p w14:paraId="5CD43AB8">
      <w:pPr>
        <w:pStyle w:val="166"/>
      </w:pPr>
      <w:r>
        <w:t xml:space="preserve">    }</w:t>
      </w:r>
    </w:p>
    <w:p w14:paraId="5DC3C8F5">
      <w:pPr>
        <w:pStyle w:val="166"/>
      </w:pPr>
      <w:r>
        <w:t>}</w:t>
      </w:r>
    </w:p>
    <w:p w14:paraId="4F4DB20B">
      <w:pPr>
        <w:pStyle w:val="165"/>
      </w:pPr>
      <w:r>
        <w:t>Book.java</w:t>
      </w:r>
    </w:p>
    <w:p w14:paraId="56CDC813">
      <w:pPr>
        <w:pStyle w:val="166"/>
      </w:pPr>
      <w:r>
        <w:t>package com.example.demo.entity;</w:t>
      </w:r>
    </w:p>
    <w:p w14:paraId="3E139605">
      <w:pPr>
        <w:pStyle w:val="166"/>
      </w:pPr>
    </w:p>
    <w:p w14:paraId="7F546CA4">
      <w:pPr>
        <w:pStyle w:val="166"/>
      </w:pPr>
      <w:r>
        <w:t>import jakarta.persistence.*;</w:t>
      </w:r>
    </w:p>
    <w:p w14:paraId="313FCF43">
      <w:pPr>
        <w:pStyle w:val="166"/>
      </w:pPr>
      <w:r>
        <w:t>import java.math.BigDecimal;</w:t>
      </w:r>
    </w:p>
    <w:p w14:paraId="792AE1DF">
      <w:pPr>
        <w:pStyle w:val="166"/>
      </w:pPr>
      <w:r>
        <w:t>import java.time.LocalDate;</w:t>
      </w:r>
    </w:p>
    <w:p w14:paraId="6CFDBEAA">
      <w:pPr>
        <w:pStyle w:val="166"/>
      </w:pPr>
    </w:p>
    <w:p w14:paraId="60D59085">
      <w:pPr>
        <w:pStyle w:val="166"/>
      </w:pPr>
      <w:r>
        <w:t>@Entity</w:t>
      </w:r>
    </w:p>
    <w:p w14:paraId="12447A49">
      <w:pPr>
        <w:pStyle w:val="166"/>
      </w:pPr>
      <w:r>
        <w:t>@Table(name = "books")</w:t>
      </w:r>
    </w:p>
    <w:p w14:paraId="5972E92E">
      <w:pPr>
        <w:pStyle w:val="166"/>
      </w:pPr>
      <w:r>
        <w:t>public class Book {</w:t>
      </w:r>
    </w:p>
    <w:p w14:paraId="4F33DC93">
      <w:pPr>
        <w:pStyle w:val="166"/>
      </w:pPr>
      <w:r>
        <w:t xml:space="preserve">    @Id</w:t>
      </w:r>
    </w:p>
    <w:p w14:paraId="0CB734B3">
      <w:pPr>
        <w:pStyle w:val="166"/>
      </w:pPr>
      <w:r>
        <w:t xml:space="preserve">    @GeneratedValue(strategy = GenerationType.IDENTITY)</w:t>
      </w:r>
    </w:p>
    <w:p w14:paraId="6B8DE107">
      <w:pPr>
        <w:pStyle w:val="166"/>
      </w:pPr>
      <w:r>
        <w:t xml:space="preserve">    private Long id;</w:t>
      </w:r>
    </w:p>
    <w:p w14:paraId="694C79F0">
      <w:pPr>
        <w:pStyle w:val="166"/>
      </w:pPr>
      <w:r>
        <w:t xml:space="preserve">    private String title;</w:t>
      </w:r>
    </w:p>
    <w:p w14:paraId="02C8FB42">
      <w:pPr>
        <w:pStyle w:val="166"/>
      </w:pPr>
      <w:r>
        <w:t xml:space="preserve">    private String author;</w:t>
      </w:r>
    </w:p>
    <w:p w14:paraId="53FDE4A1">
      <w:pPr>
        <w:pStyle w:val="166"/>
      </w:pPr>
      <w:r>
        <w:t xml:space="preserve">    private BigDecimal price;</w:t>
      </w:r>
    </w:p>
    <w:p w14:paraId="698572E1">
      <w:pPr>
        <w:pStyle w:val="166"/>
      </w:pPr>
      <w:r>
        <w:t xml:space="preserve">    private LocalDate publishedDate;</w:t>
      </w:r>
    </w:p>
    <w:p w14:paraId="4ED2019C">
      <w:pPr>
        <w:pStyle w:val="166"/>
      </w:pPr>
    </w:p>
    <w:p w14:paraId="246DE300">
      <w:pPr>
        <w:pStyle w:val="166"/>
      </w:pPr>
      <w:r>
        <w:t xml:space="preserve">    public Long getId() { return id; }</w:t>
      </w:r>
    </w:p>
    <w:p w14:paraId="6C8AB3DF">
      <w:pPr>
        <w:pStyle w:val="166"/>
      </w:pPr>
      <w:r>
        <w:t xml:space="preserve">    public void setId(Long id) { this.id = id; }</w:t>
      </w:r>
    </w:p>
    <w:p w14:paraId="7C6E52FC">
      <w:pPr>
        <w:pStyle w:val="166"/>
      </w:pPr>
      <w:r>
        <w:t xml:space="preserve">    public String getTitle() { return title; }</w:t>
      </w:r>
    </w:p>
    <w:p w14:paraId="00262C92">
      <w:pPr>
        <w:pStyle w:val="166"/>
      </w:pPr>
      <w:r>
        <w:t xml:space="preserve">    public void setTitle(String title) { this.title = title; }</w:t>
      </w:r>
    </w:p>
    <w:p w14:paraId="23DC58DD">
      <w:pPr>
        <w:pStyle w:val="166"/>
      </w:pPr>
      <w:r>
        <w:t xml:space="preserve">    public String getAuthor() { return author; }</w:t>
      </w:r>
    </w:p>
    <w:p w14:paraId="384AFF67">
      <w:pPr>
        <w:pStyle w:val="166"/>
      </w:pPr>
      <w:r>
        <w:t xml:space="preserve">    public void setAuthor(String author) { this.author = author; }</w:t>
      </w:r>
    </w:p>
    <w:p w14:paraId="347F4E59">
      <w:pPr>
        <w:pStyle w:val="166"/>
      </w:pPr>
      <w:r>
        <w:t xml:space="preserve">    public BigDecimal getPrice() { return price; }</w:t>
      </w:r>
    </w:p>
    <w:p w14:paraId="589402BF">
      <w:pPr>
        <w:pStyle w:val="166"/>
      </w:pPr>
      <w:r>
        <w:t xml:space="preserve">    public void setPrice(BigDecimal price) { this.price = price; }</w:t>
      </w:r>
    </w:p>
    <w:p w14:paraId="2086BAD3">
      <w:pPr>
        <w:pStyle w:val="166"/>
      </w:pPr>
      <w:r>
        <w:t xml:space="preserve">    public LocalDate getPublishedDate() { return publishedDate; }</w:t>
      </w:r>
    </w:p>
    <w:p w14:paraId="23F51CB0">
      <w:pPr>
        <w:pStyle w:val="166"/>
      </w:pPr>
      <w:r>
        <w:t xml:space="preserve">    public void setPublishedDate(LocalDate publishedDate) { this.publishedDate = publishedDate; }</w:t>
      </w:r>
    </w:p>
    <w:p w14:paraId="30C5B9A8">
      <w:pPr>
        <w:pStyle w:val="166"/>
      </w:pPr>
      <w:r>
        <w:t>}</w:t>
      </w:r>
    </w:p>
    <w:p w14:paraId="4C21A6E6">
      <w:pPr>
        <w:pStyle w:val="165"/>
      </w:pPr>
      <w:r>
        <w:t>BookRepository.java</w:t>
      </w:r>
    </w:p>
    <w:p w14:paraId="4048B4DF">
      <w:pPr>
        <w:pStyle w:val="166"/>
      </w:pPr>
      <w:r>
        <w:t>package com.example.demo.repository;</w:t>
      </w:r>
    </w:p>
    <w:p w14:paraId="246BAE5E">
      <w:pPr>
        <w:pStyle w:val="166"/>
      </w:pPr>
    </w:p>
    <w:p w14:paraId="6DE4A5ED">
      <w:pPr>
        <w:pStyle w:val="166"/>
      </w:pPr>
      <w:r>
        <w:t>import com.example.demo.entity.Book;</w:t>
      </w:r>
    </w:p>
    <w:p w14:paraId="2D7AFE8A">
      <w:pPr>
        <w:pStyle w:val="166"/>
      </w:pPr>
      <w:r>
        <w:t>import org.springframework.data.jpa.repository.JpaRepository;</w:t>
      </w:r>
    </w:p>
    <w:p w14:paraId="1B44A84C">
      <w:pPr>
        <w:pStyle w:val="166"/>
      </w:pPr>
      <w:r>
        <w:t>import java.math.BigDecimal;</w:t>
      </w:r>
    </w:p>
    <w:p w14:paraId="229DBFDD">
      <w:pPr>
        <w:pStyle w:val="166"/>
      </w:pPr>
      <w:r>
        <w:t>import java.time.LocalDate;</w:t>
      </w:r>
    </w:p>
    <w:p w14:paraId="6025DD22">
      <w:pPr>
        <w:pStyle w:val="166"/>
      </w:pPr>
      <w:r>
        <w:t>import java.util.List;</w:t>
      </w:r>
    </w:p>
    <w:p w14:paraId="23C71FCB">
      <w:pPr>
        <w:pStyle w:val="166"/>
      </w:pPr>
    </w:p>
    <w:p w14:paraId="6C15477B">
      <w:pPr>
        <w:pStyle w:val="166"/>
      </w:pPr>
      <w:r>
        <w:t>public interface BookRepository extends JpaRepository&lt;Book, Long&gt; {</w:t>
      </w:r>
    </w:p>
    <w:p w14:paraId="61970A01">
      <w:pPr>
        <w:pStyle w:val="166"/>
      </w:pPr>
      <w:r>
        <w:t xml:space="preserve">    List&lt;Book&gt; findByTitleContaining(String text);</w:t>
      </w:r>
    </w:p>
    <w:p w14:paraId="1D98444E">
      <w:pPr>
        <w:pStyle w:val="166"/>
      </w:pPr>
      <w:r>
        <w:t xml:space="preserve">    List&lt;Book&gt; findByAuthorStartingWith(String prefix);</w:t>
      </w:r>
    </w:p>
    <w:p w14:paraId="46478774">
      <w:pPr>
        <w:pStyle w:val="166"/>
      </w:pPr>
      <w:r>
        <w:t xml:space="preserve">    List&lt;Book&gt; findByTitleContainingOrderByPriceAsc(String text);</w:t>
      </w:r>
    </w:p>
    <w:p w14:paraId="399CB65B">
      <w:pPr>
        <w:pStyle w:val="166"/>
      </w:pPr>
      <w:r>
        <w:t xml:space="preserve">    List&lt;Book&gt; findByPublishedDateBetween(LocalDate start, LocalDate end);</w:t>
      </w:r>
    </w:p>
    <w:p w14:paraId="2C12377D">
      <w:pPr>
        <w:pStyle w:val="166"/>
      </w:pPr>
      <w:r>
        <w:t xml:space="preserve">    List&lt;Book&gt; findByPriceGreaterThan(BigDecimal price);</w:t>
      </w:r>
    </w:p>
    <w:p w14:paraId="37CDB64A">
      <w:pPr>
        <w:pStyle w:val="166"/>
      </w:pPr>
      <w:r>
        <w:t xml:space="preserve">    List&lt;Book&gt; findByPriceLessThanEqual(BigDecimal price);</w:t>
      </w:r>
    </w:p>
    <w:p w14:paraId="3457A4B0">
      <w:pPr>
        <w:pStyle w:val="166"/>
      </w:pPr>
      <w:r>
        <w:t xml:space="preserve">    List&lt;Book&gt; findTop3ByOrderByPriceDesc();</w:t>
      </w:r>
    </w:p>
    <w:p w14:paraId="68707C78">
      <w:pPr>
        <w:pStyle w:val="166"/>
      </w:pPr>
      <w:r>
        <w:t>}</w:t>
      </w:r>
    </w:p>
    <w:p w14:paraId="622B3F29">
      <w:pPr>
        <w:pStyle w:val="165"/>
      </w:pPr>
      <w:r>
        <w:t>BookService.java</w:t>
      </w:r>
    </w:p>
    <w:p w14:paraId="2FBAAA87">
      <w:pPr>
        <w:pStyle w:val="166"/>
      </w:pPr>
      <w:r>
        <w:t>package com.example.demo.service;</w:t>
      </w:r>
    </w:p>
    <w:p w14:paraId="7705A1B7">
      <w:pPr>
        <w:pStyle w:val="166"/>
      </w:pPr>
    </w:p>
    <w:p w14:paraId="63B07D44">
      <w:pPr>
        <w:pStyle w:val="166"/>
      </w:pPr>
      <w:r>
        <w:t>import com.example.demo.entity.Book;</w:t>
      </w:r>
    </w:p>
    <w:p w14:paraId="54327D89">
      <w:pPr>
        <w:pStyle w:val="166"/>
      </w:pPr>
      <w:r>
        <w:t>import com.example.demo.repository.BookRepository;</w:t>
      </w:r>
    </w:p>
    <w:p w14:paraId="6358BB46">
      <w:pPr>
        <w:pStyle w:val="166"/>
      </w:pPr>
      <w:r>
        <w:t>import org.springframework.stereotype.Service;</w:t>
      </w:r>
    </w:p>
    <w:p w14:paraId="2928131A">
      <w:pPr>
        <w:pStyle w:val="166"/>
      </w:pPr>
      <w:r>
        <w:t>import java.math.BigDecimal;</w:t>
      </w:r>
    </w:p>
    <w:p w14:paraId="1D968749">
      <w:pPr>
        <w:pStyle w:val="166"/>
      </w:pPr>
      <w:r>
        <w:t>import java.time.LocalDate;</w:t>
      </w:r>
    </w:p>
    <w:p w14:paraId="79F7D0BC">
      <w:pPr>
        <w:pStyle w:val="166"/>
      </w:pPr>
      <w:r>
        <w:t>import java.util.List;</w:t>
      </w:r>
    </w:p>
    <w:p w14:paraId="7B0CA7E5">
      <w:pPr>
        <w:pStyle w:val="166"/>
      </w:pPr>
    </w:p>
    <w:p w14:paraId="11F0AC8E">
      <w:pPr>
        <w:pStyle w:val="166"/>
      </w:pPr>
      <w:r>
        <w:t>@Service</w:t>
      </w:r>
    </w:p>
    <w:p w14:paraId="14C7D457">
      <w:pPr>
        <w:pStyle w:val="166"/>
      </w:pPr>
      <w:r>
        <w:t>public class BookService {</w:t>
      </w:r>
    </w:p>
    <w:p w14:paraId="30F34EAD">
      <w:pPr>
        <w:pStyle w:val="166"/>
      </w:pPr>
      <w:r>
        <w:t xml:space="preserve">    private final BookRepository repo;</w:t>
      </w:r>
    </w:p>
    <w:p w14:paraId="347CE8BD">
      <w:pPr>
        <w:pStyle w:val="166"/>
      </w:pPr>
      <w:r>
        <w:t xml:space="preserve">    public BookService(BookRepository repo) { this.repo = repo; }</w:t>
      </w:r>
    </w:p>
    <w:p w14:paraId="570DF136">
      <w:pPr>
        <w:pStyle w:val="166"/>
      </w:pPr>
    </w:p>
    <w:p w14:paraId="036B3568">
      <w:pPr>
        <w:pStyle w:val="166"/>
      </w:pPr>
      <w:r>
        <w:t xml:space="preserve">    public Book save(Book b) { return repo.save(b); }</w:t>
      </w:r>
    </w:p>
    <w:p w14:paraId="174B5453">
      <w:pPr>
        <w:pStyle w:val="166"/>
      </w:pPr>
      <w:r>
        <w:t xml:space="preserve">    public List&lt;Book&gt; findAll() { return repo.findAll(); }</w:t>
      </w:r>
    </w:p>
    <w:p w14:paraId="3867D34E">
      <w:pPr>
        <w:pStyle w:val="166"/>
      </w:pPr>
      <w:r>
        <w:t xml:space="preserve">    public List&lt;Book&gt; searchTitle(String text) { return repo.findByTitleContaining(text); }</w:t>
      </w:r>
    </w:p>
    <w:p w14:paraId="6FFCF61C">
      <w:pPr>
        <w:pStyle w:val="166"/>
      </w:pPr>
      <w:r>
        <w:t xml:space="preserve">    public List&lt;Book&gt; searchAuthorPrefix(String prefix) { return repo.findByAuthorStartingWith(prefix); }</w:t>
      </w:r>
    </w:p>
    <w:p w14:paraId="050E1CC0">
      <w:pPr>
        <w:pStyle w:val="166"/>
      </w:pPr>
      <w:r>
        <w:t xml:space="preserve">    public List&lt;Book&gt; searchTitleSortPrice(String text) { return repo.findByTitleContainingOrderByPriceAsc(text); }</w:t>
      </w:r>
    </w:p>
    <w:p w14:paraId="4B7EA21A">
      <w:pPr>
        <w:pStyle w:val="166"/>
      </w:pPr>
      <w:r>
        <w:t xml:space="preserve">    public List&lt;Book&gt; betweenDates(LocalDate start, LocalDate end) { return repo.findByPublishedDateBetween(start, end); }</w:t>
      </w:r>
    </w:p>
    <w:p w14:paraId="40157D28">
      <w:pPr>
        <w:pStyle w:val="166"/>
      </w:pPr>
      <w:r>
        <w:t xml:space="preserve">    public List&lt;Book&gt; priceGreater(BigDecimal price) { return repo.findByPriceGreaterThan(price); }</w:t>
      </w:r>
    </w:p>
    <w:p w14:paraId="781952FF">
      <w:pPr>
        <w:pStyle w:val="166"/>
      </w:pPr>
      <w:r>
        <w:t xml:space="preserve">    public List&lt;Book&gt; priceLessOrEqual(BigDecimal price) { return repo.findByPriceLessThanEqual(price); }</w:t>
      </w:r>
    </w:p>
    <w:p w14:paraId="1D5F8A78">
      <w:pPr>
        <w:pStyle w:val="166"/>
      </w:pPr>
      <w:r>
        <w:t xml:space="preserve">    public List&lt;Book&gt; topExpensive() { return repo.findTop3ByOrderByPriceDesc(); }</w:t>
      </w:r>
    </w:p>
    <w:p w14:paraId="4CBBA763">
      <w:pPr>
        <w:pStyle w:val="166"/>
      </w:pPr>
      <w:r>
        <w:t>}</w:t>
      </w:r>
    </w:p>
    <w:p w14:paraId="63CCB697">
      <w:pPr>
        <w:pStyle w:val="165"/>
      </w:pPr>
      <w:r>
        <w:t>BookController.java</w:t>
      </w:r>
    </w:p>
    <w:p w14:paraId="30BB62AF">
      <w:pPr>
        <w:pStyle w:val="166"/>
      </w:pPr>
      <w:r>
        <w:t>package com.example.demo.controller;</w:t>
      </w:r>
    </w:p>
    <w:p w14:paraId="0B212AAB">
      <w:pPr>
        <w:pStyle w:val="166"/>
      </w:pPr>
    </w:p>
    <w:p w14:paraId="60169FBE">
      <w:pPr>
        <w:pStyle w:val="166"/>
      </w:pPr>
      <w:r>
        <w:t>import com.example.demo.entity.Book;</w:t>
      </w:r>
    </w:p>
    <w:p w14:paraId="0DA38A9A">
      <w:pPr>
        <w:pStyle w:val="166"/>
      </w:pPr>
      <w:r>
        <w:t>import com.example.demo.service.BookService;</w:t>
      </w:r>
    </w:p>
    <w:p w14:paraId="64333935">
      <w:pPr>
        <w:pStyle w:val="166"/>
      </w:pPr>
      <w:r>
        <w:t>import org.springframework.web.bind.annotation.*;</w:t>
      </w:r>
    </w:p>
    <w:p w14:paraId="23A35D7E">
      <w:pPr>
        <w:pStyle w:val="166"/>
      </w:pPr>
      <w:r>
        <w:t>import java.math.BigDecimal;</w:t>
      </w:r>
    </w:p>
    <w:p w14:paraId="753EA103">
      <w:pPr>
        <w:pStyle w:val="166"/>
      </w:pPr>
      <w:r>
        <w:t>import java.time.LocalDate;</w:t>
      </w:r>
    </w:p>
    <w:p w14:paraId="630BD764">
      <w:pPr>
        <w:pStyle w:val="166"/>
      </w:pPr>
      <w:r>
        <w:t>import java.util.List;</w:t>
      </w:r>
    </w:p>
    <w:p w14:paraId="054671CA">
      <w:pPr>
        <w:pStyle w:val="166"/>
      </w:pPr>
    </w:p>
    <w:p w14:paraId="5259FACC">
      <w:pPr>
        <w:pStyle w:val="166"/>
      </w:pPr>
      <w:r>
        <w:t>@RestController</w:t>
      </w:r>
    </w:p>
    <w:p w14:paraId="75C146C4">
      <w:pPr>
        <w:pStyle w:val="166"/>
      </w:pPr>
      <w:r>
        <w:t>@RequestMapping("/books")</w:t>
      </w:r>
    </w:p>
    <w:p w14:paraId="3C7DCB37">
      <w:pPr>
        <w:pStyle w:val="166"/>
      </w:pPr>
      <w:r>
        <w:t>public class BookController {</w:t>
      </w:r>
    </w:p>
    <w:p w14:paraId="12D9FD89">
      <w:pPr>
        <w:pStyle w:val="166"/>
      </w:pPr>
      <w:r>
        <w:t xml:space="preserve">    private final BookService svc;</w:t>
      </w:r>
    </w:p>
    <w:p w14:paraId="1826B00D">
      <w:pPr>
        <w:pStyle w:val="166"/>
      </w:pPr>
      <w:r>
        <w:t xml:space="preserve">    public BookController(BookService svc) { this.svc = svc; }</w:t>
      </w:r>
    </w:p>
    <w:p w14:paraId="2765A020">
      <w:pPr>
        <w:pStyle w:val="166"/>
      </w:pPr>
    </w:p>
    <w:p w14:paraId="426279A4">
      <w:pPr>
        <w:pStyle w:val="166"/>
      </w:pPr>
      <w:r>
        <w:t xml:space="preserve">    @PostMapping</w:t>
      </w:r>
    </w:p>
    <w:p w14:paraId="446552F6">
      <w:pPr>
        <w:pStyle w:val="166"/>
      </w:pPr>
      <w:r>
        <w:t xml:space="preserve">    public Book add(@RequestBody Book book) { return svc.save(book); }</w:t>
      </w:r>
    </w:p>
    <w:p w14:paraId="0D8AC548">
      <w:pPr>
        <w:pStyle w:val="166"/>
      </w:pPr>
    </w:p>
    <w:p w14:paraId="3385DA86">
      <w:pPr>
        <w:pStyle w:val="166"/>
      </w:pPr>
      <w:r>
        <w:t xml:space="preserve">    @GetMapping</w:t>
      </w:r>
    </w:p>
    <w:p w14:paraId="2D305251">
      <w:pPr>
        <w:pStyle w:val="166"/>
      </w:pPr>
      <w:r>
        <w:t xml:space="preserve">    public List&lt;Book&gt; all() { return svc.findAll(); }</w:t>
      </w:r>
    </w:p>
    <w:p w14:paraId="10B3B67F">
      <w:pPr>
        <w:pStyle w:val="166"/>
      </w:pPr>
    </w:p>
    <w:p w14:paraId="57555BC9">
      <w:pPr>
        <w:pStyle w:val="166"/>
      </w:pPr>
      <w:r>
        <w:t xml:space="preserve">    @GetMapping("/title")</w:t>
      </w:r>
    </w:p>
    <w:p w14:paraId="6349DAE9">
      <w:pPr>
        <w:pStyle w:val="166"/>
      </w:pPr>
      <w:r>
        <w:t xml:space="preserve">    public List&lt;Book&gt; byTitle(@RequestParam String q) { return svc.searchTitle(q); }</w:t>
      </w:r>
    </w:p>
    <w:p w14:paraId="2791C545">
      <w:pPr>
        <w:pStyle w:val="166"/>
      </w:pPr>
    </w:p>
    <w:p w14:paraId="6A5300CF">
      <w:pPr>
        <w:pStyle w:val="166"/>
      </w:pPr>
      <w:r>
        <w:t xml:space="preserve">    @GetMapping("/author")</w:t>
      </w:r>
    </w:p>
    <w:p w14:paraId="5662D3B0">
      <w:pPr>
        <w:pStyle w:val="166"/>
      </w:pPr>
      <w:r>
        <w:t xml:space="preserve">    public List&lt;Book&gt; byAuthorPrefix(@RequestParam String prefix) { return svc.searchAuthorPrefix(prefix); }</w:t>
      </w:r>
    </w:p>
    <w:p w14:paraId="72E1F437">
      <w:pPr>
        <w:pStyle w:val="166"/>
      </w:pPr>
    </w:p>
    <w:p w14:paraId="421D7849">
      <w:pPr>
        <w:pStyle w:val="166"/>
      </w:pPr>
      <w:r>
        <w:t xml:space="preserve">    @GetMapping("/title-price")</w:t>
      </w:r>
    </w:p>
    <w:p w14:paraId="29A1D37A">
      <w:pPr>
        <w:pStyle w:val="166"/>
      </w:pPr>
      <w:r>
        <w:t xml:space="preserve">    public List&lt;Book&gt; byTitleSortPrice(@RequestParam String q) { return svc.searchTitleSortPrice(q); }</w:t>
      </w:r>
    </w:p>
    <w:p w14:paraId="3802D0C7">
      <w:pPr>
        <w:pStyle w:val="166"/>
      </w:pPr>
    </w:p>
    <w:p w14:paraId="2C763A26">
      <w:pPr>
        <w:pStyle w:val="166"/>
      </w:pPr>
      <w:r>
        <w:t xml:space="preserve">    @GetMapping("/between")</w:t>
      </w:r>
    </w:p>
    <w:p w14:paraId="022B68B8">
      <w:pPr>
        <w:pStyle w:val="166"/>
      </w:pPr>
      <w:r>
        <w:t xml:space="preserve">    public List&lt;Book&gt; byDates(@RequestParam String from, @RequestParam String to) {</w:t>
      </w:r>
    </w:p>
    <w:p w14:paraId="1DD98965">
      <w:pPr>
        <w:pStyle w:val="166"/>
      </w:pPr>
      <w:r>
        <w:t xml:space="preserve">        return svc.betweenDates(LocalDate.parse(from), LocalDate.parse(to));</w:t>
      </w:r>
    </w:p>
    <w:p w14:paraId="6DFF7346">
      <w:pPr>
        <w:pStyle w:val="166"/>
      </w:pPr>
      <w:r>
        <w:t xml:space="preserve">    }</w:t>
      </w:r>
    </w:p>
    <w:p w14:paraId="3D156DB3">
      <w:pPr>
        <w:pStyle w:val="166"/>
      </w:pPr>
    </w:p>
    <w:p w14:paraId="7D8EA96F">
      <w:pPr>
        <w:pStyle w:val="166"/>
      </w:pPr>
      <w:r>
        <w:t xml:space="preserve">    @GetMapping("/price/gt")</w:t>
      </w:r>
    </w:p>
    <w:p w14:paraId="12E72277">
      <w:pPr>
        <w:pStyle w:val="166"/>
      </w:pPr>
      <w:r>
        <w:t xml:space="preserve">    public List&lt;Book&gt; priceGt(@RequestParam BigDecimal price) { return svc.priceGreater(price); }</w:t>
      </w:r>
    </w:p>
    <w:p w14:paraId="6BAE6736">
      <w:pPr>
        <w:pStyle w:val="166"/>
      </w:pPr>
    </w:p>
    <w:p w14:paraId="02C18BFE">
      <w:pPr>
        <w:pStyle w:val="166"/>
      </w:pPr>
      <w:r>
        <w:t xml:space="preserve">    @GetMapping("/price/lte")</w:t>
      </w:r>
    </w:p>
    <w:p w14:paraId="5CCCAB3A">
      <w:pPr>
        <w:pStyle w:val="166"/>
      </w:pPr>
      <w:r>
        <w:t xml:space="preserve">    public List&lt;Book&gt; priceLte(@RequestParam BigDecimal price) { return svc.priceLessOrEqual(price); }</w:t>
      </w:r>
    </w:p>
    <w:p w14:paraId="5D031063">
      <w:pPr>
        <w:pStyle w:val="166"/>
      </w:pPr>
    </w:p>
    <w:p w14:paraId="295AE99B">
      <w:pPr>
        <w:pStyle w:val="166"/>
      </w:pPr>
      <w:r>
        <w:t xml:space="preserve">    @GetMapping("/top")</w:t>
      </w:r>
    </w:p>
    <w:p w14:paraId="2A7127B9">
      <w:pPr>
        <w:pStyle w:val="166"/>
      </w:pPr>
      <w:r>
        <w:t xml:space="preserve">    public List&lt;Book&gt; top() { return svc.topExpensive(); }</w:t>
      </w:r>
    </w:p>
    <w:p w14:paraId="00C6E98C">
      <w:pPr>
        <w:pStyle w:val="166"/>
      </w:pPr>
      <w:r>
        <w:t>}</w:t>
      </w:r>
    </w:p>
    <w:p w14:paraId="1A0ADA0D">
      <w:pPr>
        <w:pStyle w:val="165"/>
      </w:pPr>
      <w:r>
        <w:t>application.properties</w:t>
      </w:r>
    </w:p>
    <w:p w14:paraId="2A47B401">
      <w:pPr>
        <w:pStyle w:val="166"/>
        <w:rPr>
          <w:rFonts w:hint="default"/>
          <w:lang w:val="en-US"/>
        </w:rPr>
      </w:pPr>
      <w:r>
        <w:t>spring.datasource.url=jdbc:mysql://localhost:3306/library</w:t>
      </w:r>
      <w:r>
        <w:rPr>
          <w:rFonts w:hint="default"/>
          <w:lang w:val="en-US"/>
        </w:rPr>
        <w:t>bd2</w:t>
      </w:r>
    </w:p>
    <w:p w14:paraId="4BC48A86">
      <w:pPr>
        <w:pStyle w:val="166"/>
      </w:pPr>
      <w:r>
        <w:t>spring.datasource.username=root</w:t>
      </w:r>
    </w:p>
    <w:p w14:paraId="7F14DC7E">
      <w:pPr>
        <w:pStyle w:val="166"/>
        <w:rPr>
          <w:rFonts w:hint="default"/>
          <w:lang w:val="en-US"/>
        </w:rPr>
      </w:pPr>
      <w:r>
        <w:t>spring.datasource.password=</w:t>
      </w:r>
      <w:r>
        <w:rPr>
          <w:rFonts w:hint="default"/>
          <w:lang w:val="en-US"/>
        </w:rPr>
        <w:t>root</w:t>
      </w:r>
    </w:p>
    <w:p w14:paraId="4BDCA0E3">
      <w:pPr>
        <w:pStyle w:val="166"/>
      </w:pPr>
      <w:r>
        <w:t>spring.jpa.hibernate.ddl-auto=update</w:t>
      </w:r>
    </w:p>
    <w:p w14:paraId="588AFB89">
      <w:pPr>
        <w:pStyle w:val="166"/>
      </w:pPr>
      <w:r>
        <w:t>spring.jpa.show-sql=true</w:t>
      </w:r>
    </w:p>
    <w:p w14:paraId="5E025A93">
      <w:pPr>
        <w:pStyle w:val="166"/>
      </w:pPr>
      <w:r>
        <w:t>spring.jpa.properties.hibernate.dialect=org.hibernate.dialect.MySQLDialect</w:t>
      </w:r>
    </w:p>
    <w:p w14:paraId="76ACB9E8">
      <w:pPr>
        <w:pStyle w:val="165"/>
      </w:pPr>
      <w:r>
        <w:t>pom.xml</w:t>
      </w:r>
    </w:p>
    <w:p w14:paraId="4B7C5BE3">
      <w:pPr>
        <w:pStyle w:val="166"/>
      </w:pPr>
      <w:r>
        <w:t>&lt;project xmlns="http://maven.apache.org/POM/4.0.0"</w:t>
      </w:r>
    </w:p>
    <w:p w14:paraId="5B5D92E0">
      <w:pPr>
        <w:pStyle w:val="166"/>
      </w:pPr>
      <w:r>
        <w:t xml:space="preserve">         xmlns:xsi="http://www.w3.org/2001/XMLSchema-instance"</w:t>
      </w:r>
    </w:p>
    <w:p w14:paraId="463D5AA6">
      <w:pPr>
        <w:pStyle w:val="166"/>
      </w:pPr>
      <w:r>
        <w:t xml:space="preserve">         xsi:schemaLocation="http://maven.apache.org/POM/4.0.0</w:t>
      </w:r>
    </w:p>
    <w:p w14:paraId="6E440FAC">
      <w:pPr>
        <w:pStyle w:val="166"/>
      </w:pPr>
      <w:r>
        <w:t xml:space="preserve">                             http://maven.apache.org/maven-v4_0_0.xsd"&gt;</w:t>
      </w:r>
    </w:p>
    <w:p w14:paraId="1CBECB97">
      <w:pPr>
        <w:pStyle w:val="166"/>
      </w:pPr>
      <w:r>
        <w:t xml:space="preserve">    &lt;modelVersion&gt;4.0.0&lt;/modelVersion&gt;</w:t>
      </w:r>
    </w:p>
    <w:p w14:paraId="761DBACD">
      <w:pPr>
        <w:pStyle w:val="166"/>
      </w:pPr>
    </w:p>
    <w:p w14:paraId="4BB63EEE">
      <w:pPr>
        <w:pStyle w:val="166"/>
      </w:pPr>
      <w:r>
        <w:t xml:space="preserve">    &lt;groupId&gt;com.example&lt;/groupId&gt;</w:t>
      </w:r>
    </w:p>
    <w:p w14:paraId="6C125473">
      <w:pPr>
        <w:pStyle w:val="166"/>
      </w:pPr>
      <w:r>
        <w:t xml:space="preserve">    &lt;artifactId&gt;query-methods-demo&lt;/artifactId&gt;</w:t>
      </w:r>
    </w:p>
    <w:p w14:paraId="3D571302">
      <w:pPr>
        <w:pStyle w:val="166"/>
      </w:pPr>
      <w:r>
        <w:t xml:space="preserve">    &lt;version&gt;0.0.1-SNAPSHOT&lt;/version&gt;</w:t>
      </w:r>
    </w:p>
    <w:p w14:paraId="4958A23C">
      <w:pPr>
        <w:pStyle w:val="166"/>
      </w:pPr>
      <w:r>
        <w:t xml:space="preserve">    &lt;packaging&gt;jar&lt;/packaging&gt;</w:t>
      </w:r>
    </w:p>
    <w:p w14:paraId="25148726">
      <w:pPr>
        <w:pStyle w:val="166"/>
      </w:pPr>
    </w:p>
    <w:p w14:paraId="45FD01BC">
      <w:pPr>
        <w:pStyle w:val="166"/>
      </w:pPr>
      <w:r>
        <w:t xml:space="preserve">    &lt;parent&gt;</w:t>
      </w:r>
    </w:p>
    <w:p w14:paraId="2C2CC467">
      <w:pPr>
        <w:pStyle w:val="166"/>
      </w:pPr>
      <w:r>
        <w:t xml:space="preserve">        &lt;groupId&gt;org.springframework.boot&lt;/groupId&gt;</w:t>
      </w:r>
    </w:p>
    <w:p w14:paraId="51BCFD9F">
      <w:pPr>
        <w:pStyle w:val="166"/>
      </w:pPr>
      <w:r>
        <w:t xml:space="preserve">        &lt;artifactId&gt;spring-boot-starter-parent&lt;/artifactId&gt;</w:t>
      </w:r>
    </w:p>
    <w:p w14:paraId="123A2BC0">
      <w:pPr>
        <w:pStyle w:val="166"/>
      </w:pPr>
      <w:r>
        <w:t xml:space="preserve">        &lt;version&gt;3.3.0&lt;/version&gt;</w:t>
      </w:r>
    </w:p>
    <w:p w14:paraId="3E5D184B">
      <w:pPr>
        <w:pStyle w:val="166"/>
      </w:pPr>
      <w:r>
        <w:t xml:space="preserve">    &lt;/parent&gt;</w:t>
      </w:r>
    </w:p>
    <w:p w14:paraId="46AC478D">
      <w:pPr>
        <w:pStyle w:val="166"/>
      </w:pPr>
    </w:p>
    <w:p w14:paraId="7DE6144A">
      <w:pPr>
        <w:pStyle w:val="166"/>
      </w:pPr>
      <w:r>
        <w:t xml:space="preserve">    &lt;properties&gt;</w:t>
      </w:r>
    </w:p>
    <w:p w14:paraId="3A33DD22">
      <w:pPr>
        <w:pStyle w:val="166"/>
      </w:pPr>
      <w:r>
        <w:t xml:space="preserve">        &lt;java.version&gt;17&lt;/java.version&gt;</w:t>
      </w:r>
      <w:bookmarkStart w:id="0" w:name="_GoBack"/>
      <w:bookmarkEnd w:id="0"/>
    </w:p>
    <w:p w14:paraId="45FE7690">
      <w:pPr>
        <w:pStyle w:val="166"/>
      </w:pPr>
      <w:r>
        <w:t xml:space="preserve">    &lt;/properties&gt;</w:t>
      </w:r>
    </w:p>
    <w:p w14:paraId="0C3FD81D">
      <w:pPr>
        <w:pStyle w:val="166"/>
      </w:pPr>
    </w:p>
    <w:p w14:paraId="325CEE13">
      <w:pPr>
        <w:pStyle w:val="166"/>
      </w:pPr>
      <w:r>
        <w:t xml:space="preserve">    &lt;dependencies&gt;</w:t>
      </w:r>
    </w:p>
    <w:p w14:paraId="3CC3F3CA">
      <w:pPr>
        <w:pStyle w:val="166"/>
      </w:pPr>
      <w:r>
        <w:t xml:space="preserve">        &lt;dependency&gt;</w:t>
      </w:r>
    </w:p>
    <w:p w14:paraId="422FF81F">
      <w:pPr>
        <w:pStyle w:val="166"/>
      </w:pPr>
      <w:r>
        <w:t xml:space="preserve">            &lt;groupId&gt;org.springframework.boot&lt;/groupId&gt;</w:t>
      </w:r>
    </w:p>
    <w:p w14:paraId="07134FC6">
      <w:pPr>
        <w:pStyle w:val="166"/>
      </w:pPr>
      <w:r>
        <w:t xml:space="preserve">            &lt;artifactId&gt;spring-boot-starter-web&lt;/artifactId&gt;</w:t>
      </w:r>
    </w:p>
    <w:p w14:paraId="25C5564B">
      <w:pPr>
        <w:pStyle w:val="166"/>
      </w:pPr>
      <w:r>
        <w:t xml:space="preserve">        &lt;/dependency&gt;</w:t>
      </w:r>
    </w:p>
    <w:p w14:paraId="32B627DC">
      <w:pPr>
        <w:pStyle w:val="166"/>
      </w:pPr>
      <w:r>
        <w:t xml:space="preserve">        &lt;dependency&gt;</w:t>
      </w:r>
    </w:p>
    <w:p w14:paraId="715BD89C">
      <w:pPr>
        <w:pStyle w:val="166"/>
      </w:pPr>
      <w:r>
        <w:t xml:space="preserve">            &lt;groupId&gt;org.springframework.boot&lt;/groupId&gt;</w:t>
      </w:r>
    </w:p>
    <w:p w14:paraId="3A7D1D5E">
      <w:pPr>
        <w:pStyle w:val="166"/>
      </w:pPr>
      <w:r>
        <w:t xml:space="preserve">            &lt;artifactId&gt;spring-boot-starter-data-jpa&lt;/artifactId&gt;</w:t>
      </w:r>
    </w:p>
    <w:p w14:paraId="06DAD233">
      <w:pPr>
        <w:pStyle w:val="166"/>
      </w:pPr>
      <w:r>
        <w:t xml:space="preserve">        &lt;/dependency&gt;</w:t>
      </w:r>
    </w:p>
    <w:p w14:paraId="42FCE7E0">
      <w:pPr>
        <w:pStyle w:val="166"/>
      </w:pPr>
      <w:r>
        <w:t xml:space="preserve">        &lt;dependency&gt;</w:t>
      </w:r>
    </w:p>
    <w:p w14:paraId="3A7C11F5">
      <w:pPr>
        <w:pStyle w:val="166"/>
      </w:pPr>
      <w:r>
        <w:t xml:space="preserve">            &lt;groupId&gt;com.mysql&lt;/groupId&gt;</w:t>
      </w:r>
    </w:p>
    <w:p w14:paraId="6387DCA9">
      <w:pPr>
        <w:pStyle w:val="166"/>
      </w:pPr>
      <w:r>
        <w:t xml:space="preserve">            &lt;artifactId&gt;mysql-connector-j&lt;/artifactId&gt;</w:t>
      </w:r>
    </w:p>
    <w:p w14:paraId="44576178">
      <w:pPr>
        <w:pStyle w:val="166"/>
      </w:pPr>
      <w:r>
        <w:t xml:space="preserve">            &lt;scope&gt;runtime&lt;/scope&gt;</w:t>
      </w:r>
    </w:p>
    <w:p w14:paraId="2173B978">
      <w:pPr>
        <w:pStyle w:val="166"/>
      </w:pPr>
      <w:r>
        <w:t xml:space="preserve">        &lt;/dependency&gt;</w:t>
      </w:r>
    </w:p>
    <w:p w14:paraId="1DDB8915">
      <w:pPr>
        <w:pStyle w:val="166"/>
      </w:pPr>
      <w:r>
        <w:t xml:space="preserve">    &lt;/dependencies&gt;</w:t>
      </w:r>
    </w:p>
    <w:p w14:paraId="65A1DE0E">
      <w:pPr>
        <w:pStyle w:val="166"/>
      </w:pPr>
    </w:p>
    <w:p w14:paraId="1A8F5C1F">
      <w:pPr>
        <w:pStyle w:val="166"/>
      </w:pPr>
      <w:r>
        <w:t xml:space="preserve">    &lt;build&gt;</w:t>
      </w:r>
    </w:p>
    <w:p w14:paraId="5767FAF9">
      <w:pPr>
        <w:pStyle w:val="166"/>
      </w:pPr>
      <w:r>
        <w:t xml:space="preserve">        &lt;plugins&gt;</w:t>
      </w:r>
    </w:p>
    <w:p w14:paraId="28D55CE8">
      <w:pPr>
        <w:pStyle w:val="166"/>
      </w:pPr>
      <w:r>
        <w:t xml:space="preserve">            &lt;plugin&gt;</w:t>
      </w:r>
    </w:p>
    <w:p w14:paraId="67E445A2">
      <w:pPr>
        <w:pStyle w:val="166"/>
      </w:pPr>
      <w:r>
        <w:t xml:space="preserve">                &lt;groupId&gt;org.springframework.boot&lt;/groupId&gt;</w:t>
      </w:r>
    </w:p>
    <w:p w14:paraId="148614AE">
      <w:pPr>
        <w:pStyle w:val="166"/>
      </w:pPr>
      <w:r>
        <w:t xml:space="preserve">                &lt;artifactId&gt;spring-boot-maven-plugin&lt;/artifactId&gt;</w:t>
      </w:r>
    </w:p>
    <w:p w14:paraId="1B215A67">
      <w:pPr>
        <w:pStyle w:val="166"/>
      </w:pPr>
      <w:r>
        <w:t xml:space="preserve">            &lt;/plugin&gt;</w:t>
      </w:r>
    </w:p>
    <w:p w14:paraId="4FF4496B">
      <w:pPr>
        <w:pStyle w:val="166"/>
      </w:pPr>
      <w:r>
        <w:t xml:space="preserve">        &lt;/plugins&gt;</w:t>
      </w:r>
    </w:p>
    <w:p w14:paraId="666C71EA">
      <w:pPr>
        <w:pStyle w:val="166"/>
      </w:pPr>
      <w:r>
        <w:t xml:space="preserve">    &lt;/build&gt;</w:t>
      </w:r>
    </w:p>
    <w:p w14:paraId="380F328E">
      <w:pPr>
        <w:pStyle w:val="166"/>
      </w:pPr>
      <w:r>
        <w:t>&lt;/project&gt;</w:t>
      </w:r>
    </w:p>
    <w:p w14:paraId="54D5C138">
      <w:pPr>
        <w:pStyle w:val="166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330A57DE">
      <w:pPr>
        <w:pStyle w:val="166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472430" cy="153035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BCF5B">
      <w:pPr>
        <w:pStyle w:val="166"/>
        <w:rPr>
          <w:rFonts w:hint="default"/>
          <w:b/>
          <w:bCs/>
          <w:lang w:val="en-US"/>
        </w:rPr>
      </w:pPr>
    </w:p>
    <w:p w14:paraId="0404D99F">
      <w:pPr>
        <w:pStyle w:val="166"/>
      </w:pPr>
      <w:r>
        <w:drawing>
          <wp:inline distT="0" distB="0" distL="114300" distR="114300">
            <wp:extent cx="5477510" cy="276479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76377">
      <w:pPr>
        <w:pStyle w:val="166"/>
      </w:pPr>
      <w:r>
        <w:drawing>
          <wp:inline distT="0" distB="0" distL="114300" distR="114300">
            <wp:extent cx="5481320" cy="330708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96C34">
      <w:pPr>
        <w:pStyle w:val="166"/>
        <w:rPr>
          <w:rFonts w:hint="default"/>
          <w:lang w:val="en-US"/>
        </w:rPr>
      </w:pPr>
      <w:r>
        <w:drawing>
          <wp:inline distT="0" distB="0" distL="114300" distR="114300">
            <wp:extent cx="5485765" cy="2288540"/>
            <wp:effectExtent l="0" t="0" r="63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561A4">
      <w:pPr>
        <w:pStyle w:val="166"/>
        <w:rPr>
          <w:rFonts w:hint="default"/>
          <w:lang w:val="en-US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A9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64">
    <w:name w:val="CustomHeading"/>
    <w:qFormat/>
    <w:uiPriority w:val="0"/>
    <w:pPr>
      <w:spacing w:after="200" w:line="276" w:lineRule="auto"/>
    </w:pPr>
    <w:rPr>
      <w:rFonts w:ascii="Calibri" w:hAnsi="Calibri" w:eastAsiaTheme="minorEastAsia" w:cstheme="minorBidi"/>
      <w:b/>
      <w:sz w:val="32"/>
      <w:szCs w:val="22"/>
      <w:lang w:val="en-US" w:eastAsia="en-US" w:bidi="ar-SA"/>
    </w:rPr>
  </w:style>
  <w:style w:type="paragraph" w:customStyle="1" w:styleId="165">
    <w:name w:val="CustomSideHeading"/>
    <w:qFormat/>
    <w:uiPriority w:val="0"/>
    <w:pPr>
      <w:spacing w:after="200" w:line="276" w:lineRule="auto"/>
    </w:pPr>
    <w:rPr>
      <w:rFonts w:ascii="Calibri" w:hAnsi="Calibri" w:eastAsiaTheme="minorEastAsia" w:cstheme="minorBidi"/>
      <w:b/>
      <w:sz w:val="28"/>
      <w:szCs w:val="22"/>
      <w:lang w:val="en-US" w:eastAsia="en-US" w:bidi="ar-SA"/>
    </w:rPr>
  </w:style>
  <w:style w:type="paragraph" w:customStyle="1" w:styleId="166">
    <w:name w:val="CustomCodeStyle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4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2025-07-06T07:49:40Z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91E9EC24EE1C4F95B4251F19AAF0B8C3_12</vt:lpwstr>
  </property>
</Properties>
</file>
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A4505F"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Find a country based on country code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w14:paraId="05ECA405">
      <w:r>
        <w:rPr>
          <w:rFonts w:ascii="Calibri" w:hAnsi="Calibri"/>
          <w:b/>
          <w:sz w:val="28"/>
        </w:rPr>
        <w:t>SpringlearnApplication.java</w:t>
      </w:r>
    </w:p>
    <w:p w14:paraId="52399AF7">
      <w:r>
        <w:t>package com.cognizant.springlearn;</w:t>
      </w:r>
      <w:r>
        <w:br w:type="textWrapping"/>
      </w:r>
      <w:r>
        <w:br w:type="textWrapping"/>
      </w:r>
      <w:r>
        <w:t>import org.springframework.boot.SpringApplication;</w:t>
      </w:r>
      <w:r>
        <w:br w:type="textWrapping"/>
      </w:r>
      <w:r>
        <w:t>import org.springframework.boot.autoconfigure.SpringBootApplication;</w:t>
      </w:r>
      <w:r>
        <w:br w:type="textWrapping"/>
      </w:r>
      <w:r>
        <w:br w:type="textWrapping"/>
      </w:r>
      <w:r>
        <w:t>@SpringBootApplication</w:t>
      </w:r>
      <w:r>
        <w:br w:type="textWrapping"/>
      </w:r>
      <w:r>
        <w:t>public class SpringlearnApplication {</w:t>
      </w:r>
      <w:r>
        <w:br w:type="textWrapping"/>
      </w:r>
      <w:r>
        <w:br w:type="textWrapping"/>
      </w:r>
      <w:r>
        <w:t xml:space="preserve">    public static void main(String[] args) {</w:t>
      </w:r>
      <w:r>
        <w:br w:type="textWrapping"/>
      </w:r>
      <w:r>
        <w:t xml:space="preserve">        SpringApplication.run(SpringlearnApplication.class, args);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7D55F688">
      <w:r>
        <w:rPr>
          <w:rFonts w:ascii="Calibri" w:hAnsi="Calibri"/>
          <w:b/>
          <w:sz w:val="28"/>
        </w:rPr>
        <w:t>Country.java</w:t>
      </w:r>
    </w:p>
    <w:p w14:paraId="14362E2D">
      <w:r>
        <w:t>package com.cognizant.springlearn.model;</w:t>
      </w:r>
      <w:r>
        <w:br w:type="textWrapping"/>
      </w:r>
      <w:r>
        <w:br w:type="textWrapping"/>
      </w:r>
      <w:r>
        <w:t>import jakarta.persistence.Entity;</w:t>
      </w:r>
      <w:r>
        <w:br w:type="textWrapping"/>
      </w:r>
      <w:r>
        <w:t>import jakarta.persistence.Id;</w:t>
      </w:r>
      <w:r>
        <w:br w:type="textWrapping"/>
      </w:r>
      <w:r>
        <w:t>import jakarta.persistence.Table;</w:t>
      </w:r>
      <w:r>
        <w:br w:type="textWrapping"/>
      </w:r>
      <w:r>
        <w:br w:type="textWrapping"/>
      </w:r>
      <w:r>
        <w:t>@Entity</w:t>
      </w:r>
      <w:r>
        <w:br w:type="textWrapping"/>
      </w:r>
      <w:r>
        <w:t>@Table(name = "country")</w:t>
      </w:r>
      <w:r>
        <w:br w:type="textWrapping"/>
      </w:r>
      <w:r>
        <w:t>public class Country {</w:t>
      </w:r>
      <w:r>
        <w:br w:type="textWrapping"/>
      </w:r>
      <w:r>
        <w:br w:type="textWrapping"/>
      </w:r>
      <w:r>
        <w:t xml:space="preserve">    @Id</w:t>
      </w:r>
      <w:r>
        <w:br w:type="textWrapping"/>
      </w:r>
      <w:r>
        <w:t xml:space="preserve">    private String code;</w:t>
      </w:r>
      <w:r>
        <w:br w:type="textWrapping"/>
      </w:r>
      <w:r>
        <w:t xml:space="preserve">    private String name;</w:t>
      </w:r>
      <w:r>
        <w:br w:type="textWrapping"/>
      </w:r>
      <w:r>
        <w:br w:type="textWrapping"/>
      </w:r>
      <w:r>
        <w:t xml:space="preserve">    public String getCode() {</w:t>
      </w:r>
      <w:r>
        <w:br w:type="textWrapping"/>
      </w:r>
      <w:r>
        <w:t xml:space="preserve">        return code;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public void setCode(String code) {</w:t>
      </w:r>
      <w:r>
        <w:br w:type="textWrapping"/>
      </w:r>
      <w:r>
        <w:t xml:space="preserve">        this.code = code;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public String getName() {</w:t>
      </w:r>
      <w:r>
        <w:br w:type="textWrapping"/>
      </w:r>
      <w:r>
        <w:t xml:space="preserve">        return name;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public void setName(String name) {</w:t>
      </w:r>
      <w:r>
        <w:br w:type="textWrapping"/>
      </w:r>
      <w:r>
        <w:t xml:space="preserve">        this.name = name;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@Override</w:t>
      </w:r>
      <w:r>
        <w:br w:type="textWrapping"/>
      </w:r>
      <w:r>
        <w:t xml:space="preserve">    public String toString() {</w:t>
      </w:r>
      <w:r>
        <w:br w:type="textWrapping"/>
      </w:r>
      <w:r>
        <w:t xml:space="preserve">        return "Country [code=" + code + ", name=" + name + "]";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48A87809">
      <w:r>
        <w:rPr>
          <w:rFonts w:ascii="Calibri" w:hAnsi="Calibri"/>
          <w:b/>
          <w:sz w:val="28"/>
        </w:rPr>
        <w:t>CountryRepository.java</w:t>
      </w:r>
    </w:p>
    <w:p w14:paraId="5A6A311E">
      <w:r>
        <w:t>package com.cognizant.springlearn.repository;</w:t>
      </w:r>
      <w:r>
        <w:br w:type="textWrapping"/>
      </w:r>
      <w:r>
        <w:br w:type="textWrapping"/>
      </w:r>
      <w:r>
        <w:t>import org.springframework.data.jpa.repository.JpaRepository;</w:t>
      </w:r>
      <w:r>
        <w:br w:type="textWrapping"/>
      </w:r>
      <w:r>
        <w:t>import com.cognizant.springlearn.model.Country;</w:t>
      </w:r>
      <w:r>
        <w:br w:type="textWrapping"/>
      </w:r>
      <w:r>
        <w:br w:type="textWrapping"/>
      </w:r>
      <w:r>
        <w:t>public interface CountryRepository extends JpaRepository&lt;Country, String&gt; {</w:t>
      </w:r>
      <w:r>
        <w:br w:type="textWrapping"/>
      </w:r>
      <w:r>
        <w:t>}</w:t>
      </w:r>
    </w:p>
    <w:p w14:paraId="750ED4DB">
      <w:r>
        <w:rPr>
          <w:rFonts w:ascii="Calibri" w:hAnsi="Calibri"/>
          <w:b/>
          <w:sz w:val="28"/>
        </w:rPr>
        <w:t>CountryNotFoundException.java</w:t>
      </w:r>
    </w:p>
    <w:p w14:paraId="14EE9169">
      <w:r>
        <w:t>package com.cognizant.springlearn.service.exception;</w:t>
      </w:r>
      <w:r>
        <w:br w:type="textWrapping"/>
      </w:r>
      <w:r>
        <w:br w:type="textWrapping"/>
      </w:r>
      <w:r>
        <w:t>public class CountryNotFoundException extends Exception {</w:t>
      </w:r>
      <w:r>
        <w:br w:type="textWrapping"/>
      </w:r>
      <w:r>
        <w:br w:type="textWrapping"/>
      </w:r>
      <w:r>
        <w:t xml:space="preserve">    public CountryNotFoundException(String message) {</w:t>
      </w:r>
      <w:r>
        <w:br w:type="textWrapping"/>
      </w:r>
      <w:r>
        <w:t xml:space="preserve">        super(message);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5DC2C692">
      <w:r>
        <w:rPr>
          <w:rFonts w:ascii="Calibri" w:hAnsi="Calibri"/>
          <w:b/>
          <w:sz w:val="28"/>
        </w:rPr>
        <w:t>CountryService.java</w:t>
      </w:r>
    </w:p>
    <w:p w14:paraId="31786C24">
      <w:r>
        <w:t>package com.cognizant.springlearn.service;</w:t>
      </w:r>
      <w:r>
        <w:br w:type="textWrapping"/>
      </w:r>
      <w:r>
        <w:br w:type="textWrapping"/>
      </w:r>
      <w:r>
        <w:t>import java.util.List;</w:t>
      </w:r>
      <w:r>
        <w:br w:type="textWrapping"/>
      </w:r>
      <w:r>
        <w:t>import com.cognizant.springlearn.model.Country;</w:t>
      </w:r>
      <w:r>
        <w:br w:type="textWrapping"/>
      </w:r>
      <w:r>
        <w:t>import com.cognizant.springlearn.service.exception.CountryNotFoundException;</w:t>
      </w:r>
      <w:r>
        <w:br w:type="textWrapping"/>
      </w:r>
      <w:r>
        <w:br w:type="textWrapping"/>
      </w:r>
      <w:r>
        <w:t>public interface CountryService {</w:t>
      </w:r>
      <w:r>
        <w:br w:type="textWrapping"/>
      </w:r>
      <w:r>
        <w:br w:type="textWrapping"/>
      </w:r>
      <w:r>
        <w:t xml:space="preserve">    List&lt;Country&gt; getAll();</w:t>
      </w:r>
      <w:r>
        <w:br w:type="textWrapping"/>
      </w:r>
      <w:r>
        <w:br w:type="textWrapping"/>
      </w:r>
      <w:r>
        <w:t xml:space="preserve">    Country findCountryByCode(String code) throws CountryNotFoundException;</w:t>
      </w:r>
      <w:r>
        <w:br w:type="textWrapping"/>
      </w:r>
      <w:r>
        <w:br w:type="textWrapping"/>
      </w:r>
      <w:r>
        <w:t xml:space="preserve">    Country save(Country country);</w:t>
      </w:r>
      <w:r>
        <w:br w:type="textWrapping"/>
      </w:r>
      <w:r>
        <w:br w:type="textWrapping"/>
      </w:r>
      <w:r>
        <w:t xml:space="preserve">    void delete(String code) throws CountryNotFoundException;</w:t>
      </w:r>
      <w:r>
        <w:br w:type="textWrapping"/>
      </w:r>
      <w:r>
        <w:t>}</w:t>
      </w:r>
    </w:p>
    <w:p w14:paraId="56A155B2">
      <w:r>
        <w:rPr>
          <w:rFonts w:ascii="Calibri" w:hAnsi="Calibri"/>
          <w:b/>
          <w:sz w:val="28"/>
        </w:rPr>
        <w:t>CountryServiceImpl.java</w:t>
      </w:r>
    </w:p>
    <w:p w14:paraId="5A0B17E8">
      <w:r>
        <w:t>package com.cognizant.springlearn.service;</w:t>
      </w:r>
      <w:r>
        <w:br w:type="textWrapping"/>
      </w:r>
      <w:r>
        <w:br w:type="textWrapping"/>
      </w:r>
      <w:r>
        <w:t>import java.util.List;</w:t>
      </w:r>
      <w:r>
        <w:br w:type="textWrapping"/>
      </w:r>
      <w:r>
        <w:t>import java.util.Optional;</w:t>
      </w:r>
      <w:r>
        <w:br w:type="textWrapping"/>
      </w:r>
      <w:r>
        <w:br w:type="textWrapping"/>
      </w:r>
      <w:r>
        <w:t>import org.springframework.stereotype.Service;</w:t>
      </w:r>
      <w:r>
        <w:br w:type="textWrapping"/>
      </w:r>
      <w:r>
        <w:t>import org.springframework.transaction.annotation.Transactional;</w:t>
      </w:r>
      <w:r>
        <w:br w:type="textWrapping"/>
      </w:r>
      <w:r>
        <w:br w:type="textWrapping"/>
      </w:r>
      <w:r>
        <w:t>import com.cognizant.springlearn.model.Country;</w:t>
      </w:r>
      <w:r>
        <w:br w:type="textWrapping"/>
      </w:r>
      <w:r>
        <w:t>import com.cognizant.springlearn.repository.CountryRepository;</w:t>
      </w:r>
      <w:r>
        <w:br w:type="textWrapping"/>
      </w:r>
      <w:r>
        <w:t>import com.cognizant.springlearn.service.exception.CountryNotFoundException;</w:t>
      </w:r>
      <w:r>
        <w:br w:type="textWrapping"/>
      </w:r>
      <w:r>
        <w:br w:type="textWrapping"/>
      </w:r>
      <w:r>
        <w:t>@Service</w:t>
      </w:r>
      <w:r>
        <w:br w:type="textWrapping"/>
      </w:r>
      <w:r>
        <w:t>public class CountryServiceImpl implements CountryService {</w:t>
      </w:r>
      <w:r>
        <w:br w:type="textWrapping"/>
      </w:r>
      <w:r>
        <w:br w:type="textWrapping"/>
      </w:r>
      <w:r>
        <w:t xml:space="preserve">    private final CountryRepository countryRepository;</w:t>
      </w:r>
      <w:r>
        <w:br w:type="textWrapping"/>
      </w:r>
      <w:r>
        <w:br w:type="textWrapping"/>
      </w:r>
      <w:r>
        <w:t xml:space="preserve">    public CountryServiceImpl(CountryRepository countryRepository) {</w:t>
      </w:r>
      <w:r>
        <w:br w:type="textWrapping"/>
      </w:r>
      <w:r>
        <w:t xml:space="preserve">        this.countryRepository = countryRepository;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@Override</w:t>
      </w:r>
      <w:r>
        <w:br w:type="textWrapping"/>
      </w:r>
      <w:r>
        <w:t xml:space="preserve">    public List&lt;Country&gt; getAll() {</w:t>
      </w:r>
      <w:r>
        <w:br w:type="textWrapping"/>
      </w:r>
      <w:r>
        <w:t xml:space="preserve">        return countryRepository.findAll();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@Override</w:t>
      </w:r>
      <w:r>
        <w:br w:type="textWrapping"/>
      </w:r>
      <w:r>
        <w:t xml:space="preserve">    @Transactional</w:t>
      </w:r>
      <w:r>
        <w:br w:type="textWrapping"/>
      </w:r>
      <w:r>
        <w:t xml:space="preserve">    public Country findCountryByCode(String code) throws CountryNotFoundException {</w:t>
      </w:r>
      <w:r>
        <w:br w:type="textWrapping"/>
      </w:r>
      <w:r>
        <w:t xml:space="preserve">        Optional&lt;Country&gt; opt = countryRepository.findById(code);</w:t>
      </w:r>
      <w:r>
        <w:br w:type="textWrapping"/>
      </w:r>
      <w:r>
        <w:t xml:space="preserve">        if (opt.isEmpty()) {</w:t>
      </w:r>
      <w:r>
        <w:br w:type="textWrapping"/>
      </w:r>
      <w:r>
        <w:t xml:space="preserve">            throw new CountryNotFoundException("Country not found: " + code);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opt.get();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@Override</w:t>
      </w:r>
      <w:r>
        <w:br w:type="textWrapping"/>
      </w:r>
      <w:r>
        <w:t xml:space="preserve">    public Country save(Country country) {</w:t>
      </w:r>
      <w:r>
        <w:br w:type="textWrapping"/>
      </w:r>
      <w:r>
        <w:t xml:space="preserve">        return countryRepository.save(country);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delete(String code) throws CountryNotFoundException {</w:t>
      </w:r>
      <w:r>
        <w:br w:type="textWrapping"/>
      </w:r>
      <w:r>
        <w:t xml:space="preserve">        if (!countryRepository.existsById(code)) {</w:t>
      </w:r>
      <w:r>
        <w:br w:type="textWrapping"/>
      </w:r>
      <w:r>
        <w:t xml:space="preserve">            throw new CountryNotFoundException("Country not found: " + code);</w:t>
      </w:r>
      <w:r>
        <w:br w:type="textWrapping"/>
      </w:r>
      <w:r>
        <w:t xml:space="preserve">        }</w:t>
      </w:r>
      <w:r>
        <w:br w:type="textWrapping"/>
      </w:r>
      <w:r>
        <w:t xml:space="preserve">        countryRepository.deleteById(code);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7A8B1983">
      <w:r>
        <w:rPr>
          <w:rFonts w:ascii="Calibri" w:hAnsi="Calibri"/>
          <w:b/>
          <w:sz w:val="28"/>
        </w:rPr>
        <w:t>CountryController.java</w:t>
      </w:r>
    </w:p>
    <w:p w14:paraId="3519FE5D">
      <w:r>
        <w:t>package com.cognizant.springlearn.controller;</w:t>
      </w:r>
      <w:r>
        <w:br w:type="textWrapping"/>
      </w:r>
      <w:r>
        <w:br w:type="textWrapping"/>
      </w:r>
      <w:r>
        <w:t>import java.util.List;</w:t>
      </w:r>
      <w:r>
        <w:br w:type="textWrapping"/>
      </w:r>
      <w:r>
        <w:t>import org.springframework.http.HttpStatus;</w:t>
      </w:r>
      <w:r>
        <w:br w:type="textWrapping"/>
      </w:r>
      <w:r>
        <w:t>import org.springframework.http.ResponseEntity;</w:t>
      </w:r>
      <w:r>
        <w:br w:type="textWrapping"/>
      </w:r>
      <w:r>
        <w:t>import org.springframework.web.bind.annotation.*;</w:t>
      </w:r>
      <w:r>
        <w:br w:type="textWrapping"/>
      </w:r>
      <w:r>
        <w:br w:type="textWrapping"/>
      </w:r>
      <w:r>
        <w:t>import com.cognizant.springlearn.model.Country;</w:t>
      </w:r>
      <w:r>
        <w:br w:type="textWrapping"/>
      </w:r>
      <w:r>
        <w:t>import com.cognizant.springlearn.service.CountryService;</w:t>
      </w:r>
      <w:r>
        <w:br w:type="textWrapping"/>
      </w:r>
      <w:r>
        <w:t>import com.cognizant.springlearn.service.exception.CountryNotFoundException;</w:t>
      </w:r>
      <w:r>
        <w:br w:type="textWrapping"/>
      </w:r>
      <w:r>
        <w:br w:type="textWrapping"/>
      </w:r>
      <w:r>
        <w:t>@RestController</w:t>
      </w:r>
      <w:r>
        <w:br w:type="textWrapping"/>
      </w:r>
      <w:r>
        <w:t>@RequestMapping("/countries")</w:t>
      </w:r>
      <w:r>
        <w:br w:type="textWrapping"/>
      </w:r>
      <w:r>
        <w:t>public class CountryController {</w:t>
      </w:r>
      <w:r>
        <w:br w:type="textWrapping"/>
      </w:r>
      <w:r>
        <w:br w:type="textWrapping"/>
      </w:r>
      <w:r>
        <w:t xml:space="preserve">    private final CountryService countryService;</w:t>
      </w:r>
      <w:r>
        <w:br w:type="textWrapping"/>
      </w:r>
      <w:r>
        <w:br w:type="textWrapping"/>
      </w:r>
      <w:r>
        <w:t xml:space="preserve">    public CountryController(CountryService countryService) {</w:t>
      </w:r>
      <w:r>
        <w:br w:type="textWrapping"/>
      </w:r>
      <w:r>
        <w:t xml:space="preserve">        this.countryService = countryService;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@GetMapping</w:t>
      </w:r>
      <w:r>
        <w:br w:type="textWrapping"/>
      </w:r>
      <w:r>
        <w:t xml:space="preserve">    public List&lt;Country&gt; getAll() {</w:t>
      </w:r>
      <w:r>
        <w:br w:type="textWrapping"/>
      </w:r>
      <w:r>
        <w:t xml:space="preserve">        return countryService.getAll();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@GetMapping("/{code}")</w:t>
      </w:r>
      <w:r>
        <w:br w:type="textWrapping"/>
      </w:r>
      <w:r>
        <w:t xml:space="preserve">    public ResponseEntity&lt;Country&gt; getByCode(@PathVariable String code) throws CountryNotFoundException {</w:t>
      </w:r>
      <w:r>
        <w:br w:type="textWrapping"/>
      </w:r>
      <w:r>
        <w:t xml:space="preserve">        Country country = countryService.findCountryByCode(code);</w:t>
      </w:r>
      <w:r>
        <w:br w:type="textWrapping"/>
      </w:r>
      <w:r>
        <w:t xml:space="preserve">        return ResponseEntity.ok(country);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@PostMapping</w:t>
      </w:r>
      <w:r>
        <w:br w:type="textWrapping"/>
      </w:r>
      <w:r>
        <w:t xml:space="preserve">    public ResponseEntity&lt;Country&gt; add(@RequestBody Country country) {</w:t>
      </w:r>
      <w:r>
        <w:br w:type="textWrapping"/>
      </w:r>
      <w:r>
        <w:t xml:space="preserve">        Country saved = countryService.save(country);</w:t>
      </w:r>
      <w:r>
        <w:br w:type="textWrapping"/>
      </w:r>
      <w:r>
        <w:t xml:space="preserve">        return new ResponseEntity&lt;&gt;(saved, HttpStatus.CREATED);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@DeleteMapping("/{code}")</w:t>
      </w:r>
      <w:r>
        <w:br w:type="textWrapping"/>
      </w:r>
      <w:r>
        <w:t xml:space="preserve">    public ResponseEntity&lt;Void&gt; delete(@PathVariable String code) throws CountryNotFoundException {</w:t>
      </w:r>
      <w:r>
        <w:br w:type="textWrapping"/>
      </w:r>
      <w:r>
        <w:t xml:space="preserve">        countryService.delete(code);</w:t>
      </w:r>
      <w:r>
        <w:br w:type="textWrapping"/>
      </w:r>
      <w:r>
        <w:t xml:space="preserve">        return ResponseEntity.noContent().build();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50E7C6D1">
      <w:r>
        <w:rPr>
          <w:rFonts w:ascii="Calibri" w:hAnsi="Calibri"/>
          <w:b/>
          <w:sz w:val="32"/>
        </w:rPr>
        <w:t>Configuration &amp; SQL Files</w:t>
      </w:r>
    </w:p>
    <w:p w14:paraId="2C0ABD05">
      <w:r>
        <w:rPr>
          <w:rFonts w:ascii="Calibri" w:hAnsi="Calibri"/>
          <w:b/>
          <w:sz w:val="28"/>
        </w:rPr>
        <w:t>application.properties</w:t>
      </w:r>
    </w:p>
    <w:p w14:paraId="094CB58E">
      <w:r>
        <w:t>server.port=</w:t>
      </w:r>
      <w:r>
        <w:rPr>
          <w:rFonts w:hint="default"/>
          <w:lang w:val="en-US"/>
        </w:rPr>
        <w:t>8081</w:t>
      </w:r>
      <w:r>
        <w:br w:type="textWrapping"/>
      </w:r>
      <w:r>
        <w:br w:type="textWrapping"/>
      </w:r>
      <w:r>
        <w:t>spring.datasource.url=jdbc:mysql://localhost:3306/springlearn</w:t>
      </w:r>
      <w:r>
        <w:br w:type="textWrapping"/>
      </w:r>
      <w:r>
        <w:t>spring.datasource.username=</w:t>
      </w:r>
      <w:r>
        <w:rPr>
          <w:rFonts w:hint="default"/>
          <w:lang w:val="en-US"/>
        </w:rPr>
        <w:t>root</w:t>
      </w:r>
      <w:r>
        <w:br w:type="textWrapping"/>
      </w:r>
      <w:r>
        <w:t>spring.datasource.password=</w:t>
      </w:r>
      <w:r>
        <w:rPr>
          <w:rFonts w:hint="default"/>
          <w:lang w:val="en-US"/>
        </w:rPr>
        <w:t>root</w:t>
      </w:r>
      <w:r>
        <w:br w:type="textWrapping"/>
      </w:r>
      <w:r>
        <w:br w:type="textWrapping"/>
      </w:r>
      <w:r>
        <w:t>spring.jpa.hibernate.ddl-auto=none</w:t>
      </w:r>
      <w:r>
        <w:br w:type="textWrapping"/>
      </w:r>
      <w:r>
        <w:t>spring.jpa.show-sql=true</w:t>
      </w:r>
      <w:r>
        <w:br w:type="textWrapping"/>
      </w:r>
      <w:r>
        <w:t>spring.jpa.open-in-view=false</w:t>
      </w:r>
    </w:p>
    <w:p w14:paraId="3C1EE678">
      <w:r>
        <w:rPr>
          <w:rFonts w:ascii="Calibri" w:hAnsi="Calibri"/>
          <w:b/>
          <w:sz w:val="28"/>
        </w:rPr>
        <w:t>schema.sql</w:t>
      </w:r>
    </w:p>
    <w:p w14:paraId="2261B857">
      <w:r>
        <w:t>CREATE TABLE IF NOT EXISTS country (</w:t>
      </w:r>
      <w:r>
        <w:br w:type="textWrapping"/>
      </w:r>
      <w:r>
        <w:t xml:space="preserve">    code CHAR(2) PRIMARY KEY,</w:t>
      </w:r>
      <w:r>
        <w:br w:type="textWrapping"/>
      </w:r>
      <w:r>
        <w:t xml:space="preserve">    name VARCHAR(50) NOT NULL</w:t>
      </w:r>
      <w:r>
        <w:br w:type="textWrapping"/>
      </w:r>
      <w:r>
        <w:t>);</w:t>
      </w:r>
    </w:p>
    <w:p w14:paraId="55B4A268">
      <w:r>
        <w:rPr>
          <w:rFonts w:ascii="Calibri" w:hAnsi="Calibri"/>
          <w:b/>
          <w:sz w:val="28"/>
        </w:rPr>
        <w:t>data.sql</w:t>
      </w:r>
    </w:p>
    <w:p w14:paraId="6569379D">
      <w:r>
        <w:t>INSERT INTO country (code, name) VALUES ('IN', 'India');</w:t>
      </w:r>
      <w:r>
        <w:br w:type="textWrapping"/>
      </w:r>
      <w:r>
        <w:t>INSERT INTO country (code, name) VALUES ('US', 'United States');</w:t>
      </w:r>
      <w:r>
        <w:br w:type="textWrapping"/>
      </w:r>
      <w:r>
        <w:t>INSERT INTO country (code, name) VALUES ('CN', 'China');</w:t>
      </w:r>
    </w:p>
    <w:p w14:paraId="0676654F">
      <w:r>
        <w:rPr>
          <w:rFonts w:ascii="Calibri" w:hAnsi="Calibri"/>
          <w:b/>
          <w:sz w:val="28"/>
        </w:rPr>
        <w:t>pom.xml</w:t>
      </w:r>
    </w:p>
    <w:p w14:paraId="7D9B6D4B">
      <w:r>
        <w:t>&lt;project xmlns="http://maven.apache.org/POM/4.0.0"</w:t>
      </w:r>
      <w:r>
        <w:br w:type="textWrapping"/>
      </w:r>
      <w:r>
        <w:t xml:space="preserve">         xmlns:xsi="http://www.w3.org/2001/XMLSchema-instance"</w:t>
      </w:r>
      <w:r>
        <w:br w:type="textWrapping"/>
      </w:r>
      <w:r>
        <w:t xml:space="preserve">         xsi:schemaLocation="http://maven.apache.org/POM/4.0.0</w:t>
      </w:r>
      <w:r>
        <w:br w:type="textWrapping"/>
      </w:r>
      <w:r>
        <w:t xml:space="preserve">                             https://maven.apache.org/xsd/maven-4.0.0.xsd"&gt;</w:t>
      </w:r>
      <w:r>
        <w:br w:type="textWrapping"/>
      </w:r>
      <w:r>
        <w:t xml:space="preserve">    &lt;modelVersion&gt;4.0.0&lt;/modelVersion&gt;</w:t>
      </w:r>
      <w:r>
        <w:br w:type="textWrapping"/>
      </w:r>
      <w:r>
        <w:br w:type="textWrapping"/>
      </w:r>
      <w:r>
        <w:t xml:space="preserve">    &lt;groupId&gt;com.cognizant&lt;/groupId&gt;</w:t>
      </w:r>
      <w:r>
        <w:br w:type="textWrapping"/>
      </w:r>
      <w:r>
        <w:t xml:space="preserve">    &lt;artifactId&gt;springlearn&lt;/artifactId&gt;</w:t>
      </w:r>
      <w:r>
        <w:br w:type="textWrapping"/>
      </w:r>
      <w:r>
        <w:t xml:space="preserve">    &lt;version&gt;0.0.1-SNAPSHOT&lt;/version&gt;</w:t>
      </w:r>
      <w:r>
        <w:br w:type="textWrapping"/>
      </w:r>
      <w:r>
        <w:t xml:space="preserve">    &lt;name&gt;Spring Learn&lt;/name&gt;</w:t>
      </w:r>
      <w:r>
        <w:br w:type="textWrapping"/>
      </w:r>
      <w:r>
        <w:t xml:space="preserve">    &lt;description&gt;Spring Boot JPA MySQL Application&lt;/description&gt;</w:t>
      </w:r>
      <w:r>
        <w:br w:type="textWrapping"/>
      </w:r>
      <w:r>
        <w:t xml:space="preserve">    &lt;packaging&gt;jar&lt;/packaging&gt;</w:t>
      </w:r>
      <w:r>
        <w:br w:type="textWrapping"/>
      </w:r>
      <w:r>
        <w:br w:type="textWrapping"/>
      </w:r>
      <w:r>
        <w:t xml:space="preserve">    &lt;parent&gt;</w:t>
      </w:r>
      <w:r>
        <w:br w:type="textWrapping"/>
      </w:r>
      <w:r>
        <w:t xml:space="preserve">        &lt;groupId&gt;org.springframework.boot&lt;/groupId&gt;</w:t>
      </w:r>
      <w:r>
        <w:br w:type="textWrapping"/>
      </w:r>
      <w:r>
        <w:t xml:space="preserve">        &lt;artifactId&gt;spring-boot-starter-parent&lt;/artifactId&gt;</w:t>
      </w:r>
      <w:r>
        <w:br w:type="textWrapping"/>
      </w:r>
      <w:r>
        <w:t xml:space="preserve">        &lt;version&gt;3.2.5&lt;/version&gt;</w:t>
      </w:r>
      <w:r>
        <w:br w:type="textWrapping"/>
      </w:r>
      <w:r>
        <w:t xml:space="preserve">        &lt;relativePath/&gt;</w:t>
      </w:r>
      <w:r>
        <w:br w:type="textWrapping"/>
      </w:r>
      <w:r>
        <w:t xml:space="preserve">    &lt;/parent&gt;</w:t>
      </w:r>
      <w:r>
        <w:br w:type="textWrapping"/>
      </w:r>
      <w:r>
        <w:br w:type="textWrapping"/>
      </w:r>
      <w:r>
        <w:t xml:space="preserve">    &lt;properties&gt;</w:t>
      </w:r>
      <w:r>
        <w:br w:type="textWrapping"/>
      </w:r>
      <w:r>
        <w:t xml:space="preserve">        &lt;java.version&gt;17&lt;/java.version&gt;</w:t>
      </w:r>
      <w:r>
        <w:br w:type="textWrapping"/>
      </w:r>
      <w:r>
        <w:t xml:space="preserve">    &lt;/properties&gt;</w:t>
      </w:r>
      <w:r>
        <w:br w:type="textWrapping"/>
      </w:r>
      <w:r>
        <w:br w:type="textWrapping"/>
      </w:r>
      <w:r>
        <w:t xml:space="preserve">    &lt;dependencies&gt;</w:t>
      </w:r>
      <w:r>
        <w:br w:type="textWrapping"/>
      </w:r>
      <w:r>
        <w:t xml:space="preserve">        &lt;dependency&gt;</w:t>
      </w:r>
      <w:r>
        <w:br w:type="textWrapping"/>
      </w:r>
      <w:r>
        <w:t xml:space="preserve">            &lt;groupId&gt;org.springframework.boot&lt;/groupId&gt;</w:t>
      </w:r>
      <w:r>
        <w:br w:type="textWrapping"/>
      </w:r>
      <w:r>
        <w:t xml:space="preserve">            &lt;artifactId&gt;spring-boot-starter-web&lt;/artifactId&gt;</w:t>
      </w:r>
      <w:r>
        <w:br w:type="textWrapping"/>
      </w:r>
      <w:r>
        <w:t xml:space="preserve">        &lt;/dependency&gt;</w:t>
      </w:r>
      <w:r>
        <w:br w:type="textWrapping"/>
      </w:r>
      <w:r>
        <w:br w:type="textWrapping"/>
      </w:r>
      <w:r>
        <w:t xml:space="preserve">        &lt;dependency&gt;</w:t>
      </w:r>
      <w:r>
        <w:br w:type="textWrapping"/>
      </w:r>
      <w:r>
        <w:t xml:space="preserve">            &lt;groupId&gt;org.springframework.boot&lt;/groupId&gt;</w:t>
      </w:r>
      <w:r>
        <w:br w:type="textWrapping"/>
      </w:r>
      <w:r>
        <w:t xml:space="preserve">            &lt;artifactId&gt;spring-boot-starter-data-jpa&lt;/artifactId&gt;</w:t>
      </w:r>
      <w:r>
        <w:br w:type="textWrapping"/>
      </w:r>
      <w:r>
        <w:t xml:space="preserve">        &lt;/dependency&gt;</w:t>
      </w:r>
      <w:r>
        <w:br w:type="textWrapping"/>
      </w:r>
      <w:r>
        <w:br w:type="textWrapping"/>
      </w:r>
      <w:r>
        <w:t xml:space="preserve">        &lt;dependency&gt;</w:t>
      </w:r>
      <w:r>
        <w:br w:type="textWrapping"/>
      </w:r>
      <w:r>
        <w:t xml:space="preserve">            &lt;groupId&gt;com.mysql&lt;/groupId&gt;</w:t>
      </w:r>
      <w:r>
        <w:br w:type="textWrapping"/>
      </w:r>
      <w:r>
        <w:t xml:space="preserve">            &lt;artifactId&gt;mysql-connector-j&lt;/artifactId&gt;</w:t>
      </w:r>
      <w:r>
        <w:br w:type="textWrapping"/>
      </w:r>
      <w:r>
        <w:t xml:space="preserve">            &lt;version&gt;8.4.0&lt;/version&gt;</w:t>
      </w:r>
      <w:r>
        <w:br w:type="textWrapping"/>
      </w:r>
      <w:r>
        <w:t xml:space="preserve">            &lt;scope&gt;runtime&lt;/scope&gt;</w:t>
      </w:r>
      <w:r>
        <w:br w:type="textWrapping"/>
      </w:r>
      <w:r>
        <w:t xml:space="preserve">        &lt;/dependency&gt;</w:t>
      </w:r>
      <w:r>
        <w:br w:type="textWrapping"/>
      </w:r>
      <w:r>
        <w:br w:type="textWrapping"/>
      </w:r>
      <w:r>
        <w:t xml:space="preserve">        &lt;dependency&gt;</w:t>
      </w:r>
      <w:r>
        <w:br w:type="textWrapping"/>
      </w:r>
      <w:r>
        <w:t xml:space="preserve">            &lt;groupId&gt;org.springframework.boot&lt;/groupId&gt;</w:t>
      </w:r>
      <w:r>
        <w:br w:type="textWrapping"/>
      </w:r>
      <w:r>
        <w:t xml:space="preserve">            &lt;artifactId&gt;spring-boot-devtools&lt;/artifactId&gt;</w:t>
      </w:r>
      <w:r>
        <w:br w:type="textWrapping"/>
      </w:r>
      <w:r>
        <w:t xml:space="preserve">            &lt;scope&gt;runtime&lt;/scope&gt;</w:t>
      </w:r>
      <w:r>
        <w:br w:type="textWrapping"/>
      </w:r>
      <w:r>
        <w:t xml:space="preserve">        &lt;/dependency&gt;</w:t>
      </w:r>
      <w:r>
        <w:br w:type="textWrapping"/>
      </w:r>
      <w:r>
        <w:br w:type="textWrapping"/>
      </w:r>
      <w:r>
        <w:t xml:space="preserve">        &lt;dependency&gt;</w:t>
      </w:r>
      <w:r>
        <w:br w:type="textWrapping"/>
      </w:r>
      <w:r>
        <w:t xml:space="preserve">            &lt;groupId&gt;org.springframework.boot&lt;/groupId&gt;</w:t>
      </w:r>
      <w:r>
        <w:br w:type="textWrapping"/>
      </w:r>
      <w:r>
        <w:t xml:space="preserve">            &lt;artifactId&gt;spring-boot-starter-test&lt;/artifactId&gt;</w:t>
      </w:r>
      <w:r>
        <w:br w:type="textWrapping"/>
      </w:r>
      <w:r>
        <w:t xml:space="preserve">            &lt;scope&gt;test&lt;/scope&gt;</w:t>
      </w:r>
      <w:r>
        <w:br w:type="textWrapping"/>
      </w:r>
      <w:r>
        <w:t xml:space="preserve">        &lt;/dependency&gt;</w:t>
      </w:r>
      <w:r>
        <w:br w:type="textWrapping"/>
      </w:r>
      <w:r>
        <w:t xml:space="preserve">    &lt;/dependencies&gt;</w:t>
      </w:r>
      <w:r>
        <w:br w:type="textWrapping"/>
      </w:r>
      <w:r>
        <w:br w:type="textWrapping"/>
      </w:r>
      <w:r>
        <w:t xml:space="preserve">    &lt;build&gt;</w:t>
      </w:r>
      <w:r>
        <w:br w:type="textWrapping"/>
      </w:r>
      <w:r>
        <w:t xml:space="preserve">        &lt;plugins&gt;</w:t>
      </w:r>
      <w:r>
        <w:br w:type="textWrapping"/>
      </w:r>
      <w:r>
        <w:t xml:space="preserve">            &lt;plugin&gt;</w:t>
      </w:r>
      <w:r>
        <w:br w:type="textWrapping"/>
      </w:r>
      <w:r>
        <w:t xml:space="preserve">                &lt;groupId&gt;org.springframework.boot&lt;/groupId&gt;</w:t>
      </w:r>
      <w:r>
        <w:br w:type="textWrapping"/>
      </w:r>
      <w:r>
        <w:t xml:space="preserve">                &lt;artifactId&gt;spring-boot-maven-plugin&lt;/artifactId&gt;</w:t>
      </w:r>
      <w:r>
        <w:br w:type="textWrapping"/>
      </w:r>
      <w:r>
        <w:t xml:space="preserve">            &lt;/plugin&gt;</w:t>
      </w:r>
      <w:r>
        <w:br w:type="textWrapping"/>
      </w:r>
      <w:r>
        <w:t xml:space="preserve">        &lt;/plugins&gt;</w:t>
      </w:r>
      <w:r>
        <w:br w:type="textWrapping"/>
      </w:r>
      <w:r>
        <w:t xml:space="preserve">    &lt;/build&gt;</w:t>
      </w:r>
      <w:r>
        <w:br w:type="textWrapping"/>
      </w:r>
      <w:r>
        <w:t>&lt;/project&gt;</w:t>
      </w:r>
    </w:p>
    <w:p w14:paraId="19EBB69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56A6C28D">
      <w:r>
        <w:drawing>
          <wp:inline distT="0" distB="0" distL="114300" distR="114300">
            <wp:extent cx="5478780" cy="12757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33FBA">
      <w:r>
        <w:drawing>
          <wp:inline distT="0" distB="0" distL="114300" distR="114300">
            <wp:extent cx="5476240" cy="1627505"/>
            <wp:effectExtent l="0" t="0" r="1016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E69E9">
      <w:r>
        <w:drawing>
          <wp:inline distT="0" distB="0" distL="114300" distR="114300">
            <wp:extent cx="5480050" cy="3025775"/>
            <wp:effectExtent l="0" t="0" r="635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15D98C">
      <w:pPr>
        <w:rPr>
          <w:rFonts w:hint="default"/>
          <w:lang w:val="en-US"/>
        </w:rPr>
      </w:pPr>
      <w:r>
        <w:drawing>
          <wp:inline distT="0" distB="0" distL="114300" distR="114300">
            <wp:extent cx="5480685" cy="4680585"/>
            <wp:effectExtent l="0" t="0" r="5715" b="571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468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2077185"/>
    <w:rsid w:val="03514002"/>
    <w:rsid w:val="0DDF4A55"/>
    <w:rsid w:val="137568FB"/>
    <w:rsid w:val="3A7D7404"/>
    <w:rsid w:val="6910096E"/>
    <w:rsid w:val="6D7D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Sreeja Reddy</cp:lastModifiedBy>
  <dcterms:modified xsi:type="dcterms:W3CDTF">2025-07-06T08:50:59Z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008BAFD33EB049A692567E98C70449AF_12</vt:lpwstr>
  </property>
</Properties>
</file>
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318B2">
      <w:pPr>
        <w:rPr>
          <w:rFonts w:ascii="Calibri" w:hAnsi="Calibri"/>
          <w:b/>
          <w:sz w:val="28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708C8F1">
      <w:r>
        <w:rPr>
          <w:rFonts w:ascii="Calibri" w:hAnsi="Calibri"/>
          <w:b/>
          <w:sz w:val="28"/>
        </w:rPr>
        <w:t>CountryApplication.java</w:t>
      </w:r>
    </w:p>
    <w:p w14:paraId="2BE29616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17E09EF0">
      <w:pPr>
        <w:spacing w:line="240" w:lineRule="auto"/>
      </w:pPr>
    </w:p>
    <w:p w14:paraId="283ADEF7">
      <w:pPr>
        <w:spacing w:line="240" w:lineRule="auto"/>
      </w:pPr>
      <w:r>
        <w:rPr>
          <w:rFonts w:ascii="Calibri" w:hAnsi="Calibri"/>
          <w:sz w:val="24"/>
        </w:rPr>
        <w:t>import org.springframework.boot.SpringApplication;</w:t>
      </w:r>
    </w:p>
    <w:p w14:paraId="1A1DAD8F">
      <w:pPr>
        <w:spacing w:line="240" w:lineRule="auto"/>
      </w:pPr>
      <w:r>
        <w:rPr>
          <w:rFonts w:ascii="Calibri" w:hAnsi="Calibri"/>
          <w:sz w:val="24"/>
        </w:rPr>
        <w:t>import org.springframework.boot.autoconfigure.SpringBootApplication;</w:t>
      </w:r>
    </w:p>
    <w:p w14:paraId="4A063274">
      <w:pPr>
        <w:spacing w:line="240" w:lineRule="auto"/>
      </w:pPr>
    </w:p>
    <w:p w14:paraId="56E70F6A">
      <w:pPr>
        <w:spacing w:line="240" w:lineRule="auto"/>
      </w:pPr>
      <w:r>
        <w:rPr>
          <w:rFonts w:ascii="Calibri" w:hAnsi="Calibri"/>
          <w:sz w:val="24"/>
        </w:rPr>
        <w:t>@SpringBootApplication</w:t>
      </w:r>
    </w:p>
    <w:p w14:paraId="2CFE3A1D">
      <w:pPr>
        <w:spacing w:line="240" w:lineRule="auto"/>
      </w:pPr>
      <w:r>
        <w:rPr>
          <w:rFonts w:ascii="Calibri" w:hAnsi="Calibri"/>
          <w:sz w:val="24"/>
        </w:rPr>
        <w:t>public class CountrytApplication {</w:t>
      </w:r>
    </w:p>
    <w:p w14:paraId="56DDF1A2">
      <w:pPr>
        <w:spacing w:line="240" w:lineRule="auto"/>
      </w:pPr>
      <w:r>
        <w:rPr>
          <w:rFonts w:ascii="Calibri" w:hAnsi="Calibri"/>
          <w:sz w:val="24"/>
        </w:rPr>
        <w:t xml:space="preserve">    public static void main(String[] args) {</w:t>
      </w:r>
    </w:p>
    <w:p w14:paraId="137FD8EE">
      <w:pPr>
        <w:spacing w:line="240" w:lineRule="auto"/>
      </w:pPr>
      <w:r>
        <w:rPr>
          <w:rFonts w:ascii="Calibri" w:hAnsi="Calibri"/>
          <w:sz w:val="24"/>
        </w:rPr>
        <w:t xml:space="preserve">        SpringApplication.run(CountryManagementApplication.class, args);</w:t>
      </w:r>
    </w:p>
    <w:p w14:paraId="0ABAFD8D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64C80FEB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7C39B872">
      <w:r>
        <w:rPr>
          <w:rFonts w:ascii="Calibri" w:hAnsi="Calibri"/>
          <w:b/>
          <w:sz w:val="28"/>
        </w:rPr>
        <w:t>Country.java</w:t>
      </w:r>
    </w:p>
    <w:p w14:paraId="1B4ABEF5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4AE038C3">
      <w:pPr>
        <w:spacing w:line="240" w:lineRule="auto"/>
      </w:pPr>
    </w:p>
    <w:p w14:paraId="0F97E917">
      <w:pPr>
        <w:spacing w:line="240" w:lineRule="auto"/>
      </w:pPr>
      <w:r>
        <w:rPr>
          <w:rFonts w:ascii="Calibri" w:hAnsi="Calibri"/>
          <w:sz w:val="24"/>
        </w:rPr>
        <w:t>import jakarta.persistence.Entity;</w:t>
      </w:r>
    </w:p>
    <w:p w14:paraId="0A4FFB38">
      <w:pPr>
        <w:spacing w:line="240" w:lineRule="auto"/>
      </w:pPr>
      <w:r>
        <w:rPr>
          <w:rFonts w:ascii="Calibri" w:hAnsi="Calibri"/>
          <w:sz w:val="24"/>
        </w:rPr>
        <w:t>import jakarta.persistence.Id;</w:t>
      </w:r>
    </w:p>
    <w:p w14:paraId="60C54B0F">
      <w:pPr>
        <w:spacing w:line="240" w:lineRule="auto"/>
      </w:pPr>
      <w:r>
        <w:rPr>
          <w:rFonts w:ascii="Calibri" w:hAnsi="Calibri"/>
          <w:sz w:val="24"/>
        </w:rPr>
        <w:t>import jakarta.persistence.Table;</w:t>
      </w:r>
    </w:p>
    <w:p w14:paraId="47EFB6FE">
      <w:pPr>
        <w:spacing w:line="240" w:lineRule="auto"/>
      </w:pPr>
    </w:p>
    <w:p w14:paraId="36418EF5">
      <w:pPr>
        <w:spacing w:line="240" w:lineRule="auto"/>
      </w:pPr>
      <w:r>
        <w:rPr>
          <w:rFonts w:ascii="Calibri" w:hAnsi="Calibri"/>
          <w:sz w:val="24"/>
        </w:rPr>
        <w:t>@Entity</w:t>
      </w:r>
    </w:p>
    <w:p w14:paraId="009366CE">
      <w:pPr>
        <w:spacing w:line="240" w:lineRule="auto"/>
      </w:pPr>
      <w:r>
        <w:rPr>
          <w:rFonts w:ascii="Calibri" w:hAnsi="Calibri"/>
          <w:sz w:val="24"/>
        </w:rPr>
        <w:t>@Table(name = "country")</w:t>
      </w:r>
    </w:p>
    <w:p w14:paraId="1B85D6DD">
      <w:pPr>
        <w:spacing w:line="240" w:lineRule="auto"/>
      </w:pPr>
      <w:r>
        <w:rPr>
          <w:rFonts w:ascii="Calibri" w:hAnsi="Calibri"/>
          <w:sz w:val="24"/>
        </w:rPr>
        <w:t>public class Country {</w:t>
      </w:r>
    </w:p>
    <w:p w14:paraId="0E7A6D7F">
      <w:pPr>
        <w:spacing w:line="240" w:lineRule="auto"/>
      </w:pPr>
    </w:p>
    <w:p w14:paraId="1041C9A7">
      <w:pPr>
        <w:spacing w:line="240" w:lineRule="auto"/>
      </w:pPr>
      <w:r>
        <w:rPr>
          <w:rFonts w:ascii="Calibri" w:hAnsi="Calibri"/>
          <w:sz w:val="24"/>
        </w:rPr>
        <w:t xml:space="preserve">    @Id</w:t>
      </w:r>
    </w:p>
    <w:p w14:paraId="2CC53251">
      <w:pPr>
        <w:spacing w:line="240" w:lineRule="auto"/>
      </w:pPr>
      <w:r>
        <w:rPr>
          <w:rFonts w:ascii="Calibri" w:hAnsi="Calibri"/>
          <w:sz w:val="24"/>
        </w:rPr>
        <w:t xml:space="preserve">    private String coCode;</w:t>
      </w:r>
    </w:p>
    <w:p w14:paraId="50D1A7F9">
      <w:pPr>
        <w:spacing w:line="240" w:lineRule="auto"/>
      </w:pPr>
    </w:p>
    <w:p w14:paraId="7544AC13">
      <w:pPr>
        <w:spacing w:line="240" w:lineRule="auto"/>
      </w:pPr>
      <w:r>
        <w:rPr>
          <w:rFonts w:ascii="Calibri" w:hAnsi="Calibri"/>
          <w:sz w:val="24"/>
        </w:rPr>
        <w:t xml:space="preserve">    private String coName;</w:t>
      </w:r>
    </w:p>
    <w:p w14:paraId="35A21427">
      <w:pPr>
        <w:spacing w:line="240" w:lineRule="auto"/>
      </w:pPr>
    </w:p>
    <w:p w14:paraId="3B2DA160">
      <w:pPr>
        <w:spacing w:line="240" w:lineRule="auto"/>
      </w:pPr>
      <w:r>
        <w:rPr>
          <w:rFonts w:ascii="Calibri" w:hAnsi="Calibri"/>
          <w:sz w:val="24"/>
        </w:rPr>
        <w:t xml:space="preserve">    public Country() { }</w:t>
      </w:r>
    </w:p>
    <w:p w14:paraId="41CFDA85">
      <w:pPr>
        <w:spacing w:line="240" w:lineRule="auto"/>
      </w:pPr>
    </w:p>
    <w:p w14:paraId="0664222F">
      <w:pPr>
        <w:spacing w:line="240" w:lineRule="auto"/>
      </w:pPr>
      <w:r>
        <w:rPr>
          <w:rFonts w:ascii="Calibri" w:hAnsi="Calibri"/>
          <w:sz w:val="24"/>
        </w:rPr>
        <w:t xml:space="preserve">    public Country(String coCode, String coName) {</w:t>
      </w:r>
    </w:p>
    <w:p w14:paraId="47485B80">
      <w:pPr>
        <w:spacing w:line="240" w:lineRule="auto"/>
      </w:pPr>
      <w:r>
        <w:rPr>
          <w:rFonts w:ascii="Calibri" w:hAnsi="Calibri"/>
          <w:sz w:val="24"/>
        </w:rPr>
        <w:t xml:space="preserve">        this.coCode = coCode;</w:t>
      </w:r>
    </w:p>
    <w:p w14:paraId="7BF47687">
      <w:pPr>
        <w:spacing w:line="240" w:lineRule="auto"/>
      </w:pPr>
      <w:r>
        <w:rPr>
          <w:rFonts w:ascii="Calibri" w:hAnsi="Calibri"/>
          <w:sz w:val="24"/>
        </w:rPr>
        <w:t xml:space="preserve">        this.coName = coName;</w:t>
      </w:r>
    </w:p>
    <w:p w14:paraId="6334EE01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36CCBEDE">
      <w:pPr>
        <w:spacing w:line="240" w:lineRule="auto"/>
      </w:pPr>
    </w:p>
    <w:p w14:paraId="0A9A273C">
      <w:pPr>
        <w:spacing w:line="240" w:lineRule="auto"/>
      </w:pPr>
      <w:r>
        <w:rPr>
          <w:rFonts w:ascii="Calibri" w:hAnsi="Calibri"/>
          <w:sz w:val="24"/>
        </w:rPr>
        <w:t xml:space="preserve">    public String getCoCode() { return coCode; }</w:t>
      </w:r>
    </w:p>
    <w:p w14:paraId="1CA31C88">
      <w:pPr>
        <w:spacing w:line="240" w:lineRule="auto"/>
      </w:pPr>
      <w:r>
        <w:rPr>
          <w:rFonts w:ascii="Calibri" w:hAnsi="Calibri"/>
          <w:sz w:val="24"/>
        </w:rPr>
        <w:t xml:space="preserve">    public void setCoCode(String coCode) { this.coCode = coCode; }</w:t>
      </w:r>
    </w:p>
    <w:p w14:paraId="77B2D2C5">
      <w:pPr>
        <w:spacing w:line="240" w:lineRule="auto"/>
      </w:pPr>
    </w:p>
    <w:p w14:paraId="16C4334D">
      <w:pPr>
        <w:spacing w:line="240" w:lineRule="auto"/>
      </w:pPr>
      <w:r>
        <w:rPr>
          <w:rFonts w:ascii="Calibri" w:hAnsi="Calibri"/>
          <w:sz w:val="24"/>
        </w:rPr>
        <w:t xml:space="preserve">    public String getCoName() { return coName; }</w:t>
      </w:r>
    </w:p>
    <w:p w14:paraId="16C91388">
      <w:pPr>
        <w:spacing w:line="240" w:lineRule="auto"/>
      </w:pPr>
      <w:r>
        <w:rPr>
          <w:rFonts w:ascii="Calibri" w:hAnsi="Calibri"/>
          <w:sz w:val="24"/>
        </w:rPr>
        <w:t xml:space="preserve">    public void setCoName(String coName) { this.coName = coName; }</w:t>
      </w:r>
    </w:p>
    <w:p w14:paraId="2B63C513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18EFCA34">
      <w:r>
        <w:rPr>
          <w:rFonts w:ascii="Calibri" w:hAnsi="Calibri"/>
          <w:b/>
          <w:sz w:val="28"/>
        </w:rPr>
        <w:t>CountryRepository.java</w:t>
      </w:r>
    </w:p>
    <w:p w14:paraId="1EABB9D0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1EC9DAAC">
      <w:pPr>
        <w:spacing w:line="240" w:lineRule="auto"/>
      </w:pPr>
    </w:p>
    <w:p w14:paraId="43D21F4D">
      <w:pPr>
        <w:spacing w:line="240" w:lineRule="auto"/>
      </w:pPr>
      <w:r>
        <w:rPr>
          <w:rFonts w:ascii="Calibri" w:hAnsi="Calibri"/>
          <w:sz w:val="24"/>
        </w:rPr>
        <w:t>import java.util.List;</w:t>
      </w:r>
    </w:p>
    <w:p w14:paraId="3E201D93">
      <w:pPr>
        <w:spacing w:line="240" w:lineRule="auto"/>
      </w:pPr>
      <w:r>
        <w:rPr>
          <w:rFonts w:ascii="Calibri" w:hAnsi="Calibri"/>
          <w:sz w:val="24"/>
        </w:rPr>
        <w:t>import org.springframework.data.jpa.repository.JpaRepository;</w:t>
      </w:r>
    </w:p>
    <w:p w14:paraId="5F9B6FB0">
      <w:pPr>
        <w:spacing w:line="240" w:lineRule="auto"/>
      </w:pPr>
    </w:p>
    <w:p w14:paraId="44906140">
      <w:pPr>
        <w:spacing w:line="240" w:lineRule="auto"/>
      </w:pPr>
      <w:r>
        <w:rPr>
          <w:rFonts w:ascii="Calibri" w:hAnsi="Calibri"/>
          <w:sz w:val="24"/>
        </w:rPr>
        <w:t>public interface CountryRepository extends JpaRepository&lt;Country, String&gt; {</w:t>
      </w:r>
    </w:p>
    <w:p w14:paraId="62CF405D">
      <w:pPr>
        <w:spacing w:line="240" w:lineRule="auto"/>
      </w:pPr>
      <w:r>
        <w:rPr>
          <w:rFonts w:ascii="Calibri" w:hAnsi="Calibri"/>
          <w:sz w:val="24"/>
        </w:rPr>
        <w:t xml:space="preserve">    List&lt;Country&gt; findByCoNameContainingIgnoreCase(String coName);</w:t>
      </w:r>
    </w:p>
    <w:p w14:paraId="1A414944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01F8107F">
      <w:r>
        <w:rPr>
          <w:rFonts w:ascii="Calibri" w:hAnsi="Calibri"/>
          <w:b/>
          <w:sz w:val="28"/>
        </w:rPr>
        <w:t>CountryService.java</w:t>
      </w:r>
    </w:p>
    <w:p w14:paraId="2CAADCE4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156E7174">
      <w:pPr>
        <w:spacing w:line="240" w:lineRule="auto"/>
      </w:pPr>
    </w:p>
    <w:p w14:paraId="24811E06">
      <w:pPr>
        <w:spacing w:line="240" w:lineRule="auto"/>
      </w:pPr>
      <w:r>
        <w:rPr>
          <w:rFonts w:ascii="Calibri" w:hAnsi="Calibri"/>
          <w:sz w:val="24"/>
        </w:rPr>
        <w:t>import java.util.List;</w:t>
      </w:r>
    </w:p>
    <w:p w14:paraId="08448F1D">
      <w:pPr>
        <w:spacing w:line="240" w:lineRule="auto"/>
      </w:pPr>
    </w:p>
    <w:p w14:paraId="3BE0EB4E">
      <w:pPr>
        <w:spacing w:line="240" w:lineRule="auto"/>
      </w:pPr>
      <w:r>
        <w:rPr>
          <w:rFonts w:ascii="Calibri" w:hAnsi="Calibri"/>
          <w:sz w:val="24"/>
        </w:rPr>
        <w:t>public interface CountryService {</w:t>
      </w:r>
    </w:p>
    <w:p w14:paraId="023D14E5">
      <w:pPr>
        <w:spacing w:line="240" w:lineRule="auto"/>
      </w:pPr>
      <w:r>
        <w:rPr>
          <w:rFonts w:ascii="Calibri" w:hAnsi="Calibri"/>
          <w:sz w:val="24"/>
        </w:rPr>
        <w:t xml:space="preserve">    Country get(String code);</w:t>
      </w:r>
    </w:p>
    <w:p w14:paraId="01C23B4C">
      <w:pPr>
        <w:spacing w:line="240" w:lineRule="auto"/>
      </w:pPr>
      <w:r>
        <w:rPr>
          <w:rFonts w:ascii="Calibri" w:hAnsi="Calibri"/>
          <w:sz w:val="24"/>
        </w:rPr>
        <w:t xml:space="preserve">    Country add(Country country);</w:t>
      </w:r>
    </w:p>
    <w:p w14:paraId="2C6B1F3E">
      <w:pPr>
        <w:spacing w:line="240" w:lineRule="auto"/>
      </w:pPr>
      <w:r>
        <w:rPr>
          <w:rFonts w:ascii="Calibri" w:hAnsi="Calibri"/>
          <w:sz w:val="24"/>
        </w:rPr>
        <w:t xml:space="preserve">    Country update(String code, Country country);</w:t>
      </w:r>
    </w:p>
    <w:p w14:paraId="3F8A3EA4">
      <w:pPr>
        <w:spacing w:line="240" w:lineRule="auto"/>
      </w:pPr>
      <w:r>
        <w:rPr>
          <w:rFonts w:ascii="Calibri" w:hAnsi="Calibri"/>
          <w:sz w:val="24"/>
        </w:rPr>
        <w:t xml:space="preserve">    void delete(String code);</w:t>
      </w:r>
    </w:p>
    <w:p w14:paraId="5885B0BC">
      <w:pPr>
        <w:spacing w:line="240" w:lineRule="auto"/>
      </w:pPr>
      <w:r>
        <w:rPr>
          <w:rFonts w:ascii="Calibri" w:hAnsi="Calibri"/>
          <w:sz w:val="24"/>
        </w:rPr>
        <w:t xml:space="preserve">    List&lt;Country&gt; searchByName(String partial);</w:t>
      </w:r>
    </w:p>
    <w:p w14:paraId="792E5F55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5A7E69DB">
      <w:r>
        <w:rPr>
          <w:rFonts w:ascii="Calibri" w:hAnsi="Calibri"/>
          <w:b/>
          <w:sz w:val="28"/>
        </w:rPr>
        <w:t>CountryServiceImpl.java</w:t>
      </w:r>
    </w:p>
    <w:p w14:paraId="70E6923F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448722B8">
      <w:pPr>
        <w:spacing w:line="240" w:lineRule="auto"/>
      </w:pPr>
    </w:p>
    <w:p w14:paraId="319AFA1E">
      <w:pPr>
        <w:spacing w:line="240" w:lineRule="auto"/>
      </w:pPr>
      <w:r>
        <w:rPr>
          <w:rFonts w:ascii="Calibri" w:hAnsi="Calibri"/>
          <w:sz w:val="24"/>
        </w:rPr>
        <w:t>import java.util.List;</w:t>
      </w:r>
    </w:p>
    <w:p w14:paraId="6C0C9255">
      <w:pPr>
        <w:spacing w:line="240" w:lineRule="auto"/>
      </w:pPr>
      <w:r>
        <w:rPr>
          <w:rFonts w:ascii="Calibri" w:hAnsi="Calibri"/>
          <w:sz w:val="24"/>
        </w:rPr>
        <w:t>import org.springframework.beans.factory.annotation.Autowired;</w:t>
      </w:r>
    </w:p>
    <w:p w14:paraId="743C441E">
      <w:pPr>
        <w:spacing w:line="240" w:lineRule="auto"/>
      </w:pPr>
      <w:r>
        <w:rPr>
          <w:rFonts w:ascii="Calibri" w:hAnsi="Calibri"/>
          <w:sz w:val="24"/>
        </w:rPr>
        <w:t>import org.springframework.stereotype.Service;</w:t>
      </w:r>
    </w:p>
    <w:p w14:paraId="798AC1FB">
      <w:pPr>
        <w:spacing w:line="240" w:lineRule="auto"/>
      </w:pPr>
      <w:r>
        <w:rPr>
          <w:rFonts w:ascii="Calibri" w:hAnsi="Calibri"/>
          <w:sz w:val="24"/>
        </w:rPr>
        <w:t>import jakarta.persistence.EntityNotFoundException;</w:t>
      </w:r>
    </w:p>
    <w:p w14:paraId="2DE7BA59">
      <w:pPr>
        <w:spacing w:line="240" w:lineRule="auto"/>
      </w:pPr>
    </w:p>
    <w:p w14:paraId="35DD9679">
      <w:pPr>
        <w:spacing w:line="240" w:lineRule="auto"/>
      </w:pPr>
      <w:r>
        <w:rPr>
          <w:rFonts w:ascii="Calibri" w:hAnsi="Calibri"/>
          <w:sz w:val="24"/>
        </w:rPr>
        <w:t>@Service</w:t>
      </w:r>
    </w:p>
    <w:p w14:paraId="0BB07E13">
      <w:pPr>
        <w:spacing w:line="240" w:lineRule="auto"/>
      </w:pPr>
      <w:r>
        <w:rPr>
          <w:rFonts w:ascii="Calibri" w:hAnsi="Calibri"/>
          <w:sz w:val="24"/>
        </w:rPr>
        <w:t>public class CountryServiceImpl implements CountryService {</w:t>
      </w:r>
    </w:p>
    <w:p w14:paraId="23A45E04">
      <w:pPr>
        <w:spacing w:line="240" w:lineRule="auto"/>
      </w:pPr>
    </w:p>
    <w:p w14:paraId="6BF0E9FD">
      <w:pPr>
        <w:spacing w:line="240" w:lineRule="auto"/>
      </w:pPr>
      <w:r>
        <w:rPr>
          <w:rFonts w:ascii="Calibri" w:hAnsi="Calibri"/>
          <w:sz w:val="24"/>
        </w:rPr>
        <w:t xml:space="preserve">    private final CountryRepository repo;</w:t>
      </w:r>
    </w:p>
    <w:p w14:paraId="2F2AEC61">
      <w:pPr>
        <w:spacing w:line="240" w:lineRule="auto"/>
      </w:pPr>
    </w:p>
    <w:p w14:paraId="2F9E0971">
      <w:pPr>
        <w:spacing w:line="240" w:lineRule="auto"/>
      </w:pPr>
      <w:r>
        <w:rPr>
          <w:rFonts w:ascii="Calibri" w:hAnsi="Calibri"/>
          <w:sz w:val="24"/>
        </w:rPr>
        <w:t xml:space="preserve">    @Autowired</w:t>
      </w:r>
    </w:p>
    <w:p w14:paraId="7ABA6F0E">
      <w:pPr>
        <w:spacing w:line="240" w:lineRule="auto"/>
      </w:pPr>
      <w:r>
        <w:rPr>
          <w:rFonts w:ascii="Calibri" w:hAnsi="Calibri"/>
          <w:sz w:val="24"/>
        </w:rPr>
        <w:t xml:space="preserve">    public CountryServiceImpl(CountryRepository repo) {</w:t>
      </w:r>
    </w:p>
    <w:p w14:paraId="7390CDB7">
      <w:pPr>
        <w:spacing w:line="240" w:lineRule="auto"/>
      </w:pPr>
      <w:r>
        <w:rPr>
          <w:rFonts w:ascii="Calibri" w:hAnsi="Calibri"/>
          <w:sz w:val="24"/>
        </w:rPr>
        <w:t xml:space="preserve">        this.repo = repo;</w:t>
      </w:r>
    </w:p>
    <w:p w14:paraId="37AB4BF4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5A41A537">
      <w:pPr>
        <w:spacing w:line="240" w:lineRule="auto"/>
      </w:pPr>
    </w:p>
    <w:p w14:paraId="5CBE9275">
      <w:pPr>
        <w:spacing w:line="240" w:lineRule="auto"/>
      </w:pPr>
      <w:r>
        <w:rPr>
          <w:rFonts w:ascii="Calibri" w:hAnsi="Calibri"/>
          <w:sz w:val="24"/>
        </w:rPr>
        <w:t xml:space="preserve">    @Override</w:t>
      </w:r>
    </w:p>
    <w:p w14:paraId="42C4FDBB">
      <w:pPr>
        <w:spacing w:line="240" w:lineRule="auto"/>
      </w:pPr>
      <w:r>
        <w:rPr>
          <w:rFonts w:ascii="Calibri" w:hAnsi="Calibri"/>
          <w:sz w:val="24"/>
        </w:rPr>
        <w:t xml:space="preserve">    public Country get(String code) {</w:t>
      </w:r>
    </w:p>
    <w:p w14:paraId="4880B53A">
      <w:pPr>
        <w:spacing w:line="240" w:lineRule="auto"/>
      </w:pPr>
      <w:r>
        <w:rPr>
          <w:rFonts w:ascii="Calibri" w:hAnsi="Calibri"/>
          <w:sz w:val="24"/>
        </w:rPr>
        <w:t xml:space="preserve">        return repo.findById(code).orElseThrow(EntityNotFoundException::new);</w:t>
      </w:r>
    </w:p>
    <w:p w14:paraId="3246CBD2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2C026549">
      <w:pPr>
        <w:spacing w:line="240" w:lineRule="auto"/>
      </w:pPr>
    </w:p>
    <w:p w14:paraId="1CD247A7">
      <w:pPr>
        <w:spacing w:line="240" w:lineRule="auto"/>
      </w:pPr>
      <w:r>
        <w:rPr>
          <w:rFonts w:ascii="Calibri" w:hAnsi="Calibri"/>
          <w:sz w:val="24"/>
        </w:rPr>
        <w:t xml:space="preserve">    @Override</w:t>
      </w:r>
    </w:p>
    <w:p w14:paraId="07EB6248">
      <w:pPr>
        <w:spacing w:line="240" w:lineRule="auto"/>
      </w:pPr>
      <w:r>
        <w:rPr>
          <w:rFonts w:ascii="Calibri" w:hAnsi="Calibri"/>
          <w:sz w:val="24"/>
        </w:rPr>
        <w:t xml:space="preserve">    public Country add(Country country) {</w:t>
      </w:r>
    </w:p>
    <w:p w14:paraId="3C2D56EB">
      <w:pPr>
        <w:spacing w:line="240" w:lineRule="auto"/>
      </w:pPr>
      <w:r>
        <w:rPr>
          <w:rFonts w:ascii="Calibri" w:hAnsi="Calibri"/>
          <w:sz w:val="24"/>
        </w:rPr>
        <w:t xml:space="preserve">        return repo.save(country);</w:t>
      </w:r>
    </w:p>
    <w:p w14:paraId="248255A5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7E2B63CA">
      <w:pPr>
        <w:spacing w:line="240" w:lineRule="auto"/>
      </w:pPr>
    </w:p>
    <w:p w14:paraId="1D640599">
      <w:pPr>
        <w:spacing w:line="240" w:lineRule="auto"/>
      </w:pPr>
      <w:r>
        <w:rPr>
          <w:rFonts w:ascii="Calibri" w:hAnsi="Calibri"/>
          <w:sz w:val="24"/>
        </w:rPr>
        <w:t xml:space="preserve">    @Override</w:t>
      </w:r>
    </w:p>
    <w:p w14:paraId="390D3E2E">
      <w:pPr>
        <w:spacing w:line="240" w:lineRule="auto"/>
      </w:pPr>
      <w:r>
        <w:rPr>
          <w:rFonts w:ascii="Calibri" w:hAnsi="Calibri"/>
          <w:sz w:val="24"/>
        </w:rPr>
        <w:t xml:space="preserve">    public Country update(String code, Country country) {</w:t>
      </w:r>
    </w:p>
    <w:p w14:paraId="2053F17C">
      <w:pPr>
        <w:spacing w:line="240" w:lineRule="auto"/>
      </w:pPr>
      <w:r>
        <w:rPr>
          <w:rFonts w:ascii="Calibri" w:hAnsi="Calibri"/>
          <w:sz w:val="24"/>
        </w:rPr>
        <w:t xml:space="preserve">        if (!repo.existsById(code)) throw new EntityNotFoundException();</w:t>
      </w:r>
    </w:p>
    <w:p w14:paraId="0A2D1931">
      <w:pPr>
        <w:spacing w:line="240" w:lineRule="auto"/>
      </w:pPr>
      <w:r>
        <w:rPr>
          <w:rFonts w:ascii="Calibri" w:hAnsi="Calibri"/>
          <w:sz w:val="24"/>
        </w:rPr>
        <w:t xml:space="preserve">        country.setCoCode(code);</w:t>
      </w:r>
    </w:p>
    <w:p w14:paraId="2D3D7693">
      <w:pPr>
        <w:spacing w:line="240" w:lineRule="auto"/>
      </w:pPr>
      <w:r>
        <w:rPr>
          <w:rFonts w:ascii="Calibri" w:hAnsi="Calibri"/>
          <w:sz w:val="24"/>
        </w:rPr>
        <w:t xml:space="preserve">        return repo.save(country);</w:t>
      </w:r>
    </w:p>
    <w:p w14:paraId="041E6756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1EBF3CB9">
      <w:pPr>
        <w:spacing w:line="240" w:lineRule="auto"/>
      </w:pPr>
    </w:p>
    <w:p w14:paraId="5EDD6D7D">
      <w:pPr>
        <w:spacing w:line="240" w:lineRule="auto"/>
      </w:pPr>
      <w:r>
        <w:rPr>
          <w:rFonts w:ascii="Calibri" w:hAnsi="Calibri"/>
          <w:sz w:val="24"/>
        </w:rPr>
        <w:t xml:space="preserve">    @Override</w:t>
      </w:r>
    </w:p>
    <w:p w14:paraId="72506D1F">
      <w:pPr>
        <w:spacing w:line="240" w:lineRule="auto"/>
      </w:pPr>
      <w:r>
        <w:rPr>
          <w:rFonts w:ascii="Calibri" w:hAnsi="Calibri"/>
          <w:sz w:val="24"/>
        </w:rPr>
        <w:t xml:space="preserve">    public void delete(String code) {</w:t>
      </w:r>
    </w:p>
    <w:p w14:paraId="601FD218">
      <w:pPr>
        <w:spacing w:line="240" w:lineRule="auto"/>
      </w:pPr>
      <w:r>
        <w:rPr>
          <w:rFonts w:ascii="Calibri" w:hAnsi="Calibri"/>
          <w:sz w:val="24"/>
        </w:rPr>
        <w:t xml:space="preserve">        repo.deleteById(code);</w:t>
      </w:r>
    </w:p>
    <w:p w14:paraId="08FDF75E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1EFD58AC">
      <w:pPr>
        <w:spacing w:line="240" w:lineRule="auto"/>
      </w:pPr>
    </w:p>
    <w:p w14:paraId="29C381B6">
      <w:pPr>
        <w:spacing w:line="240" w:lineRule="auto"/>
      </w:pPr>
      <w:r>
        <w:rPr>
          <w:rFonts w:ascii="Calibri" w:hAnsi="Calibri"/>
          <w:sz w:val="24"/>
        </w:rPr>
        <w:t xml:space="preserve">    @Override</w:t>
      </w:r>
    </w:p>
    <w:p w14:paraId="3F268F7D">
      <w:pPr>
        <w:spacing w:line="240" w:lineRule="auto"/>
      </w:pPr>
      <w:r>
        <w:rPr>
          <w:rFonts w:ascii="Calibri" w:hAnsi="Calibri"/>
          <w:sz w:val="24"/>
        </w:rPr>
        <w:t xml:space="preserve">    public List&lt;Country&gt; searchByName(String partial) {</w:t>
      </w:r>
    </w:p>
    <w:p w14:paraId="58529081">
      <w:pPr>
        <w:spacing w:line="240" w:lineRule="auto"/>
      </w:pPr>
      <w:r>
        <w:rPr>
          <w:rFonts w:ascii="Calibri" w:hAnsi="Calibri"/>
          <w:sz w:val="24"/>
        </w:rPr>
        <w:t xml:space="preserve">        return repo.findByCoNameContainingIgnoreCase(partial);</w:t>
      </w:r>
    </w:p>
    <w:p w14:paraId="17D90CD0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34E3FAD3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690A1C78">
      <w:r>
        <w:rPr>
          <w:rFonts w:ascii="Calibri" w:hAnsi="Calibri"/>
          <w:b/>
          <w:sz w:val="28"/>
        </w:rPr>
        <w:t>CountryController.java</w:t>
      </w:r>
    </w:p>
    <w:p w14:paraId="5B4DD1B5">
      <w:pPr>
        <w:spacing w:line="240" w:lineRule="auto"/>
      </w:pPr>
      <w:r>
        <w:rPr>
          <w:rFonts w:ascii="Calibri" w:hAnsi="Calibri"/>
          <w:sz w:val="24"/>
        </w:rPr>
        <w:t>package com.example.country;</w:t>
      </w:r>
    </w:p>
    <w:p w14:paraId="483786C0">
      <w:pPr>
        <w:spacing w:line="240" w:lineRule="auto"/>
      </w:pPr>
    </w:p>
    <w:p w14:paraId="54B52104">
      <w:pPr>
        <w:spacing w:line="240" w:lineRule="auto"/>
      </w:pPr>
      <w:r>
        <w:rPr>
          <w:rFonts w:ascii="Calibri" w:hAnsi="Calibri"/>
          <w:sz w:val="24"/>
        </w:rPr>
        <w:t>import java.util.List;</w:t>
      </w:r>
    </w:p>
    <w:p w14:paraId="03393DDF">
      <w:pPr>
        <w:spacing w:line="240" w:lineRule="auto"/>
      </w:pPr>
      <w:r>
        <w:rPr>
          <w:rFonts w:ascii="Calibri" w:hAnsi="Calibri"/>
          <w:sz w:val="24"/>
        </w:rPr>
        <w:t>import org.springframework.beans.factory.annotation.Autowired;</w:t>
      </w:r>
    </w:p>
    <w:p w14:paraId="69EE1EB4">
      <w:pPr>
        <w:spacing w:line="240" w:lineRule="auto"/>
      </w:pPr>
      <w:r>
        <w:rPr>
          <w:rFonts w:ascii="Calibri" w:hAnsi="Calibri"/>
          <w:sz w:val="24"/>
        </w:rPr>
        <w:t>import org.springframework.http.HttpStatus;</w:t>
      </w:r>
    </w:p>
    <w:p w14:paraId="20C64EE5">
      <w:pPr>
        <w:spacing w:line="240" w:lineRule="auto"/>
      </w:pPr>
      <w:r>
        <w:rPr>
          <w:rFonts w:ascii="Calibri" w:hAnsi="Calibri"/>
          <w:sz w:val="24"/>
        </w:rPr>
        <w:t>import org.springframework.web.bind.annotation.*;</w:t>
      </w:r>
    </w:p>
    <w:p w14:paraId="411209BC">
      <w:pPr>
        <w:spacing w:line="240" w:lineRule="auto"/>
      </w:pPr>
    </w:p>
    <w:p w14:paraId="482F01F1">
      <w:pPr>
        <w:spacing w:line="240" w:lineRule="auto"/>
      </w:pPr>
      <w:r>
        <w:rPr>
          <w:rFonts w:ascii="Calibri" w:hAnsi="Calibri"/>
          <w:sz w:val="24"/>
        </w:rPr>
        <w:t>@RestController</w:t>
      </w:r>
    </w:p>
    <w:p w14:paraId="6AFDACEB">
      <w:pPr>
        <w:spacing w:line="240" w:lineRule="auto"/>
      </w:pPr>
      <w:r>
        <w:rPr>
          <w:rFonts w:ascii="Calibri" w:hAnsi="Calibri"/>
          <w:sz w:val="24"/>
        </w:rPr>
        <w:t>@RequestMapping("/countries")</w:t>
      </w:r>
    </w:p>
    <w:p w14:paraId="65607921">
      <w:pPr>
        <w:spacing w:line="240" w:lineRule="auto"/>
      </w:pPr>
      <w:r>
        <w:rPr>
          <w:rFonts w:ascii="Calibri" w:hAnsi="Calibri"/>
          <w:sz w:val="24"/>
        </w:rPr>
        <w:t>public class CountryController {</w:t>
      </w:r>
    </w:p>
    <w:p w14:paraId="3DE1F1E9">
      <w:pPr>
        <w:spacing w:line="240" w:lineRule="auto"/>
      </w:pPr>
    </w:p>
    <w:p w14:paraId="705908C7">
      <w:pPr>
        <w:spacing w:line="240" w:lineRule="auto"/>
      </w:pPr>
      <w:r>
        <w:rPr>
          <w:rFonts w:ascii="Calibri" w:hAnsi="Calibri"/>
          <w:sz w:val="24"/>
        </w:rPr>
        <w:t xml:space="preserve">    private final CountryService service;</w:t>
      </w:r>
    </w:p>
    <w:p w14:paraId="40DE642E">
      <w:pPr>
        <w:spacing w:line="240" w:lineRule="auto"/>
      </w:pPr>
    </w:p>
    <w:p w14:paraId="38B2E5A9">
      <w:pPr>
        <w:spacing w:line="240" w:lineRule="auto"/>
      </w:pPr>
      <w:r>
        <w:rPr>
          <w:rFonts w:ascii="Calibri" w:hAnsi="Calibri"/>
          <w:sz w:val="24"/>
        </w:rPr>
        <w:t xml:space="preserve">    @Autowired</w:t>
      </w:r>
    </w:p>
    <w:p w14:paraId="743A22F3">
      <w:pPr>
        <w:spacing w:line="240" w:lineRule="auto"/>
      </w:pPr>
      <w:r>
        <w:rPr>
          <w:rFonts w:ascii="Calibri" w:hAnsi="Calibri"/>
          <w:sz w:val="24"/>
        </w:rPr>
        <w:t xml:space="preserve">    public CountryController(CountryService service) {</w:t>
      </w:r>
    </w:p>
    <w:p w14:paraId="738301EF">
      <w:pPr>
        <w:spacing w:line="240" w:lineRule="auto"/>
      </w:pPr>
      <w:r>
        <w:rPr>
          <w:rFonts w:ascii="Calibri" w:hAnsi="Calibri"/>
          <w:sz w:val="24"/>
        </w:rPr>
        <w:t xml:space="preserve">        this.service = service;</w:t>
      </w:r>
    </w:p>
    <w:p w14:paraId="6DF5D179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14CEB786">
      <w:pPr>
        <w:spacing w:line="240" w:lineRule="auto"/>
      </w:pPr>
    </w:p>
    <w:p w14:paraId="00EC6D16">
      <w:pPr>
        <w:spacing w:line="240" w:lineRule="auto"/>
      </w:pPr>
      <w:r>
        <w:rPr>
          <w:rFonts w:ascii="Calibri" w:hAnsi="Calibri"/>
          <w:sz w:val="24"/>
        </w:rPr>
        <w:t xml:space="preserve">    @GetMapping("/{code}")</w:t>
      </w:r>
    </w:p>
    <w:p w14:paraId="0FD2DB51">
      <w:pPr>
        <w:spacing w:line="240" w:lineRule="auto"/>
      </w:pPr>
      <w:r>
        <w:rPr>
          <w:rFonts w:ascii="Calibri" w:hAnsi="Calibri"/>
          <w:sz w:val="24"/>
        </w:rPr>
        <w:t xml:space="preserve">    public Country get(@PathVariable String code) {</w:t>
      </w:r>
    </w:p>
    <w:p w14:paraId="6E668CB6">
      <w:pPr>
        <w:spacing w:line="240" w:lineRule="auto"/>
      </w:pPr>
      <w:r>
        <w:rPr>
          <w:rFonts w:ascii="Calibri" w:hAnsi="Calibri"/>
          <w:sz w:val="24"/>
        </w:rPr>
        <w:t xml:space="preserve">        return service.get(code);</w:t>
      </w:r>
    </w:p>
    <w:p w14:paraId="2F19EF06">
      <w:pPr>
        <w:spacing w:line="240" w:lineRule="auto"/>
      </w:pPr>
      <w:r>
        <w:rPr>
          <w:rFonts w:ascii="Calibri" w:hAnsi="Calibri"/>
          <w:sz w:val="24"/>
        </w:rPr>
        <w:t xml:space="preserve">    }</w:t>
      </w:r>
      <w:bookmarkStart w:id="0" w:name="_GoBack"/>
      <w:bookmarkEnd w:id="0"/>
    </w:p>
    <w:p w14:paraId="306C3EA8">
      <w:pPr>
        <w:spacing w:line="240" w:lineRule="auto"/>
      </w:pPr>
    </w:p>
    <w:p w14:paraId="3FF4DA30">
      <w:pPr>
        <w:spacing w:line="240" w:lineRule="auto"/>
      </w:pPr>
      <w:r>
        <w:rPr>
          <w:rFonts w:ascii="Calibri" w:hAnsi="Calibri"/>
          <w:sz w:val="24"/>
        </w:rPr>
        <w:t xml:space="preserve">    @PostMapping</w:t>
      </w:r>
    </w:p>
    <w:p w14:paraId="21E4CE63">
      <w:pPr>
        <w:spacing w:line="240" w:lineRule="auto"/>
      </w:pPr>
      <w:r>
        <w:rPr>
          <w:rFonts w:ascii="Calibri" w:hAnsi="Calibri"/>
          <w:sz w:val="24"/>
        </w:rPr>
        <w:t xml:space="preserve">    @ResponseStatus(HttpStatus.CREATED)</w:t>
      </w:r>
    </w:p>
    <w:p w14:paraId="1060D970">
      <w:pPr>
        <w:spacing w:line="240" w:lineRule="auto"/>
      </w:pPr>
      <w:r>
        <w:rPr>
          <w:rFonts w:ascii="Calibri" w:hAnsi="Calibri"/>
          <w:sz w:val="24"/>
        </w:rPr>
        <w:t xml:space="preserve">    public Country add(@RequestBody Country country) {</w:t>
      </w:r>
    </w:p>
    <w:p w14:paraId="0384A96F">
      <w:pPr>
        <w:spacing w:line="240" w:lineRule="auto"/>
      </w:pPr>
      <w:r>
        <w:rPr>
          <w:rFonts w:ascii="Calibri" w:hAnsi="Calibri"/>
          <w:sz w:val="24"/>
        </w:rPr>
        <w:t xml:space="preserve">        return service.add(country);</w:t>
      </w:r>
    </w:p>
    <w:p w14:paraId="615B497C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7EF0858F">
      <w:pPr>
        <w:spacing w:line="240" w:lineRule="auto"/>
      </w:pPr>
    </w:p>
    <w:p w14:paraId="048568BD">
      <w:pPr>
        <w:spacing w:line="240" w:lineRule="auto"/>
      </w:pPr>
      <w:r>
        <w:rPr>
          <w:rFonts w:ascii="Calibri" w:hAnsi="Calibri"/>
          <w:sz w:val="24"/>
        </w:rPr>
        <w:t xml:space="preserve">    @PutMapping("/{code}")</w:t>
      </w:r>
    </w:p>
    <w:p w14:paraId="18657F76">
      <w:pPr>
        <w:spacing w:line="240" w:lineRule="auto"/>
      </w:pPr>
      <w:r>
        <w:rPr>
          <w:rFonts w:ascii="Calibri" w:hAnsi="Calibri"/>
          <w:sz w:val="24"/>
        </w:rPr>
        <w:t xml:space="preserve">    public Country update(@PathVariable String code, @RequestBody Country country) {</w:t>
      </w:r>
    </w:p>
    <w:p w14:paraId="2543CF8E">
      <w:pPr>
        <w:spacing w:line="240" w:lineRule="auto"/>
      </w:pPr>
      <w:r>
        <w:rPr>
          <w:rFonts w:ascii="Calibri" w:hAnsi="Calibri"/>
          <w:sz w:val="24"/>
        </w:rPr>
        <w:t xml:space="preserve">        return service.update(code, country);</w:t>
      </w:r>
    </w:p>
    <w:p w14:paraId="43A1C260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62F8F39E">
      <w:pPr>
        <w:spacing w:line="240" w:lineRule="auto"/>
      </w:pPr>
    </w:p>
    <w:p w14:paraId="600E8A9E">
      <w:pPr>
        <w:spacing w:line="240" w:lineRule="auto"/>
      </w:pPr>
      <w:r>
        <w:rPr>
          <w:rFonts w:ascii="Calibri" w:hAnsi="Calibri"/>
          <w:sz w:val="24"/>
        </w:rPr>
        <w:t xml:space="preserve">    @DeleteMapping("/{code}")</w:t>
      </w:r>
    </w:p>
    <w:p w14:paraId="481D02E5">
      <w:pPr>
        <w:spacing w:line="240" w:lineRule="auto"/>
      </w:pPr>
      <w:r>
        <w:rPr>
          <w:rFonts w:ascii="Calibri" w:hAnsi="Calibri"/>
          <w:sz w:val="24"/>
        </w:rPr>
        <w:t xml:space="preserve">    @ResponseStatus(HttpStatus.NO_CONTENT)</w:t>
      </w:r>
    </w:p>
    <w:p w14:paraId="71DD2E75">
      <w:pPr>
        <w:spacing w:line="240" w:lineRule="auto"/>
      </w:pPr>
      <w:r>
        <w:rPr>
          <w:rFonts w:ascii="Calibri" w:hAnsi="Calibri"/>
          <w:sz w:val="24"/>
        </w:rPr>
        <w:t xml:space="preserve">    public void delete(@PathVariable String code) {</w:t>
      </w:r>
    </w:p>
    <w:p w14:paraId="287E8C8D">
      <w:pPr>
        <w:spacing w:line="240" w:lineRule="auto"/>
      </w:pPr>
      <w:r>
        <w:rPr>
          <w:rFonts w:ascii="Calibri" w:hAnsi="Calibri"/>
          <w:sz w:val="24"/>
        </w:rPr>
        <w:t xml:space="preserve">        service.delete(code);</w:t>
      </w:r>
    </w:p>
    <w:p w14:paraId="6753BBAF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42088408">
      <w:pPr>
        <w:spacing w:line="240" w:lineRule="auto"/>
      </w:pPr>
    </w:p>
    <w:p w14:paraId="4CFBA41C">
      <w:pPr>
        <w:spacing w:line="240" w:lineRule="auto"/>
      </w:pPr>
      <w:r>
        <w:rPr>
          <w:rFonts w:ascii="Calibri" w:hAnsi="Calibri"/>
          <w:sz w:val="24"/>
        </w:rPr>
        <w:t xml:space="preserve">    @GetMapping("/search")</w:t>
      </w:r>
    </w:p>
    <w:p w14:paraId="4B1340A3">
      <w:pPr>
        <w:spacing w:line="240" w:lineRule="auto"/>
      </w:pPr>
      <w:r>
        <w:rPr>
          <w:rFonts w:ascii="Calibri" w:hAnsi="Calibri"/>
          <w:sz w:val="24"/>
        </w:rPr>
        <w:t xml:space="preserve">    public List&lt;Country&gt; search(@RequestParam String name) {</w:t>
      </w:r>
    </w:p>
    <w:p w14:paraId="3032732B">
      <w:pPr>
        <w:spacing w:line="240" w:lineRule="auto"/>
      </w:pPr>
      <w:r>
        <w:rPr>
          <w:rFonts w:ascii="Calibri" w:hAnsi="Calibri"/>
          <w:sz w:val="24"/>
        </w:rPr>
        <w:t xml:space="preserve">        return service.searchByName(name);</w:t>
      </w:r>
    </w:p>
    <w:p w14:paraId="1C2E2625">
      <w:pPr>
        <w:spacing w:line="240" w:lineRule="auto"/>
      </w:pPr>
      <w:r>
        <w:rPr>
          <w:rFonts w:ascii="Calibri" w:hAnsi="Calibri"/>
          <w:sz w:val="24"/>
        </w:rPr>
        <w:t xml:space="preserve">    }</w:t>
      </w:r>
    </w:p>
    <w:p w14:paraId="7DC5BADC">
      <w:pPr>
        <w:spacing w:line="240" w:lineRule="auto"/>
      </w:pPr>
      <w:r>
        <w:rPr>
          <w:rFonts w:ascii="Calibri" w:hAnsi="Calibri"/>
          <w:sz w:val="24"/>
        </w:rPr>
        <w:t>}</w:t>
      </w:r>
    </w:p>
    <w:p w14:paraId="5FAC4568">
      <w:r>
        <w:rPr>
          <w:rFonts w:ascii="Calibri" w:hAnsi="Calibri"/>
          <w:b/>
          <w:sz w:val="28"/>
        </w:rPr>
        <w:t>application.properties</w:t>
      </w:r>
    </w:p>
    <w:p w14:paraId="594F1631">
      <w:pPr>
        <w:spacing w:line="240" w:lineRule="auto"/>
      </w:pPr>
      <w:r>
        <w:rPr>
          <w:rFonts w:ascii="Calibri" w:hAnsi="Calibri"/>
          <w:sz w:val="24"/>
        </w:rPr>
        <w:t>spring.datasource.url=jdbc:mysql://localhost:3306/countrydb</w:t>
      </w:r>
    </w:p>
    <w:p w14:paraId="3E8E71C8">
      <w:pPr>
        <w:spacing w:line="240" w:lineRule="auto"/>
        <w:rPr>
          <w:rFonts w:hint="default"/>
          <w:lang w:val="en-US"/>
        </w:rPr>
      </w:pPr>
      <w:r>
        <w:rPr>
          <w:rFonts w:ascii="Calibri" w:hAnsi="Calibri"/>
          <w:sz w:val="24"/>
        </w:rPr>
        <w:t>spring.datasource.username=</w:t>
      </w:r>
      <w:r>
        <w:rPr>
          <w:rFonts w:hint="default" w:ascii="Calibri" w:hAnsi="Calibri"/>
          <w:sz w:val="24"/>
          <w:lang w:val="en-US"/>
        </w:rPr>
        <w:t>root</w:t>
      </w:r>
    </w:p>
    <w:p w14:paraId="72C45D86">
      <w:pPr>
        <w:spacing w:line="240" w:lineRule="auto"/>
        <w:rPr>
          <w:rFonts w:hint="default"/>
          <w:lang w:val="en-US"/>
        </w:rPr>
      </w:pPr>
      <w:r>
        <w:rPr>
          <w:rFonts w:ascii="Calibri" w:hAnsi="Calibri"/>
          <w:sz w:val="24"/>
        </w:rPr>
        <w:t>spring.datasource.password=</w:t>
      </w:r>
      <w:r>
        <w:rPr>
          <w:rFonts w:hint="default" w:ascii="Calibri" w:hAnsi="Calibri"/>
          <w:sz w:val="24"/>
          <w:lang w:val="en-US"/>
        </w:rPr>
        <w:t>root</w:t>
      </w:r>
    </w:p>
    <w:p w14:paraId="094CCD2A">
      <w:pPr>
        <w:spacing w:line="240" w:lineRule="auto"/>
      </w:pPr>
      <w:r>
        <w:rPr>
          <w:rFonts w:ascii="Calibri" w:hAnsi="Calibri"/>
          <w:sz w:val="24"/>
        </w:rPr>
        <w:t>spring.jpa.hibernate.ddl-auto=update</w:t>
      </w:r>
    </w:p>
    <w:p w14:paraId="449653D8">
      <w:pPr>
        <w:spacing w:line="240" w:lineRule="auto"/>
      </w:pPr>
      <w:r>
        <w:rPr>
          <w:rFonts w:ascii="Calibri" w:hAnsi="Calibri"/>
          <w:sz w:val="24"/>
        </w:rPr>
        <w:t>spring.jpa.show-sql=true</w:t>
      </w:r>
    </w:p>
    <w:p w14:paraId="2A48376B">
      <w:pPr>
        <w:spacing w:line="240" w:lineRule="auto"/>
      </w:pPr>
      <w:r>
        <w:rPr>
          <w:rFonts w:ascii="Calibri" w:hAnsi="Calibri"/>
          <w:sz w:val="24"/>
        </w:rPr>
        <w:t>spring.jpa.properties.hibernate.dialect=org.hibernate.dialect.MySQLDialect</w:t>
      </w:r>
    </w:p>
    <w:p w14:paraId="1D2FBE50">
      <w:r>
        <w:rPr>
          <w:rFonts w:ascii="Calibri" w:hAnsi="Calibri"/>
          <w:b/>
          <w:sz w:val="28"/>
        </w:rPr>
        <w:t>pom.xml</w:t>
      </w:r>
    </w:p>
    <w:p w14:paraId="0A000A80">
      <w:pPr>
        <w:spacing w:line="240" w:lineRule="auto"/>
      </w:pPr>
      <w:r>
        <w:rPr>
          <w:rFonts w:ascii="Calibri" w:hAnsi="Calibri"/>
          <w:sz w:val="24"/>
        </w:rPr>
        <w:t>&lt;project xmlns="http://maven.apache.org/POM/4.0.0"</w:t>
      </w:r>
    </w:p>
    <w:p w14:paraId="790F2E77">
      <w:pPr>
        <w:spacing w:line="240" w:lineRule="auto"/>
      </w:pPr>
      <w:r>
        <w:rPr>
          <w:rFonts w:ascii="Calibri" w:hAnsi="Calibri"/>
          <w:sz w:val="24"/>
        </w:rPr>
        <w:t xml:space="preserve">         xmlns:xsi="http://www.w3.org/2001/XMLSchema-instance"</w:t>
      </w:r>
    </w:p>
    <w:p w14:paraId="69DD449C">
      <w:pPr>
        <w:spacing w:line="240" w:lineRule="auto"/>
      </w:pPr>
      <w:r>
        <w:rPr>
          <w:rFonts w:ascii="Calibri" w:hAnsi="Calibri"/>
          <w:sz w:val="24"/>
        </w:rPr>
        <w:t xml:space="preserve">         xsi:schemaLocation="http://maven.apache.org/POM/4.0.0 https://maven.apache.org/xsd/maven-4.0.0.xsd"&gt;</w:t>
      </w:r>
    </w:p>
    <w:p w14:paraId="5DC4AA41">
      <w:pPr>
        <w:spacing w:line="240" w:lineRule="auto"/>
      </w:pPr>
      <w:r>
        <w:rPr>
          <w:rFonts w:ascii="Calibri" w:hAnsi="Calibri"/>
          <w:sz w:val="24"/>
        </w:rPr>
        <w:t xml:space="preserve">    &lt;modelVersion&gt;4.0.0&lt;/modelVersion&gt;</w:t>
      </w:r>
    </w:p>
    <w:p w14:paraId="3322BD98">
      <w:pPr>
        <w:spacing w:line="240" w:lineRule="auto"/>
      </w:pPr>
      <w:r>
        <w:rPr>
          <w:rFonts w:ascii="Calibri" w:hAnsi="Calibri"/>
          <w:sz w:val="24"/>
        </w:rPr>
        <w:t xml:space="preserve">    &lt;groupId&gt;com.example&lt;/groupId&gt;</w:t>
      </w:r>
    </w:p>
    <w:p w14:paraId="146B33D4">
      <w:pPr>
        <w:spacing w:line="240" w:lineRule="auto"/>
      </w:pPr>
      <w:r>
        <w:rPr>
          <w:rFonts w:ascii="Calibri" w:hAnsi="Calibri"/>
          <w:sz w:val="24"/>
        </w:rPr>
        <w:t xml:space="preserve">    &lt;artifactId&gt;country&lt;/artifactId&gt;</w:t>
      </w:r>
    </w:p>
    <w:p w14:paraId="47CFF53F">
      <w:pPr>
        <w:spacing w:line="240" w:lineRule="auto"/>
      </w:pPr>
      <w:r>
        <w:rPr>
          <w:rFonts w:ascii="Calibri" w:hAnsi="Calibri"/>
          <w:sz w:val="24"/>
        </w:rPr>
        <w:t xml:space="preserve">    &lt;version&gt;0.0.1-SNAPSHOT&lt;/version&gt;</w:t>
      </w:r>
    </w:p>
    <w:p w14:paraId="2BB06291">
      <w:pPr>
        <w:spacing w:line="240" w:lineRule="auto"/>
      </w:pPr>
      <w:r>
        <w:rPr>
          <w:rFonts w:ascii="Calibri" w:hAnsi="Calibri"/>
          <w:sz w:val="24"/>
        </w:rPr>
        <w:t xml:space="preserve">    &lt;name&gt;country&lt;/name&gt;</w:t>
      </w:r>
    </w:p>
    <w:p w14:paraId="3A9EAF0C">
      <w:pPr>
        <w:spacing w:line="240" w:lineRule="auto"/>
      </w:pPr>
      <w:r>
        <w:rPr>
          <w:rFonts w:ascii="Calibri" w:hAnsi="Calibri"/>
          <w:sz w:val="24"/>
        </w:rPr>
        <w:t xml:space="preserve">    &lt;description&gt;Country Management Service&lt;/description&gt;</w:t>
      </w:r>
    </w:p>
    <w:p w14:paraId="52B38FAA">
      <w:pPr>
        <w:spacing w:line="240" w:lineRule="auto"/>
      </w:pPr>
      <w:r>
        <w:rPr>
          <w:rFonts w:ascii="Calibri" w:hAnsi="Calibri"/>
          <w:sz w:val="24"/>
        </w:rPr>
        <w:t xml:space="preserve">    &lt;packaging&gt;jar&lt;/packaging&gt;</w:t>
      </w:r>
    </w:p>
    <w:p w14:paraId="5EA5DF12">
      <w:pPr>
        <w:spacing w:line="240" w:lineRule="auto"/>
      </w:pPr>
      <w:r>
        <w:rPr>
          <w:rFonts w:ascii="Calibri" w:hAnsi="Calibri"/>
          <w:sz w:val="24"/>
        </w:rPr>
        <w:t xml:space="preserve">    &lt;properties&gt;</w:t>
      </w:r>
    </w:p>
    <w:p w14:paraId="39609867">
      <w:pPr>
        <w:spacing w:line="240" w:lineRule="auto"/>
      </w:pPr>
      <w:r>
        <w:rPr>
          <w:rFonts w:ascii="Calibri" w:hAnsi="Calibri"/>
          <w:sz w:val="24"/>
        </w:rPr>
        <w:t xml:space="preserve">        &lt;java.version&gt;17&lt;/java.version&gt;</w:t>
      </w:r>
    </w:p>
    <w:p w14:paraId="4A4602AE">
      <w:pPr>
        <w:spacing w:line="240" w:lineRule="auto"/>
      </w:pPr>
      <w:r>
        <w:rPr>
          <w:rFonts w:ascii="Calibri" w:hAnsi="Calibri"/>
          <w:sz w:val="24"/>
        </w:rPr>
        <w:t xml:space="preserve">        &lt;spring-boot.version&gt;3.3.0&lt;/spring-boot.version&gt;</w:t>
      </w:r>
    </w:p>
    <w:p w14:paraId="2784AD7E">
      <w:pPr>
        <w:spacing w:line="240" w:lineRule="auto"/>
      </w:pPr>
      <w:r>
        <w:rPr>
          <w:rFonts w:ascii="Calibri" w:hAnsi="Calibri"/>
          <w:sz w:val="24"/>
        </w:rPr>
        <w:t xml:space="preserve">    &lt;/properties&gt;</w:t>
      </w:r>
    </w:p>
    <w:p w14:paraId="2F08B339">
      <w:pPr>
        <w:spacing w:line="240" w:lineRule="auto"/>
      </w:pPr>
      <w:r>
        <w:rPr>
          <w:rFonts w:ascii="Calibri" w:hAnsi="Calibri"/>
          <w:sz w:val="24"/>
        </w:rPr>
        <w:t xml:space="preserve">    &lt;parent&gt;</w:t>
      </w:r>
    </w:p>
    <w:p w14:paraId="53097932">
      <w:pPr>
        <w:spacing w:line="240" w:lineRule="auto"/>
      </w:pPr>
      <w:r>
        <w:rPr>
          <w:rFonts w:ascii="Calibri" w:hAnsi="Calibri"/>
          <w:sz w:val="24"/>
        </w:rPr>
        <w:t xml:space="preserve">        &lt;groupId&gt;org.springframework.boot&lt;/groupId&gt;</w:t>
      </w:r>
    </w:p>
    <w:p w14:paraId="309DC0F6">
      <w:pPr>
        <w:spacing w:line="240" w:lineRule="auto"/>
      </w:pPr>
      <w:r>
        <w:rPr>
          <w:rFonts w:ascii="Calibri" w:hAnsi="Calibri"/>
          <w:sz w:val="24"/>
        </w:rPr>
        <w:t xml:space="preserve">        &lt;artifactId&gt;spring-boot-starter-parent&lt;/artifactId&gt;</w:t>
      </w:r>
    </w:p>
    <w:p w14:paraId="1935EB89">
      <w:pPr>
        <w:spacing w:line="240" w:lineRule="auto"/>
      </w:pPr>
      <w:r>
        <w:rPr>
          <w:rFonts w:ascii="Calibri" w:hAnsi="Calibri"/>
          <w:sz w:val="24"/>
        </w:rPr>
        <w:t xml:space="preserve">        &lt;version&gt;${spring-boot.version}&lt;/version&gt;</w:t>
      </w:r>
    </w:p>
    <w:p w14:paraId="609F57DF">
      <w:pPr>
        <w:spacing w:line="240" w:lineRule="auto"/>
      </w:pPr>
      <w:r>
        <w:rPr>
          <w:rFonts w:ascii="Calibri" w:hAnsi="Calibri"/>
          <w:sz w:val="24"/>
        </w:rPr>
        <w:t xml:space="preserve">        &lt;relativePath/&gt;</w:t>
      </w:r>
    </w:p>
    <w:p w14:paraId="59E590F8">
      <w:pPr>
        <w:spacing w:line="240" w:lineRule="auto"/>
      </w:pPr>
      <w:r>
        <w:rPr>
          <w:rFonts w:ascii="Calibri" w:hAnsi="Calibri"/>
          <w:sz w:val="24"/>
        </w:rPr>
        <w:t xml:space="preserve">    &lt;/parent&gt;</w:t>
      </w:r>
    </w:p>
    <w:p w14:paraId="23363855">
      <w:pPr>
        <w:spacing w:line="240" w:lineRule="auto"/>
      </w:pPr>
      <w:r>
        <w:rPr>
          <w:rFonts w:ascii="Calibri" w:hAnsi="Calibri"/>
          <w:sz w:val="24"/>
        </w:rPr>
        <w:t xml:space="preserve">    &lt;dependencies&gt;</w:t>
      </w:r>
    </w:p>
    <w:p w14:paraId="36DAEF40">
      <w:pPr>
        <w:spacing w:line="240" w:lineRule="auto"/>
      </w:pPr>
      <w:r>
        <w:rPr>
          <w:rFonts w:ascii="Calibri" w:hAnsi="Calibri"/>
          <w:sz w:val="24"/>
        </w:rPr>
        <w:t xml:space="preserve">        &lt;dependency&gt;</w:t>
      </w:r>
    </w:p>
    <w:p w14:paraId="237E61ED">
      <w:pPr>
        <w:spacing w:line="240" w:lineRule="auto"/>
      </w:pPr>
      <w:r>
        <w:rPr>
          <w:rFonts w:ascii="Calibri" w:hAnsi="Calibri"/>
          <w:sz w:val="24"/>
        </w:rPr>
        <w:t xml:space="preserve">            &lt;groupId&gt;org.springframework.boot&lt;/groupId&gt;</w:t>
      </w:r>
    </w:p>
    <w:p w14:paraId="465F5475">
      <w:pPr>
        <w:spacing w:line="240" w:lineRule="auto"/>
      </w:pPr>
      <w:r>
        <w:rPr>
          <w:rFonts w:ascii="Calibri" w:hAnsi="Calibri"/>
          <w:sz w:val="24"/>
        </w:rPr>
        <w:t xml:space="preserve">            &lt;artifactId&gt;spring-boot-starter-web&lt;/artifactId&gt;</w:t>
      </w:r>
    </w:p>
    <w:p w14:paraId="6363E840">
      <w:pPr>
        <w:spacing w:line="240" w:lineRule="auto"/>
      </w:pPr>
      <w:r>
        <w:rPr>
          <w:rFonts w:ascii="Calibri" w:hAnsi="Calibri"/>
          <w:sz w:val="24"/>
        </w:rPr>
        <w:t xml:space="preserve">        &lt;/dependency&gt;</w:t>
      </w:r>
    </w:p>
    <w:p w14:paraId="00EFD1FA">
      <w:pPr>
        <w:spacing w:line="240" w:lineRule="auto"/>
      </w:pPr>
      <w:r>
        <w:rPr>
          <w:rFonts w:ascii="Calibri" w:hAnsi="Calibri"/>
          <w:sz w:val="24"/>
        </w:rPr>
        <w:t xml:space="preserve">        &lt;dependency&gt;</w:t>
      </w:r>
    </w:p>
    <w:p w14:paraId="28F3D33B">
      <w:pPr>
        <w:spacing w:line="240" w:lineRule="auto"/>
      </w:pPr>
      <w:r>
        <w:rPr>
          <w:rFonts w:ascii="Calibri" w:hAnsi="Calibri"/>
          <w:sz w:val="24"/>
        </w:rPr>
        <w:t xml:space="preserve">            &lt;groupId&gt;org.springframework.boot&lt;/groupId&gt;</w:t>
      </w:r>
    </w:p>
    <w:p w14:paraId="7BB98EA5">
      <w:pPr>
        <w:spacing w:line="240" w:lineRule="auto"/>
      </w:pPr>
      <w:r>
        <w:rPr>
          <w:rFonts w:ascii="Calibri" w:hAnsi="Calibri"/>
          <w:sz w:val="24"/>
        </w:rPr>
        <w:t xml:space="preserve">            &lt;artifactId&gt;spring-boot-starter-data-jpa&lt;/artifactId&gt;</w:t>
      </w:r>
    </w:p>
    <w:p w14:paraId="1647BE8A">
      <w:pPr>
        <w:spacing w:line="240" w:lineRule="auto"/>
      </w:pPr>
      <w:r>
        <w:rPr>
          <w:rFonts w:ascii="Calibri" w:hAnsi="Calibri"/>
          <w:sz w:val="24"/>
        </w:rPr>
        <w:t xml:space="preserve">        &lt;/dependency&gt;</w:t>
      </w:r>
    </w:p>
    <w:p w14:paraId="2B68D0F9">
      <w:pPr>
        <w:spacing w:line="240" w:lineRule="auto"/>
      </w:pPr>
      <w:r>
        <w:rPr>
          <w:rFonts w:ascii="Calibri" w:hAnsi="Calibri"/>
          <w:sz w:val="24"/>
        </w:rPr>
        <w:t xml:space="preserve">        &lt;dependency&gt;</w:t>
      </w:r>
    </w:p>
    <w:p w14:paraId="63DFA92B">
      <w:pPr>
        <w:spacing w:line="240" w:lineRule="auto"/>
      </w:pPr>
      <w:r>
        <w:rPr>
          <w:rFonts w:ascii="Calibri" w:hAnsi="Calibri"/>
          <w:sz w:val="24"/>
        </w:rPr>
        <w:t xml:space="preserve">            &lt;groupId&gt;com.mysql&lt;/groupId&gt;</w:t>
      </w:r>
    </w:p>
    <w:p w14:paraId="437E703A">
      <w:pPr>
        <w:spacing w:line="240" w:lineRule="auto"/>
      </w:pPr>
      <w:r>
        <w:rPr>
          <w:rFonts w:ascii="Calibri" w:hAnsi="Calibri"/>
          <w:sz w:val="24"/>
        </w:rPr>
        <w:t xml:space="preserve">            &lt;artifactId&gt;mysql-connector-j&lt;/artifactId&gt;</w:t>
      </w:r>
    </w:p>
    <w:p w14:paraId="09377246">
      <w:pPr>
        <w:spacing w:line="240" w:lineRule="auto"/>
      </w:pPr>
      <w:r>
        <w:rPr>
          <w:rFonts w:ascii="Calibri" w:hAnsi="Calibri"/>
          <w:sz w:val="24"/>
        </w:rPr>
        <w:t xml:space="preserve">        &lt;/dependency&gt;</w:t>
      </w:r>
    </w:p>
    <w:p w14:paraId="3A6EF3D6">
      <w:pPr>
        <w:spacing w:line="240" w:lineRule="auto"/>
      </w:pPr>
      <w:r>
        <w:rPr>
          <w:rFonts w:ascii="Calibri" w:hAnsi="Calibri"/>
          <w:sz w:val="24"/>
        </w:rPr>
        <w:t xml:space="preserve">    &lt;/dependencies&gt;</w:t>
      </w:r>
    </w:p>
    <w:p w14:paraId="2E0D681B">
      <w:pPr>
        <w:spacing w:line="240" w:lineRule="auto"/>
      </w:pPr>
      <w:r>
        <w:rPr>
          <w:rFonts w:ascii="Calibri" w:hAnsi="Calibri"/>
          <w:sz w:val="24"/>
        </w:rPr>
        <w:t xml:space="preserve">    &lt;build&gt;</w:t>
      </w:r>
    </w:p>
    <w:p w14:paraId="1D33C903">
      <w:pPr>
        <w:spacing w:line="240" w:lineRule="auto"/>
      </w:pPr>
      <w:r>
        <w:rPr>
          <w:rFonts w:ascii="Calibri" w:hAnsi="Calibri"/>
          <w:sz w:val="24"/>
        </w:rPr>
        <w:t xml:space="preserve">        &lt;plugins&gt;</w:t>
      </w:r>
    </w:p>
    <w:p w14:paraId="203A38AE">
      <w:pPr>
        <w:spacing w:line="240" w:lineRule="auto"/>
      </w:pPr>
      <w:r>
        <w:rPr>
          <w:rFonts w:ascii="Calibri" w:hAnsi="Calibri"/>
          <w:sz w:val="24"/>
        </w:rPr>
        <w:t xml:space="preserve">            &lt;plugin&gt;</w:t>
      </w:r>
    </w:p>
    <w:p w14:paraId="13F1C231">
      <w:pPr>
        <w:spacing w:line="240" w:lineRule="auto"/>
      </w:pPr>
      <w:r>
        <w:rPr>
          <w:rFonts w:ascii="Calibri" w:hAnsi="Calibri"/>
          <w:sz w:val="24"/>
        </w:rPr>
        <w:t xml:space="preserve">                &lt;groupId&gt;org.springframework.boot&lt;/groupId&gt;</w:t>
      </w:r>
    </w:p>
    <w:p w14:paraId="4B27A930">
      <w:pPr>
        <w:spacing w:line="240" w:lineRule="auto"/>
      </w:pPr>
      <w:r>
        <w:rPr>
          <w:rFonts w:ascii="Calibri" w:hAnsi="Calibri"/>
          <w:sz w:val="24"/>
        </w:rPr>
        <w:t xml:space="preserve">                &lt;artifactId&gt;spring-boot-maven-plugin&lt;/artifactId&gt;</w:t>
      </w:r>
    </w:p>
    <w:p w14:paraId="341800D9">
      <w:pPr>
        <w:spacing w:line="240" w:lineRule="auto"/>
      </w:pPr>
      <w:r>
        <w:rPr>
          <w:rFonts w:ascii="Calibri" w:hAnsi="Calibri"/>
          <w:sz w:val="24"/>
        </w:rPr>
        <w:t xml:space="preserve">            &lt;/plugin&gt;</w:t>
      </w:r>
    </w:p>
    <w:p w14:paraId="070EB46B">
      <w:pPr>
        <w:spacing w:line="240" w:lineRule="auto"/>
      </w:pPr>
      <w:r>
        <w:rPr>
          <w:rFonts w:ascii="Calibri" w:hAnsi="Calibri"/>
          <w:sz w:val="24"/>
        </w:rPr>
        <w:t xml:space="preserve">        &lt;/plugins&gt;</w:t>
      </w:r>
    </w:p>
    <w:p w14:paraId="3B455731">
      <w:pPr>
        <w:spacing w:line="240" w:lineRule="auto"/>
      </w:pPr>
      <w:r>
        <w:rPr>
          <w:rFonts w:ascii="Calibri" w:hAnsi="Calibri"/>
          <w:sz w:val="24"/>
        </w:rPr>
        <w:t xml:space="preserve">    &lt;/build&gt;</w:t>
      </w:r>
    </w:p>
    <w:p w14:paraId="689F6D99">
      <w:pPr>
        <w:spacing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&lt;/project&gt;</w:t>
      </w:r>
    </w:p>
    <w:p w14:paraId="026EA91B">
      <w:pPr>
        <w:spacing w:line="240" w:lineRule="auto"/>
        <w:rPr>
          <w:rFonts w:hint="default" w:ascii="Calibri" w:hAnsi="Calibri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/>
          <w:bCs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934691A">
      <w:pPr>
        <w:spacing w:line="240" w:lineRule="auto"/>
      </w:pPr>
      <w:r>
        <w:drawing>
          <wp:inline distT="0" distB="0" distL="114300" distR="114300">
            <wp:extent cx="5481320" cy="1626870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0FA1">
      <w:pPr>
        <w:spacing w:line="240" w:lineRule="auto"/>
      </w:pPr>
      <w:r>
        <w:drawing>
          <wp:inline distT="0" distB="0" distL="114300" distR="114300">
            <wp:extent cx="5478145" cy="12515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C743">
      <w:pPr>
        <w:spacing w:line="240" w:lineRule="auto"/>
      </w:pPr>
      <w:r>
        <w:drawing>
          <wp:inline distT="0" distB="0" distL="114300" distR="114300">
            <wp:extent cx="5143500" cy="4440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83D5">
      <w:pPr>
        <w:spacing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481320" cy="2791460"/>
            <wp:effectExtent l="0" t="0" r="508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48090F"/>
    <w:rsid w:val="6EB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2025-07-06T08:57:38Z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F604E916FEE74C40992523AF04FC8C7D_12</vt:lpwstr>
  </property>
</Properties>
</file>
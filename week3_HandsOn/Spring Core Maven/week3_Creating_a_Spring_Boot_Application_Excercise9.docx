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5710EF"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Exercise 9: Creating a Spring Boot Application</w:t>
      </w:r>
    </w:p>
    <w:p w14:paraId="560E9967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Java Files</w:t>
      </w:r>
    </w:p>
    <w:p w14:paraId="651DF91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LibraryManagementApplication.java</w:t>
      </w:r>
      <w:bookmarkStart w:id="0" w:name="_GoBack"/>
      <w:bookmarkEnd w:id="0"/>
    </w:p>
    <w:p w14:paraId="2B4AA6B5">
      <w:r>
        <w:rPr>
          <w:rFonts w:ascii="Calibri" w:hAnsi="Calibri" w:eastAsia="Calibri"/>
          <w:sz w:val="24"/>
        </w:rPr>
        <w:t>package com.example.</w:t>
      </w:r>
      <w:r>
        <w:rPr>
          <w:rFonts w:hint="default" w:ascii="Calibri" w:hAnsi="Calibri" w:eastAsia="Calibri"/>
          <w:sz w:val="24"/>
          <w:lang w:val="en-US"/>
        </w:rPr>
        <w:t>L</w:t>
      </w:r>
      <w:r>
        <w:rPr>
          <w:rFonts w:ascii="Calibri" w:hAnsi="Calibri" w:eastAsia="Calibri"/>
          <w:sz w:val="24"/>
        </w:rPr>
        <w:t>ibrary;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org.springframework.boot.SpringApplication;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org.springframework.boot.autoconfigure.SpringBootApplication;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@SpringBootApplication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public class LibraryManagementApplication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static void main(String[] args)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SpringApplication.run(LibraryManagementApplication.class, args);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}</w:t>
      </w:r>
    </w:p>
    <w:p w14:paraId="41A7A8FB">
      <w:pPr>
        <w:pStyle w:val="3"/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Book.java</w:t>
      </w:r>
    </w:p>
    <w:p w14:paraId="463EB280">
      <w:r>
        <w:rPr>
          <w:rFonts w:ascii="Calibri" w:hAnsi="Calibri" w:eastAsia="Calibri"/>
          <w:sz w:val="24"/>
        </w:rPr>
        <w:t>package com.example.</w:t>
      </w:r>
      <w:r>
        <w:rPr>
          <w:rFonts w:hint="default" w:ascii="Calibri" w:hAnsi="Calibri" w:eastAsia="Calibri"/>
          <w:sz w:val="24"/>
          <w:lang w:val="en-US"/>
        </w:rPr>
        <w:t>L</w:t>
      </w:r>
      <w:r>
        <w:rPr>
          <w:rFonts w:ascii="Calibri" w:hAnsi="Calibri" w:eastAsia="Calibri"/>
          <w:sz w:val="24"/>
        </w:rPr>
        <w:t>ibrary.entity;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jakarta.persistence.*;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@Entity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public class Book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@Id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@GeneratedValue(strategy = GenerationType.IDENTITY)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Long id;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String title;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String author;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String isbn;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Long getId() { return id;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void setId(Long id) { this.id = id;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String getTitle() { return title;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void setTitle(String title) { this.title = title;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String getAuthor() { return author;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void setAuthor(String author) { this.author = author;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String getIsbn() { return isbn;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void setIsbn(String isbn) { this.isbn = isbn;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}</w:t>
      </w:r>
    </w:p>
    <w:p w14:paraId="72835D6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BookRepository.java</w:t>
      </w:r>
    </w:p>
    <w:p w14:paraId="5409C592">
      <w:r>
        <w:rPr>
          <w:rFonts w:ascii="Calibri" w:hAnsi="Calibri" w:eastAsia="Calibri"/>
          <w:sz w:val="24"/>
        </w:rPr>
        <w:t>package com.example.</w:t>
      </w:r>
      <w:r>
        <w:rPr>
          <w:rFonts w:hint="default" w:ascii="Calibri" w:hAnsi="Calibri" w:eastAsia="Calibri"/>
          <w:sz w:val="24"/>
          <w:lang w:val="en-US"/>
        </w:rPr>
        <w:t>L</w:t>
      </w:r>
      <w:r>
        <w:rPr>
          <w:rFonts w:ascii="Calibri" w:hAnsi="Calibri" w:eastAsia="Calibri"/>
          <w:sz w:val="24"/>
        </w:rPr>
        <w:t>ibrary.repository;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com.example.</w:t>
      </w:r>
      <w:r>
        <w:rPr>
          <w:rFonts w:hint="default" w:ascii="Calibri" w:hAnsi="Calibri" w:eastAsia="Calibri"/>
          <w:sz w:val="24"/>
          <w:lang w:val="en-US"/>
        </w:rPr>
        <w:t>L</w:t>
      </w:r>
      <w:r>
        <w:rPr>
          <w:rFonts w:ascii="Calibri" w:hAnsi="Calibri" w:eastAsia="Calibri"/>
          <w:sz w:val="24"/>
        </w:rPr>
        <w:t>ibrary.entity.Book;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org.springframework.data.jpa.repository.JpaRepository;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public interface BookRepository extends JpaRepository&lt;Book, Long&gt;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}</w:t>
      </w:r>
    </w:p>
    <w:p w14:paraId="1A9425A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BookController.java</w:t>
      </w:r>
    </w:p>
    <w:p w14:paraId="46DA4906">
      <w:r>
        <w:rPr>
          <w:rFonts w:ascii="Calibri" w:hAnsi="Calibri" w:eastAsia="Calibri"/>
          <w:sz w:val="24"/>
        </w:rPr>
        <w:t>package com.example.</w:t>
      </w:r>
      <w:r>
        <w:rPr>
          <w:rFonts w:hint="default" w:ascii="Calibri" w:hAnsi="Calibri" w:eastAsia="Calibri"/>
          <w:sz w:val="24"/>
          <w:lang w:val="en-US"/>
        </w:rPr>
        <w:t>L</w:t>
      </w:r>
      <w:r>
        <w:rPr>
          <w:rFonts w:ascii="Calibri" w:hAnsi="Calibri" w:eastAsia="Calibri"/>
          <w:sz w:val="24"/>
        </w:rPr>
        <w:t>ibrary.controller;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com.example.</w:t>
      </w:r>
      <w:r>
        <w:rPr>
          <w:rFonts w:hint="default" w:ascii="Calibri" w:hAnsi="Calibri" w:eastAsia="Calibri"/>
          <w:sz w:val="24"/>
          <w:lang w:val="en-US"/>
        </w:rPr>
        <w:t>L</w:t>
      </w:r>
      <w:r>
        <w:rPr>
          <w:rFonts w:ascii="Calibri" w:hAnsi="Calibri" w:eastAsia="Calibri"/>
          <w:sz w:val="24"/>
        </w:rPr>
        <w:t>ibrary.entity.Book;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com.example.</w:t>
      </w:r>
      <w:r>
        <w:rPr>
          <w:rFonts w:hint="default" w:ascii="Calibri" w:hAnsi="Calibri" w:eastAsia="Calibri"/>
          <w:sz w:val="24"/>
          <w:lang w:val="en-US"/>
        </w:rPr>
        <w:t>L</w:t>
      </w:r>
      <w:r>
        <w:rPr>
          <w:rFonts w:ascii="Calibri" w:hAnsi="Calibri" w:eastAsia="Calibri"/>
          <w:sz w:val="24"/>
        </w:rPr>
        <w:t>ibrary.repository.BookRepository;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org.springframework.beans.factory.annotation.Autowired;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org.springframework.web.bind.annotation.*;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java.util.List;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java.util.Optional;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@RestController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@RequestMapping("/books")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public class BookController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@Autowired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BookRepository bookRepository;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@PostMapping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Book addBook(@RequestBody Book book)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return bookRepository.save(book);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@GetMapping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List&lt;Book&gt; getAllBooks()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return bookRepository.findAll();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@GetMapping("/{id}")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Book getBookById(@PathVariable Long id)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Optional&lt;Book&gt; book = bookRepository.findById(id);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return book.orElse(null);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@PutMapping("/{id}")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Book updateBook(@PathVariable Long id, @RequestBody Book bookDetails)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Optional&lt;Book&gt; optionalBook = bookRepository.findById(id);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if (optionalBook.isPresent())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Book book = optionalBook.get();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book.setTitle(bookDetails.getTitle());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book.setAuthor(bookDetails.getAuthor());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book.setIsbn(bookDetails.getIsbn());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return bookRepository.save(book);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} else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return null;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@DeleteMapping("/{id}")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void deleteBook(@PathVariable Long id)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bookRepository.deleteById(id);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}</w:t>
      </w:r>
    </w:p>
    <w:p w14:paraId="653CA0AC">
      <w:pPr>
        <w:pStyle w:val="2"/>
      </w:pPr>
      <w:r>
        <w:rPr>
          <w:rFonts w:ascii="Calibri" w:hAnsi="Calibri" w:eastAsia="Calibri"/>
          <w:b/>
          <w:sz w:val="28"/>
        </w:rPr>
        <w:t>Configuration Files</w:t>
      </w:r>
    </w:p>
    <w:p w14:paraId="31732CA1">
      <w:pPr>
        <w:pStyle w:val="3"/>
      </w:pPr>
      <w:r>
        <w:rPr>
          <w:rFonts w:ascii="Calibri" w:hAnsi="Calibri" w:eastAsia="Calibri"/>
          <w:b/>
          <w:sz w:val="28"/>
        </w:rPr>
        <w:t>application.properties</w:t>
      </w:r>
    </w:p>
    <w:p w14:paraId="178B80AF">
      <w:pPr>
        <w:rPr>
          <w:rFonts w:ascii="Calibri" w:hAnsi="Calibri" w:eastAsia="Calibri"/>
          <w:sz w:val="24"/>
        </w:rPr>
      </w:pPr>
      <w:r>
        <w:rPr>
          <w:rFonts w:ascii="Calibri" w:hAnsi="Calibri" w:eastAsia="Calibri"/>
          <w:sz w:val="24"/>
        </w:rPr>
        <w:t># H2 in-memory database config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spring.datasource.url=jdbc:h2:mem:librarydb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spring.datasource.driverClassName=org.h2.Driver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spring.datasource.username=sa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spring.datasource.password=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# JPA and Hibernate config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spring.jpa.database-platform=org.hibernate.dialect.H2Dialect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spring.jpa.show-sql=true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spring.jpa.hibernate.ddl-auto=update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# H2 console (optional)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spring.h2.console.enabled=true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spring.h2.console.path=/h2-console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# Optional: change port if needed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server.port=8080</w:t>
      </w:r>
    </w:p>
    <w:p w14:paraId="197F4423">
      <w:pPr>
        <w:rPr>
          <w:rFonts w:hint="default" w:ascii="Calibri" w:hAnsi="Calibri" w:eastAsia="Calibri"/>
          <w:b/>
          <w:bCs/>
          <w:sz w:val="24"/>
          <w:lang w:val="en-US"/>
        </w:rPr>
      </w:pPr>
      <w:r>
        <w:rPr>
          <w:rFonts w:hint="default" w:ascii="Calibri" w:hAnsi="Calibri" w:eastAsia="Calibri"/>
          <w:b/>
          <w:bCs/>
          <w:sz w:val="24"/>
          <w:lang w:val="en-US"/>
        </w:rPr>
        <w:t>Output:</w:t>
      </w:r>
    </w:p>
    <w:p w14:paraId="2F4F5855">
      <w:r>
        <w:drawing>
          <wp:inline distT="0" distB="0" distL="114300" distR="114300">
            <wp:extent cx="5482590" cy="15995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DBA1">
      <w:pPr>
        <w:rPr>
          <w:rFonts w:hint="default" w:ascii="Calibri" w:hAnsi="Calibri" w:eastAsia="Calibri"/>
          <w:b/>
          <w:bCs/>
          <w:sz w:val="24"/>
          <w:lang w:val="en-US"/>
        </w:rPr>
      </w:pPr>
      <w:r>
        <w:drawing>
          <wp:inline distT="0" distB="0" distL="114300" distR="114300">
            <wp:extent cx="5483860" cy="1078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3225" cy="230695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0ED5">
      <w:pPr>
        <w:rPr>
          <w:rFonts w:hint="default" w:ascii="Calibri" w:hAnsi="Calibri" w:eastAsia="Calibri"/>
          <w:sz w:val="24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F06BB3"/>
    <w:rsid w:val="627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2025-07-06T16:34:32Z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8AB4A6995CAA4C11B7B1B6891B0F373F_12</vt:lpwstr>
  </property>
</Properties>
</file>
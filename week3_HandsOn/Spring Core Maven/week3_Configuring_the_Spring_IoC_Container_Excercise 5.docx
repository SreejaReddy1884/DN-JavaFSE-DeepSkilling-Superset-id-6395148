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3F40D1">
      <w:pPr>
        <w:pStyle w:val="37"/>
        <w:rPr>
          <w:rFonts w:hint="default" w:ascii="Calibri" w:hAnsi="Calibri" w:cs="Calibri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Exercise 5: Configuring the Spring IoC Container</w:t>
      </w:r>
    </w:p>
    <w:p w14:paraId="59F3029F">
      <w:pPr>
        <w:pStyle w:val="2"/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Java Files</w:t>
      </w:r>
    </w:p>
    <w:p w14:paraId="55C0AB5F">
      <w:pPr>
        <w:pStyle w:val="3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MainApp.java</w:t>
      </w:r>
      <w:bookmarkStart w:id="0" w:name="_GoBack"/>
      <w:bookmarkEnd w:id="0"/>
    </w:p>
    <w:p w14:paraId="15BB9DAE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package com.example.library;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import org.springframework.context.ApplicationContext;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import org.springframework.context.support.ClassPathXmlApplicationContext;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import com.example.library.service.BookService;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public class MainApp {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public static void main(String[] args) {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    ApplicationContext context = new ClassPathXmlApplicationContext("applicationContext.xml");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    BookService bookService = context.getBean("bookService", BookService.class);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    System.out.println(bookService.listBooks());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    ((ClassPathXmlApplicationContext) context).close();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}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}</w:t>
      </w:r>
      <w:r>
        <w:rPr>
          <w:rFonts w:hint="default" w:ascii="Calibri" w:hAnsi="Calibri" w:cs="Calibri"/>
          <w:sz w:val="24"/>
          <w:szCs w:val="24"/>
        </w:rPr>
        <w:br w:type="textWrapping"/>
      </w:r>
    </w:p>
    <w:p w14:paraId="05C3CD42">
      <w:pPr>
        <w:pStyle w:val="3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BookService.java</w:t>
      </w:r>
    </w:p>
    <w:p w14:paraId="32ED9D9B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package com.example.library.service;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import com.example.library.repository.BookRepository;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public class BookService {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private BookRepository bookRepository;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public void setBookRepository(BookRepository bookRepository) {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    this.bookRepository = bookRepository;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}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public String listBooks() {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    return bookRepository.findAll();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}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}</w:t>
      </w:r>
      <w:r>
        <w:rPr>
          <w:rFonts w:hint="default" w:ascii="Calibri" w:hAnsi="Calibri" w:cs="Calibri"/>
          <w:sz w:val="24"/>
          <w:szCs w:val="24"/>
        </w:rPr>
        <w:br w:type="textWrapping"/>
      </w:r>
    </w:p>
    <w:p w14:paraId="127D7440">
      <w:pPr>
        <w:pStyle w:val="3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BookRepository.java</w:t>
      </w:r>
    </w:p>
    <w:p w14:paraId="02355E97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package com.example.library.repository;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public class BookRepository {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public String findAll() {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    return "All books";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}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}</w:t>
      </w:r>
      <w:r>
        <w:rPr>
          <w:rFonts w:hint="default" w:ascii="Calibri" w:hAnsi="Calibri" w:cs="Calibri"/>
          <w:sz w:val="24"/>
          <w:szCs w:val="24"/>
        </w:rPr>
        <w:br w:type="textWrapping"/>
      </w:r>
    </w:p>
    <w:p w14:paraId="655187BA">
      <w:pPr>
        <w:pStyle w:val="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Configuration Files</w:t>
      </w:r>
    </w:p>
    <w:p w14:paraId="118AF243">
      <w:pPr>
        <w:pStyle w:val="3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applicationContext.xml</w:t>
      </w:r>
    </w:p>
    <w:p w14:paraId="56690293"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</w:rPr>
        <w:t>&lt;?xml version="1.0" encoding="UTF-8"?&gt;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&lt;beans xmlns="http://www.springframework.org/schema/beans"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   xmlns:xsi="http://www.w3.org/2001/XMLSchema-instance"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   xsi:schemaLocation="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     http://www.springframework.org/schema/beans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     https://www.springframework.org/schema/beans/spring-beans.xsd"&gt;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&lt;bean id="bookRepository" class="com.example.library.repository.BookRepository" /&gt;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&lt;bean id="bookService" class="com.example.library.service.BookService"&gt;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    &lt;property name="bookRepository" ref="bookRepository"/&gt;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&lt;/bean&gt;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&lt;/beans&gt;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Pom.xml</w:t>
      </w:r>
    </w:p>
    <w:p w14:paraId="3E516DA5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&lt;project xmlns="http://maven.apache.org/POM/4.0.0"</w:t>
      </w:r>
    </w:p>
    <w:p w14:paraId="2583AEC2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xmlns:xsi="http://www.w3.org/2001/XMLSchema-instance"</w:t>
      </w:r>
    </w:p>
    <w:p w14:paraId="3D18D52D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xsi:schemaLocation="http://maven.apache.org/POM/4.0.0</w:t>
      </w:r>
    </w:p>
    <w:p w14:paraId="16ACDEF0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http://maven.apache.org/xsd/maven-4.0.0.xsd"&gt;</w:t>
      </w:r>
    </w:p>
    <w:p w14:paraId="172A7B66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&lt;modelVersion&gt;4.0.0&lt;/modelVersion&gt;</w:t>
      </w:r>
    </w:p>
    <w:p w14:paraId="09BA4830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D587B00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&lt;groupId&gt;com.example&lt;/groupId&gt;</w:t>
      </w:r>
    </w:p>
    <w:p w14:paraId="2B8D4F8A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&lt;artifactId&gt;LibraryManagement&lt;/artifactId&gt;</w:t>
      </w:r>
    </w:p>
    <w:p w14:paraId="0D6DD391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&lt;version&gt;1.0-SNAPSHOT&lt;/version&gt;</w:t>
      </w:r>
    </w:p>
    <w:p w14:paraId="541F08CA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&lt;packaging&gt;jar&lt;/packaging&gt;</w:t>
      </w:r>
    </w:p>
    <w:p w14:paraId="06275478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54A7A15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&lt;properties&gt;</w:t>
      </w:r>
    </w:p>
    <w:p w14:paraId="543A1635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&lt;maven.compiler.source&gt;1.8&lt;/maven.compiler.source&gt;</w:t>
      </w:r>
    </w:p>
    <w:p w14:paraId="782F687E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&lt;maven.compiler.target&gt;1.8&lt;/maven.compiler.target&gt;</w:t>
      </w:r>
    </w:p>
    <w:p w14:paraId="4AF3EF1E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&lt;spring.version&gt;5.3.32&lt;/spring.version&gt;</w:t>
      </w:r>
    </w:p>
    <w:p w14:paraId="4A052FC5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&lt;/properties&gt;</w:t>
      </w:r>
    </w:p>
    <w:p w14:paraId="249441A9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5DCBEA1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&lt;dependencies&gt;</w:t>
      </w:r>
    </w:p>
    <w:p w14:paraId="43269350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&lt;dependency&gt;</w:t>
      </w:r>
    </w:p>
    <w:p w14:paraId="5102D269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&lt;groupId&gt;org.springframework&lt;/groupId&gt;</w:t>
      </w:r>
    </w:p>
    <w:p w14:paraId="0FA2E904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&lt;artifactId&gt;spring-context&lt;/artifactId&gt;</w:t>
      </w:r>
    </w:p>
    <w:p w14:paraId="3296C3AD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&lt;version&gt;${spring.version}&lt;/version&gt;</w:t>
      </w:r>
    </w:p>
    <w:p w14:paraId="22220328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&lt;/dependency&gt;</w:t>
      </w:r>
    </w:p>
    <w:p w14:paraId="026E0D2A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&lt;dependency&gt;</w:t>
      </w:r>
    </w:p>
    <w:p w14:paraId="5E1B8883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&lt;groupId&gt;org.springframework&lt;/groupId&gt;</w:t>
      </w:r>
    </w:p>
    <w:p w14:paraId="13E86C9A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&lt;artifactId&gt;spring-aop&lt;/artifactId&gt;</w:t>
      </w:r>
    </w:p>
    <w:p w14:paraId="09B97735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&lt;version&gt;${spring.version}&lt;/version&gt;</w:t>
      </w:r>
    </w:p>
    <w:p w14:paraId="70C57B25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&lt;/dependency&gt;</w:t>
      </w:r>
    </w:p>
    <w:p w14:paraId="755A1948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&lt;dependency&gt;</w:t>
      </w:r>
    </w:p>
    <w:p w14:paraId="553F2CAD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&lt;groupId&gt;org.springframework&lt;/groupId&gt;</w:t>
      </w:r>
    </w:p>
    <w:p w14:paraId="5D6CDD18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&lt;artifactId&gt;spring-webmvc&lt;/artifactId&gt;</w:t>
      </w:r>
    </w:p>
    <w:p w14:paraId="6B9B2586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&lt;version&gt;${spring.version}&lt;/version&gt;</w:t>
      </w:r>
    </w:p>
    <w:p w14:paraId="17867962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&lt;/dependency&gt;</w:t>
      </w:r>
    </w:p>
    <w:p w14:paraId="476F09BB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&lt;dependency&gt;</w:t>
      </w:r>
    </w:p>
    <w:p w14:paraId="272A9E1E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&lt;groupId&gt;jakarta.servlet&lt;/groupId&gt;</w:t>
      </w:r>
    </w:p>
    <w:p w14:paraId="69886690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&lt;artifactId&gt;jakarta.servlet-api&lt;/artifactId&gt;</w:t>
      </w:r>
    </w:p>
    <w:p w14:paraId="6DC82E7C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&lt;version&gt;5.0.0&lt;/version&gt;</w:t>
      </w:r>
    </w:p>
    <w:p w14:paraId="3A7D09C9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&lt;scope&gt;provided&lt;/scope&gt;</w:t>
      </w:r>
    </w:p>
    <w:p w14:paraId="0E6C815C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&lt;/dependency&gt;</w:t>
      </w:r>
    </w:p>
    <w:p w14:paraId="5E253BF4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&lt;dependency&gt;</w:t>
      </w:r>
    </w:p>
    <w:p w14:paraId="3154B8A5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&lt;groupId&gt;junit&lt;/groupId&gt;</w:t>
      </w:r>
    </w:p>
    <w:p w14:paraId="65FAB647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&lt;artifactId&gt;junit&lt;/artifactId&gt;</w:t>
      </w:r>
    </w:p>
    <w:p w14:paraId="462F5948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&lt;version&gt;4.13.2&lt;/version&gt;</w:t>
      </w:r>
    </w:p>
    <w:p w14:paraId="6F3AEC63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&lt;scope&gt;test&lt;/scope&gt;</w:t>
      </w:r>
    </w:p>
    <w:p w14:paraId="3EE21B72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&lt;/dependency&gt;</w:t>
      </w:r>
    </w:p>
    <w:p w14:paraId="4EECD52F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&lt;/dependencies&gt;</w:t>
      </w:r>
    </w:p>
    <w:p w14:paraId="09AF9927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50A20F0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&lt;build&gt;</w:t>
      </w:r>
    </w:p>
    <w:p w14:paraId="3ABBFEC6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&lt;plugins&gt;</w:t>
      </w:r>
    </w:p>
    <w:p w14:paraId="2FE7EAE2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&lt;plugin&gt;</w:t>
      </w:r>
    </w:p>
    <w:p w14:paraId="0C8368D7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&lt;groupId&gt;org.apache.maven.plugins&lt;/groupId&gt;</w:t>
      </w:r>
    </w:p>
    <w:p w14:paraId="2A4614BB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&lt;artifactId&gt;maven-compiler-plugin&lt;/artifactId&gt;</w:t>
      </w:r>
    </w:p>
    <w:p w14:paraId="76B5BC96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&lt;version&gt;3.11.0&lt;/version&gt;</w:t>
      </w:r>
    </w:p>
    <w:p w14:paraId="0D04CF08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&lt;configuration&gt;</w:t>
      </w:r>
    </w:p>
    <w:p w14:paraId="5E05A660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&lt;source&gt;${maven.compiler.source}&lt;/source&gt;</w:t>
      </w:r>
    </w:p>
    <w:p w14:paraId="670AE817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&lt;target&gt;${maven.compiler.target}&lt;/target&gt;</w:t>
      </w:r>
    </w:p>
    <w:p w14:paraId="04F83F7C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&lt;/configuration&gt;</w:t>
      </w:r>
    </w:p>
    <w:p w14:paraId="649F5E27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&lt;/plugin&gt;</w:t>
      </w:r>
    </w:p>
    <w:p w14:paraId="4DEF5E8A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&lt;/plugins&gt;</w:t>
      </w:r>
    </w:p>
    <w:p w14:paraId="4CD38F3C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&lt;/build&gt;</w:t>
      </w:r>
    </w:p>
    <w:p w14:paraId="04810C80">
      <w:pPr>
        <w:pStyle w:val="3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&lt;/project&gt;</w:t>
      </w:r>
    </w:p>
    <w:p w14:paraId="4A7B787B"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Output:</w:t>
      </w:r>
    </w:p>
    <w:p w14:paraId="5BFBACC4"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485765" cy="1512570"/>
            <wp:effectExtent l="0" t="0" r="63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35938A4"/>
    <w:rsid w:val="7125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ourier New" w:hAnsi="Courier New" w:eastAsiaTheme="minorEastAsia" w:cstheme="minorBidi"/>
      <w:sz w:val="20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Sreeja Reddy</cp:lastModifiedBy>
  <dcterms:modified xsi:type="dcterms:W3CDTF">2025-07-06T16:35:56Z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01DFA8B1E09E4C71A9C3E016A1DEBBD1_12</vt:lpwstr>
  </property>
</Properties>
</file>
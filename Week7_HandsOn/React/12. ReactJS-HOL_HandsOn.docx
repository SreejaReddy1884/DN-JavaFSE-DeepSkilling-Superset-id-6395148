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C4DED2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Explain about Conditional Rendering in React</w:t>
      </w:r>
    </w:p>
    <w:p w14:paraId="2379122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Conditional Rendering in React refers to rendering different UI components based on logic or state conditions.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 allows building dynamic interfaces that change based on user input or application status.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Techniques used include ternary operators, logical AND (&amp;&amp;), if-else blocks, and switch-case statements in render functions.</w:t>
      </w:r>
    </w:p>
    <w:p w14:paraId="2DD23075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Define Element Variables</w:t>
      </w:r>
    </w:p>
    <w:p w14:paraId="53212CA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Element variables are variables that store JSX elements in React.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They help organize complex rendering logic outside the return block for better readability.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 can define them using const or let and use them conditionally in the render method.</w:t>
      </w:r>
    </w:p>
    <w:p w14:paraId="7306079A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Explain how to prevent components from rendering</w:t>
      </w:r>
    </w:p>
    <w:p w14:paraId="018FE05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To prevent components from rendering, React provides techniques such as: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1. Returning null from a component,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 Using conditional statements (if, &amp;&amp;, ternary) to skip rendering,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3. In class components, using shouldComponentUpdate() to avoid re-rendering,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4. In functional components, using useMemo or skipping rendering with state/props conditions.</w:t>
      </w:r>
    </w:p>
    <w:p w14:paraId="1F2303F6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Ticket Booking Application Code</w:t>
      </w:r>
    </w:p>
    <w:p w14:paraId="6DEF23DE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App.jsx</w:t>
      </w:r>
    </w:p>
    <w:p w14:paraId="2917E45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import React, { useState } from 'react';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import FlightList from './FlightList';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import BookingForm from './BookingForm';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import Login from './Login';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function App()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const [isLoggedIn, setIsLoggedIn] = useState(false);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const handleLogin = () =&gt; setIsLoggedIn(true);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const handleLogout = () =&gt; setIsLoggedIn(false);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return 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&lt;div&gt;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&lt;h1&gt;Flight Ticket Booking&lt;/h1&gt;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{isLoggedIn ? 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&lt;div&gt;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&lt;button onClick={handleLogout}&gt;Logout&lt;/button&gt;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&lt;FlightList /&gt;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&lt;BookingForm /&gt;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&lt;/div&gt;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) : 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&lt;div&gt;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&lt;button onClick={handleLogin}&gt;Login&lt;/button&gt;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&lt;FlightList /&gt;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&lt;/div&gt;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)}</w:t>
      </w:r>
      <w:bookmarkStart w:id="0" w:name="_GoBack"/>
      <w:bookmarkEnd w:id="0"/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&lt;/div&gt;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export default App;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09A75660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FlightList.jsx</w:t>
      </w:r>
    </w:p>
    <w:p w14:paraId="57F8FCA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import React from 'react';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const flights = 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{ id: 1, origin: 'New York', destination: 'London', time: '10:00 AM' 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{ id: 2, origin: 'Paris', destination: 'Tokyo', time: '1:00 PM' 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{ id: 3, origin: 'Berlin', destination: 'Dubai', time: '6:00 PM' 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];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function FlightList()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return 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&lt;div&gt;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&lt;h2&gt;Available Flights&lt;/h2&gt;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&lt;ul&gt;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{flights.map(flight =&gt; 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&lt;li key={flight.id}&gt;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{flight.origin} to {flight.destination} at {flight.time}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&lt;/li&gt;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))}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&lt;/ul&gt;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&lt;/div&gt;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export default FlightList;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2AB30AAA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BookingForm.jsx</w:t>
      </w:r>
    </w:p>
    <w:p w14:paraId="667C5FD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import React, { useState } from 'react';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function BookingForm()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const [name, setName] = useState('');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const [flightId, setFlightId] = useState('');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const handleSubmit = (e) =&gt;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e.preventDefault();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alert(\`Ticket booked for \${name} on flight ID \${flightId}!\`);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};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return 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&lt;form onSubmit={handleSubmit}&gt;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&lt;h2&gt;Book a Flight&lt;/h2&gt;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&lt;input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type="text"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placeholder="Enter your name"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value={name}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onChange={(e) =&gt; setName(e.target.value)}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/&gt;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&lt;input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type="text"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placeholder="Enter Flight ID"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value={flightId}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onChange={(e) =&gt; setFlightId(e.target.value)}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/&gt;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&lt;button type="submit"&gt;Book Ticket&lt;/button&gt;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&lt;/form&gt;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export default BookingForm;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64D7549E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Login.jsx</w:t>
      </w:r>
    </w:p>
    <w:p w14:paraId="47AED4F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import React from 'react';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function Login({ onLogin })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return 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&lt;div&gt;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&lt;h2&gt;Please Log In&lt;/h2&gt;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&lt;button onClick={onLogin}&gt;Login&lt;/button&gt;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&lt;/div&gt;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export default Login;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10321381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Output</w:t>
      </w:r>
    </w:p>
    <w:p w14:paraId="1F4506D7">
      <w:r>
        <w:drawing>
          <wp:inline distT="0" distB="0" distL="114300" distR="114300">
            <wp:extent cx="5480685" cy="48425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CAAF">
      <w:r>
        <w:drawing>
          <wp:inline distT="0" distB="0" distL="114300" distR="114300">
            <wp:extent cx="5481955" cy="6007735"/>
            <wp:effectExtent l="0" t="0" r="444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600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4A359EA"/>
    <w:rsid w:val="7310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2025-08-02T05:34:37Z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B83763FEBB55433082691F254DAF84FA_12</vt:lpwstr>
  </property>
</Properties>
</file>
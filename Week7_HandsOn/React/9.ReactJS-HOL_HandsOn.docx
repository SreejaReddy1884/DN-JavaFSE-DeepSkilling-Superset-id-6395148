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A32F0" w14:textId="77777777" w:rsidR="00E9019A" w:rsidRDefault="00000000">
      <w:r>
        <w:rPr>
          <w:b/>
          <w:sz w:val="28"/>
        </w:rPr>
        <w:t>1. Features of ES6</w:t>
      </w:r>
    </w:p>
    <w:p w14:paraId="4D10FCF9" w14:textId="60595091" w:rsidR="00E9019A" w:rsidRDefault="00000000">
      <w:r>
        <w:t>ECMAScript 6, also known as ES6 or ECMAScript 2015, introduced significant improvements to the JavaScript language. One of the most notable features is block-scoped variable declarations using let and const, which replaced the problematic var keyword used in versions.</w:t>
      </w:r>
    </w:p>
    <w:p w14:paraId="1FC5C9DB" w14:textId="77777777" w:rsidR="00E9019A" w:rsidRDefault="00000000">
      <w:r>
        <w:t>Another powerful addition is the arrow function syntax (=&gt;), which allows for more concise and readable function expressions, especially for callback functions. Template literals, using backticks (`), make it easy to embed expressions within strings and write multi-line strings without escaping characters.</w:t>
      </w:r>
    </w:p>
    <w:p w14:paraId="01DD9188" w14:textId="77777777" w:rsidR="00E9019A" w:rsidRDefault="00000000">
      <w:r>
        <w:t xml:space="preserve">ES6 also introduced </w:t>
      </w:r>
      <w:proofErr w:type="spellStart"/>
      <w:r>
        <w:t>destructuring</w:t>
      </w:r>
      <w:proofErr w:type="spellEnd"/>
      <w:r>
        <w:t xml:space="preserve"> assignments, default parameters, spread/rest operators, new data structures like Set and Map, classes and class inheritance, modules (import/export), Promises for async programming, and enhanced object literals.</w:t>
      </w:r>
    </w:p>
    <w:p w14:paraId="2C24C003" w14:textId="77777777" w:rsidR="00E9019A" w:rsidRDefault="00000000">
      <w:r>
        <w:rPr>
          <w:b/>
          <w:sz w:val="28"/>
        </w:rPr>
        <w:t>2. Explain JavaScript let</w:t>
      </w:r>
    </w:p>
    <w:p w14:paraId="18E6F003" w14:textId="77777777" w:rsidR="00E9019A" w:rsidRDefault="00000000">
      <w:r>
        <w:t>The let keyword was introduced in ES6 to improve the way variables are declared. Unlike var, which has function scope, let has block scope, meaning it is only accessible within the block or statement it is declared in.</w:t>
      </w:r>
    </w:p>
    <w:p w14:paraId="6E92610E" w14:textId="77777777" w:rsidR="00E9019A" w:rsidRDefault="00000000">
      <w:r>
        <w:t>Variables declared using let can be updated later, but they cannot be re-declared in the same scope. Another benefit is that it avoids the issue of hoisting confusion, where variables declared with var can be accessed before declaration with an undefined value.</w:t>
      </w:r>
    </w:p>
    <w:p w14:paraId="00A2383F" w14:textId="77777777" w:rsidR="00E9019A" w:rsidRDefault="00000000">
      <w:r>
        <w:rPr>
          <w:b/>
          <w:sz w:val="28"/>
        </w:rPr>
        <w:t>3. Differences Between var and let</w:t>
      </w:r>
    </w:p>
    <w:p w14:paraId="6A547A90" w14:textId="77777777" w:rsidR="00E9019A" w:rsidRDefault="00000000">
      <w:r>
        <w:t>The primary difference between var and let lies in their scope and behavior. var is function-scoped, while let is block-scoped. Variables declared with var can be re-declared within the same scope, whereas let will throw an error if you try to redeclare it.</w:t>
      </w:r>
    </w:p>
    <w:p w14:paraId="45EED090" w14:textId="77777777" w:rsidR="00E9019A" w:rsidRDefault="00000000">
      <w:r>
        <w:t>While both are hoisted, let is not initialized at the time of hoisting. This creates a 'temporal dead zone' where the variable exists but cannot be accessed until the declaration is evaluated.</w:t>
      </w:r>
    </w:p>
    <w:p w14:paraId="75C3F8FA" w14:textId="77777777" w:rsidR="00E9019A" w:rsidRDefault="00000000">
      <w:r>
        <w:rPr>
          <w:b/>
          <w:sz w:val="28"/>
        </w:rPr>
        <w:t>4. Explain JavaScript const</w:t>
      </w:r>
    </w:p>
    <w:p w14:paraId="7A3398C3" w14:textId="77777777" w:rsidR="00E9019A" w:rsidRDefault="00000000">
      <w:r>
        <w:t>The const keyword is used to declare variables that are read-only and block-scoped, similar to let. Once a variable is declared with const, it must be initialized and cannot be reassigned afterward.</w:t>
      </w:r>
    </w:p>
    <w:p w14:paraId="28785A1E" w14:textId="77777777" w:rsidR="00E9019A" w:rsidRDefault="00000000">
      <w:r>
        <w:lastRenderedPageBreak/>
        <w:t>However, if a const variable holds an object or an array, the contents of the object or array can still be modified. Only the reference to the object is fixed.</w:t>
      </w:r>
    </w:p>
    <w:p w14:paraId="2C25EC51" w14:textId="77777777" w:rsidR="00E9019A" w:rsidRDefault="00000000">
      <w:r>
        <w:rPr>
          <w:b/>
          <w:sz w:val="28"/>
        </w:rPr>
        <w:t>5. ES6 Class Fundamentals</w:t>
      </w:r>
    </w:p>
    <w:p w14:paraId="45E7BAD7" w14:textId="77777777" w:rsidR="00E9019A" w:rsidRDefault="00000000">
      <w:r>
        <w:t xml:space="preserve">ES6 introduced the class syntax to provide a more intuitive and cleaner way to create objects and deal with inheritance. A class typically includes a </w:t>
      </w:r>
      <w:proofErr w:type="gramStart"/>
      <w:r>
        <w:t>constructor(</w:t>
      </w:r>
      <w:proofErr w:type="gramEnd"/>
      <w:r>
        <w:t>) method that is automatically called when an object is instantiated using the new keyword.</w:t>
      </w:r>
    </w:p>
    <w:p w14:paraId="65F794A8" w14:textId="77777777" w:rsidR="00E9019A" w:rsidRDefault="00000000">
      <w:r>
        <w:t>Although JavaScript is not a class-based language at its core, the ES6 class syntax provides syntactic sugar that helps developers write more organized and readable code.</w:t>
      </w:r>
    </w:p>
    <w:p w14:paraId="660EE6F7" w14:textId="77777777" w:rsidR="00E9019A" w:rsidRDefault="00000000">
      <w:r>
        <w:rPr>
          <w:b/>
          <w:sz w:val="28"/>
        </w:rPr>
        <w:t>6. ES6 Class Inheritance</w:t>
      </w:r>
    </w:p>
    <w:p w14:paraId="64BF8E2F" w14:textId="77777777" w:rsidR="00E9019A" w:rsidRDefault="00000000">
      <w:r>
        <w:t>In ES6, class inheritance is implemented using the extends keyword. This allows one class to inherit from another, enabling code reuse and structure.</w:t>
      </w:r>
    </w:p>
    <w:p w14:paraId="23BE95F7" w14:textId="77777777" w:rsidR="00E9019A" w:rsidRDefault="00000000">
      <w:r>
        <w:t xml:space="preserve">The subclass can use the </w:t>
      </w:r>
      <w:proofErr w:type="gramStart"/>
      <w:r>
        <w:t>super(</w:t>
      </w:r>
      <w:proofErr w:type="gramEnd"/>
      <w:r>
        <w:t>) keyword to call the parent class’s constructor and methods. This is useful when building on the functionality of a parent class while adding or modifying certain features in the child class.</w:t>
      </w:r>
    </w:p>
    <w:p w14:paraId="618BE5FE" w14:textId="77777777" w:rsidR="00E9019A" w:rsidRDefault="00000000">
      <w:r>
        <w:rPr>
          <w:b/>
          <w:sz w:val="28"/>
        </w:rPr>
        <w:t>7. ES6 Arrow Functions</w:t>
      </w:r>
    </w:p>
    <w:p w14:paraId="4F032321" w14:textId="77777777" w:rsidR="00E9019A" w:rsidRDefault="00000000">
      <w:r>
        <w:t xml:space="preserve">Arrow functions are a concise way to write function expressions using the =&gt; syntax. They do not bind their own this context and capture </w:t>
      </w:r>
      <w:proofErr w:type="gramStart"/>
      <w:r>
        <w:t>the this</w:t>
      </w:r>
      <w:proofErr w:type="gramEnd"/>
      <w:r>
        <w:t xml:space="preserve"> value of the enclosing lexical context.</w:t>
      </w:r>
    </w:p>
    <w:p w14:paraId="46678B5E" w14:textId="77777777" w:rsidR="00E9019A" w:rsidRDefault="00000000">
      <w:r>
        <w:t>They can also omit parentheses for single parameters and use implicit returns for single expressions, making code more compact and readable.</w:t>
      </w:r>
    </w:p>
    <w:p w14:paraId="0D5A81F3" w14:textId="77777777" w:rsidR="00E9019A" w:rsidRDefault="00000000">
      <w:r>
        <w:rPr>
          <w:b/>
          <w:sz w:val="28"/>
        </w:rPr>
        <w:t xml:space="preserve">8. Identify </w:t>
      </w:r>
      <w:proofErr w:type="gramStart"/>
      <w:r>
        <w:rPr>
          <w:b/>
          <w:sz w:val="28"/>
        </w:rPr>
        <w:t>Set(</w:t>
      </w:r>
      <w:proofErr w:type="gramEnd"/>
      <w:r>
        <w:rPr>
          <w:b/>
          <w:sz w:val="28"/>
        </w:rPr>
        <w:t xml:space="preserve">) and </w:t>
      </w:r>
      <w:proofErr w:type="gramStart"/>
      <w:r>
        <w:rPr>
          <w:b/>
          <w:sz w:val="28"/>
        </w:rPr>
        <w:t>Map(</w:t>
      </w:r>
      <w:proofErr w:type="gramEnd"/>
      <w:r>
        <w:rPr>
          <w:b/>
          <w:sz w:val="28"/>
        </w:rPr>
        <w:t>)</w:t>
      </w:r>
    </w:p>
    <w:p w14:paraId="6437F0DC" w14:textId="77777777" w:rsidR="00E9019A" w:rsidRDefault="00000000">
      <w:r>
        <w:t xml:space="preserve">Set is a collection of unique values. It does not allow duplicates and maintains insertion order. Common methods include </w:t>
      </w:r>
      <w:proofErr w:type="gramStart"/>
      <w:r>
        <w:t>add(</w:t>
      </w:r>
      <w:proofErr w:type="gramEnd"/>
      <w:r>
        <w:t xml:space="preserve">), </w:t>
      </w:r>
      <w:proofErr w:type="gramStart"/>
      <w:r>
        <w:t>delete(</w:t>
      </w:r>
      <w:proofErr w:type="gramEnd"/>
      <w:r>
        <w:t xml:space="preserve">), </w:t>
      </w:r>
      <w:proofErr w:type="gramStart"/>
      <w:r>
        <w:t>has(</w:t>
      </w:r>
      <w:proofErr w:type="gramEnd"/>
      <w:r>
        <w:t xml:space="preserve">), and </w:t>
      </w:r>
      <w:proofErr w:type="gramStart"/>
      <w:r>
        <w:t>clear(</w:t>
      </w:r>
      <w:proofErr w:type="gramEnd"/>
      <w:r>
        <w:t>).</w:t>
      </w:r>
    </w:p>
    <w:p w14:paraId="512020DB" w14:textId="77777777" w:rsidR="00E9019A" w:rsidRDefault="00000000">
      <w:r>
        <w:t xml:space="preserve">Map is a collection of key-value pairs, where keys can be of any type. It preserves insertion order and provides methods like </w:t>
      </w:r>
      <w:proofErr w:type="gramStart"/>
      <w:r>
        <w:t>set(</w:t>
      </w:r>
      <w:proofErr w:type="gramEnd"/>
      <w:r>
        <w:t xml:space="preserve">), </w:t>
      </w:r>
      <w:proofErr w:type="gramStart"/>
      <w:r>
        <w:t>get(</w:t>
      </w:r>
      <w:proofErr w:type="gramEnd"/>
      <w:r>
        <w:t xml:space="preserve">), </w:t>
      </w:r>
      <w:proofErr w:type="gramStart"/>
      <w:r>
        <w:t>delete(</w:t>
      </w:r>
      <w:proofErr w:type="gramEnd"/>
      <w:r>
        <w:t xml:space="preserve">), and </w:t>
      </w:r>
      <w:proofErr w:type="gramStart"/>
      <w:r>
        <w:t>has(</w:t>
      </w:r>
      <w:proofErr w:type="gramEnd"/>
      <w:r>
        <w:t>).</w:t>
      </w:r>
    </w:p>
    <w:p w14:paraId="589951D7" w14:textId="77777777" w:rsidR="00E9019A" w:rsidRDefault="00000000">
      <w:pPr>
        <w:pStyle w:val="Heading1"/>
        <w:rPr>
          <w:color w:val="000000" w:themeColor="text1"/>
        </w:rPr>
      </w:pPr>
      <w:proofErr w:type="spellStart"/>
      <w:r>
        <w:rPr>
          <w:color w:val="000000" w:themeColor="text1"/>
          <w:sz w:val="32"/>
        </w:rPr>
        <w:t>CricketApp</w:t>
      </w:r>
      <w:proofErr w:type="spellEnd"/>
      <w:r>
        <w:rPr>
          <w:color w:val="000000" w:themeColor="text1"/>
          <w:sz w:val="32"/>
        </w:rPr>
        <w:t xml:space="preserve"> Project Code</w:t>
      </w:r>
    </w:p>
    <w:p w14:paraId="0CE58E9C" w14:textId="77777777" w:rsidR="00E9019A" w:rsidRDefault="00000000">
      <w:r>
        <w:rPr>
          <w:b/>
          <w:sz w:val="28"/>
        </w:rPr>
        <w:t>1. App.js</w:t>
      </w:r>
    </w:p>
    <w:p w14:paraId="5D9CA08E" w14:textId="77777777" w:rsidR="00E9019A" w:rsidRDefault="00000000">
      <w:pPr>
        <w:rPr>
          <w:rFonts w:asciiTheme="majorHAnsi" w:hAnsiTheme="majorHAnsi"/>
        </w:rPr>
      </w:pPr>
      <w:r>
        <w:rPr>
          <w:rFonts w:asciiTheme="majorHAnsi" w:hAnsiTheme="majorHAnsi"/>
          <w:sz w:val="20"/>
        </w:rPr>
        <w:lastRenderedPageBreak/>
        <w:t>import React from 'react';</w:t>
      </w:r>
      <w:r>
        <w:rPr>
          <w:rFonts w:asciiTheme="majorHAnsi" w:hAnsiTheme="majorHAnsi"/>
          <w:sz w:val="20"/>
        </w:rPr>
        <w:br/>
        <w:t xml:space="preserve">import </w:t>
      </w:r>
      <w:proofErr w:type="spellStart"/>
      <w:r>
        <w:rPr>
          <w:rFonts w:asciiTheme="majorHAnsi" w:hAnsiTheme="majorHAnsi"/>
          <w:sz w:val="20"/>
        </w:rPr>
        <w:t>ListofPlayers</w:t>
      </w:r>
      <w:proofErr w:type="spellEnd"/>
      <w:r>
        <w:rPr>
          <w:rFonts w:asciiTheme="majorHAnsi" w:hAnsiTheme="majorHAnsi"/>
          <w:sz w:val="20"/>
        </w:rPr>
        <w:t xml:space="preserve"> from </w:t>
      </w:r>
      <w:proofErr w:type="gramStart"/>
      <w:r>
        <w:rPr>
          <w:rFonts w:asciiTheme="majorHAnsi" w:hAnsiTheme="majorHAnsi"/>
          <w:sz w:val="20"/>
        </w:rPr>
        <w:t>'./</w:t>
      </w:r>
      <w:proofErr w:type="gramEnd"/>
      <w:r>
        <w:rPr>
          <w:rFonts w:asciiTheme="majorHAnsi" w:hAnsiTheme="majorHAnsi"/>
          <w:sz w:val="20"/>
        </w:rPr>
        <w:t>components/</w:t>
      </w:r>
      <w:proofErr w:type="spellStart"/>
      <w:r>
        <w:rPr>
          <w:rFonts w:asciiTheme="majorHAnsi" w:hAnsiTheme="majorHAnsi"/>
          <w:sz w:val="20"/>
        </w:rPr>
        <w:t>ListofPlayers</w:t>
      </w:r>
      <w:proofErr w:type="spellEnd"/>
      <w:r>
        <w:rPr>
          <w:rFonts w:asciiTheme="majorHAnsi" w:hAnsiTheme="majorHAnsi"/>
          <w:sz w:val="20"/>
        </w:rPr>
        <w:t>';</w:t>
      </w:r>
      <w:r>
        <w:rPr>
          <w:rFonts w:asciiTheme="majorHAnsi" w:hAnsiTheme="majorHAnsi"/>
          <w:sz w:val="20"/>
        </w:rPr>
        <w:br/>
        <w:t xml:space="preserve">import </w:t>
      </w:r>
      <w:proofErr w:type="spellStart"/>
      <w:r>
        <w:rPr>
          <w:rFonts w:asciiTheme="majorHAnsi" w:hAnsiTheme="majorHAnsi"/>
          <w:sz w:val="20"/>
        </w:rPr>
        <w:t>IndianPlayers</w:t>
      </w:r>
      <w:proofErr w:type="spellEnd"/>
      <w:r>
        <w:rPr>
          <w:rFonts w:asciiTheme="majorHAnsi" w:hAnsiTheme="majorHAnsi"/>
          <w:sz w:val="20"/>
        </w:rPr>
        <w:t xml:space="preserve"> from </w:t>
      </w:r>
      <w:proofErr w:type="gramStart"/>
      <w:r>
        <w:rPr>
          <w:rFonts w:asciiTheme="majorHAnsi" w:hAnsiTheme="majorHAnsi"/>
          <w:sz w:val="20"/>
        </w:rPr>
        <w:t>'./</w:t>
      </w:r>
      <w:proofErr w:type="gramEnd"/>
      <w:r>
        <w:rPr>
          <w:rFonts w:asciiTheme="majorHAnsi" w:hAnsiTheme="majorHAnsi"/>
          <w:sz w:val="20"/>
        </w:rPr>
        <w:t>components/</w:t>
      </w:r>
      <w:proofErr w:type="spellStart"/>
      <w:r>
        <w:rPr>
          <w:rFonts w:asciiTheme="majorHAnsi" w:hAnsiTheme="majorHAnsi"/>
          <w:sz w:val="20"/>
        </w:rPr>
        <w:t>IndianPlayers</w:t>
      </w:r>
      <w:proofErr w:type="spellEnd"/>
      <w:r>
        <w:rPr>
          <w:rFonts w:asciiTheme="majorHAnsi" w:hAnsiTheme="majorHAnsi"/>
          <w:sz w:val="20"/>
        </w:rPr>
        <w:t>';</w:t>
      </w:r>
      <w:r>
        <w:rPr>
          <w:rFonts w:asciiTheme="majorHAnsi" w:hAnsiTheme="majorHAnsi"/>
          <w:sz w:val="20"/>
        </w:rPr>
        <w:br/>
      </w:r>
      <w:r>
        <w:rPr>
          <w:rFonts w:asciiTheme="majorHAnsi" w:hAnsiTheme="majorHAnsi"/>
          <w:sz w:val="20"/>
        </w:rPr>
        <w:br/>
        <w:t xml:space="preserve">function </w:t>
      </w:r>
      <w:proofErr w:type="gramStart"/>
      <w:r>
        <w:rPr>
          <w:rFonts w:asciiTheme="majorHAnsi" w:hAnsiTheme="majorHAnsi"/>
          <w:sz w:val="20"/>
        </w:rPr>
        <w:t>App(</w:t>
      </w:r>
      <w:proofErr w:type="gramEnd"/>
      <w:r>
        <w:rPr>
          <w:rFonts w:asciiTheme="majorHAnsi" w:hAnsiTheme="majorHAnsi"/>
          <w:sz w:val="20"/>
        </w:rPr>
        <w:t>) {</w:t>
      </w:r>
      <w:r>
        <w:rPr>
          <w:rFonts w:asciiTheme="majorHAnsi" w:hAnsiTheme="majorHAnsi"/>
          <w:sz w:val="20"/>
        </w:rPr>
        <w:br/>
        <w:t xml:space="preserve">  const flag = true; // Change to false to switch view</w:t>
      </w:r>
      <w:r>
        <w:rPr>
          <w:rFonts w:asciiTheme="majorHAnsi" w:hAnsiTheme="majorHAnsi"/>
          <w:sz w:val="20"/>
        </w:rPr>
        <w:br/>
      </w:r>
      <w:r>
        <w:rPr>
          <w:rFonts w:asciiTheme="majorHAnsi" w:hAnsiTheme="majorHAnsi"/>
          <w:sz w:val="20"/>
        </w:rPr>
        <w:br/>
        <w:t xml:space="preserve">  return (</w:t>
      </w:r>
      <w:r>
        <w:rPr>
          <w:rFonts w:asciiTheme="majorHAnsi" w:hAnsiTheme="majorHAnsi"/>
          <w:sz w:val="20"/>
        </w:rPr>
        <w:br/>
        <w:t xml:space="preserve">    &lt;div </w:t>
      </w:r>
      <w:proofErr w:type="spellStart"/>
      <w:r>
        <w:rPr>
          <w:rFonts w:asciiTheme="majorHAnsi" w:hAnsiTheme="majorHAnsi"/>
          <w:sz w:val="20"/>
        </w:rPr>
        <w:t>className</w:t>
      </w:r>
      <w:proofErr w:type="spellEnd"/>
      <w:r>
        <w:rPr>
          <w:rFonts w:asciiTheme="majorHAnsi" w:hAnsiTheme="majorHAnsi"/>
          <w:sz w:val="20"/>
        </w:rPr>
        <w:t>="App"&gt;</w:t>
      </w:r>
      <w:r>
        <w:rPr>
          <w:rFonts w:asciiTheme="majorHAnsi" w:hAnsiTheme="majorHAnsi"/>
          <w:sz w:val="20"/>
        </w:rPr>
        <w:br/>
        <w:t xml:space="preserve">   </w:t>
      </w:r>
      <w:proofErr w:type="gramStart"/>
      <w:r>
        <w:rPr>
          <w:rFonts w:asciiTheme="majorHAnsi" w:hAnsiTheme="majorHAnsi"/>
          <w:sz w:val="20"/>
        </w:rPr>
        <w:t xml:space="preserve">   {flag ?</w:t>
      </w:r>
      <w:proofErr w:type="gramEnd"/>
      <w:r>
        <w:rPr>
          <w:rFonts w:asciiTheme="majorHAnsi" w:hAnsiTheme="majorHAnsi"/>
          <w:sz w:val="20"/>
        </w:rPr>
        <w:t xml:space="preserve"> &lt;</w:t>
      </w:r>
      <w:proofErr w:type="spellStart"/>
      <w:r>
        <w:rPr>
          <w:rFonts w:asciiTheme="majorHAnsi" w:hAnsiTheme="majorHAnsi"/>
          <w:sz w:val="20"/>
        </w:rPr>
        <w:t>ListofPlayers</w:t>
      </w:r>
      <w:proofErr w:type="spellEnd"/>
      <w:r>
        <w:rPr>
          <w:rFonts w:asciiTheme="majorHAnsi" w:hAnsiTheme="majorHAnsi"/>
          <w:sz w:val="20"/>
        </w:rPr>
        <w:t xml:space="preserve"> /</w:t>
      </w:r>
      <w:proofErr w:type="gramStart"/>
      <w:r>
        <w:rPr>
          <w:rFonts w:asciiTheme="majorHAnsi" w:hAnsiTheme="majorHAnsi"/>
          <w:sz w:val="20"/>
        </w:rPr>
        <w:t>&gt; :</w:t>
      </w:r>
      <w:proofErr w:type="gramEnd"/>
      <w:r>
        <w:rPr>
          <w:rFonts w:asciiTheme="majorHAnsi" w:hAnsiTheme="majorHAnsi"/>
          <w:sz w:val="20"/>
        </w:rPr>
        <w:t xml:space="preserve"> &lt;</w:t>
      </w:r>
      <w:proofErr w:type="spellStart"/>
      <w:r>
        <w:rPr>
          <w:rFonts w:asciiTheme="majorHAnsi" w:hAnsiTheme="majorHAnsi"/>
          <w:sz w:val="20"/>
        </w:rPr>
        <w:t>IndianPlayers</w:t>
      </w:r>
      <w:proofErr w:type="spellEnd"/>
      <w:r>
        <w:rPr>
          <w:rFonts w:asciiTheme="majorHAnsi" w:hAnsiTheme="majorHAnsi"/>
          <w:sz w:val="20"/>
        </w:rPr>
        <w:t xml:space="preserve"> /&gt;}</w:t>
      </w:r>
      <w:r>
        <w:rPr>
          <w:rFonts w:asciiTheme="majorHAnsi" w:hAnsiTheme="majorHAnsi"/>
          <w:sz w:val="20"/>
        </w:rPr>
        <w:br/>
        <w:t xml:space="preserve">    &lt;/div&gt;</w:t>
      </w:r>
      <w:r>
        <w:rPr>
          <w:rFonts w:asciiTheme="majorHAnsi" w:hAnsiTheme="majorHAnsi"/>
          <w:sz w:val="20"/>
        </w:rPr>
        <w:br/>
        <w:t xml:space="preserve">  );</w:t>
      </w:r>
      <w:r>
        <w:rPr>
          <w:rFonts w:asciiTheme="majorHAnsi" w:hAnsiTheme="majorHAnsi"/>
          <w:sz w:val="20"/>
        </w:rPr>
        <w:br/>
        <w:t>}</w:t>
      </w:r>
      <w:r>
        <w:rPr>
          <w:rFonts w:asciiTheme="majorHAnsi" w:hAnsiTheme="majorHAnsi"/>
          <w:sz w:val="20"/>
        </w:rPr>
        <w:br/>
      </w:r>
      <w:r>
        <w:rPr>
          <w:rFonts w:asciiTheme="majorHAnsi" w:hAnsiTheme="majorHAnsi"/>
          <w:sz w:val="20"/>
        </w:rPr>
        <w:br/>
        <w:t>export default App;</w:t>
      </w:r>
    </w:p>
    <w:p w14:paraId="5CC85607" w14:textId="77777777" w:rsidR="00E9019A" w:rsidRDefault="00000000">
      <w:pPr>
        <w:rPr>
          <w:rFonts w:asciiTheme="majorHAnsi" w:hAnsiTheme="majorHAnsi"/>
        </w:rPr>
      </w:pPr>
      <w:r>
        <w:rPr>
          <w:rFonts w:asciiTheme="majorHAnsi" w:hAnsiTheme="majorHAnsi"/>
          <w:b/>
          <w:sz w:val="28"/>
        </w:rPr>
        <w:t>2. index.js</w:t>
      </w:r>
    </w:p>
    <w:p w14:paraId="0C9940B5" w14:textId="77777777" w:rsidR="00E9019A" w:rsidRDefault="00000000">
      <w:pPr>
        <w:rPr>
          <w:rFonts w:asciiTheme="majorHAnsi" w:hAnsiTheme="majorHAnsi"/>
        </w:rPr>
      </w:pPr>
      <w:r>
        <w:rPr>
          <w:rFonts w:asciiTheme="majorHAnsi" w:hAnsiTheme="majorHAnsi"/>
          <w:sz w:val="20"/>
        </w:rPr>
        <w:t>import React from 'react';</w:t>
      </w:r>
      <w:r>
        <w:rPr>
          <w:rFonts w:asciiTheme="majorHAnsi" w:hAnsiTheme="majorHAnsi"/>
          <w:sz w:val="20"/>
        </w:rPr>
        <w:br/>
        <w:t xml:space="preserve">import </w:t>
      </w:r>
      <w:proofErr w:type="spellStart"/>
      <w:r>
        <w:rPr>
          <w:rFonts w:asciiTheme="majorHAnsi" w:hAnsiTheme="majorHAnsi"/>
          <w:sz w:val="20"/>
        </w:rPr>
        <w:t>ReactDOM</w:t>
      </w:r>
      <w:proofErr w:type="spellEnd"/>
      <w:r>
        <w:rPr>
          <w:rFonts w:asciiTheme="majorHAnsi" w:hAnsiTheme="majorHAnsi"/>
          <w:sz w:val="20"/>
        </w:rPr>
        <w:t xml:space="preserve"> from 'react-</w:t>
      </w:r>
      <w:proofErr w:type="spellStart"/>
      <w:r>
        <w:rPr>
          <w:rFonts w:asciiTheme="majorHAnsi" w:hAnsiTheme="majorHAnsi"/>
          <w:sz w:val="20"/>
        </w:rPr>
        <w:t>dom</w:t>
      </w:r>
      <w:proofErr w:type="spellEnd"/>
      <w:r>
        <w:rPr>
          <w:rFonts w:asciiTheme="majorHAnsi" w:hAnsiTheme="majorHAnsi"/>
          <w:sz w:val="20"/>
        </w:rPr>
        <w:t>/client';</w:t>
      </w:r>
      <w:r>
        <w:rPr>
          <w:rFonts w:asciiTheme="majorHAnsi" w:hAnsiTheme="majorHAnsi"/>
          <w:sz w:val="20"/>
        </w:rPr>
        <w:br/>
        <w:t xml:space="preserve">import App from </w:t>
      </w:r>
      <w:proofErr w:type="gramStart"/>
      <w:r>
        <w:rPr>
          <w:rFonts w:asciiTheme="majorHAnsi" w:hAnsiTheme="majorHAnsi"/>
          <w:sz w:val="20"/>
        </w:rPr>
        <w:t>'./</w:t>
      </w:r>
      <w:proofErr w:type="gramEnd"/>
      <w:r>
        <w:rPr>
          <w:rFonts w:asciiTheme="majorHAnsi" w:hAnsiTheme="majorHAnsi"/>
          <w:sz w:val="20"/>
        </w:rPr>
        <w:t>App';</w:t>
      </w:r>
      <w:r>
        <w:rPr>
          <w:rFonts w:asciiTheme="majorHAnsi" w:hAnsiTheme="majorHAnsi"/>
          <w:sz w:val="20"/>
        </w:rPr>
        <w:br/>
      </w:r>
      <w:r>
        <w:rPr>
          <w:rFonts w:asciiTheme="majorHAnsi" w:hAnsiTheme="majorHAnsi"/>
          <w:sz w:val="20"/>
        </w:rPr>
        <w:br/>
        <w:t xml:space="preserve">const root = </w:t>
      </w:r>
      <w:proofErr w:type="spellStart"/>
      <w:r>
        <w:rPr>
          <w:rFonts w:asciiTheme="majorHAnsi" w:hAnsiTheme="majorHAnsi"/>
          <w:sz w:val="20"/>
        </w:rPr>
        <w:t>ReactDOM.createRoot</w:t>
      </w:r>
      <w:proofErr w:type="spellEnd"/>
      <w:r>
        <w:rPr>
          <w:rFonts w:asciiTheme="majorHAnsi" w:hAnsiTheme="majorHAnsi"/>
          <w:sz w:val="20"/>
        </w:rPr>
        <w:t>(</w:t>
      </w:r>
      <w:proofErr w:type="spellStart"/>
      <w:proofErr w:type="gramStart"/>
      <w:r>
        <w:rPr>
          <w:rFonts w:asciiTheme="majorHAnsi" w:hAnsiTheme="majorHAnsi"/>
          <w:sz w:val="20"/>
        </w:rPr>
        <w:t>document.getElementById</w:t>
      </w:r>
      <w:proofErr w:type="spellEnd"/>
      <w:proofErr w:type="gramEnd"/>
      <w:r>
        <w:rPr>
          <w:rFonts w:asciiTheme="majorHAnsi" w:hAnsiTheme="majorHAnsi"/>
          <w:sz w:val="20"/>
        </w:rPr>
        <w:t>('root'));</w:t>
      </w:r>
      <w:r>
        <w:rPr>
          <w:rFonts w:asciiTheme="majorHAnsi" w:hAnsiTheme="majorHAnsi"/>
          <w:sz w:val="20"/>
        </w:rPr>
        <w:br/>
      </w:r>
      <w:proofErr w:type="spellStart"/>
      <w:proofErr w:type="gramStart"/>
      <w:r>
        <w:rPr>
          <w:rFonts w:asciiTheme="majorHAnsi" w:hAnsiTheme="majorHAnsi"/>
          <w:sz w:val="20"/>
        </w:rPr>
        <w:t>root.render</w:t>
      </w:r>
      <w:proofErr w:type="spellEnd"/>
      <w:proofErr w:type="gramEnd"/>
      <w:r>
        <w:rPr>
          <w:rFonts w:asciiTheme="majorHAnsi" w:hAnsiTheme="majorHAnsi"/>
          <w:sz w:val="20"/>
        </w:rPr>
        <w:t>(&lt;App /&gt;);</w:t>
      </w:r>
    </w:p>
    <w:p w14:paraId="6E542463" w14:textId="77777777" w:rsidR="00E9019A" w:rsidRDefault="00000000">
      <w:pPr>
        <w:rPr>
          <w:rFonts w:asciiTheme="majorHAnsi" w:hAnsiTheme="majorHAnsi"/>
        </w:rPr>
      </w:pPr>
      <w:r>
        <w:rPr>
          <w:rFonts w:asciiTheme="majorHAnsi" w:hAnsiTheme="majorHAnsi"/>
          <w:b/>
          <w:sz w:val="28"/>
        </w:rPr>
        <w:t>3. ListofPlayers.js</w:t>
      </w:r>
    </w:p>
    <w:p w14:paraId="2D04D27E" w14:textId="77777777" w:rsidR="00E9019A" w:rsidRDefault="00000000">
      <w:pPr>
        <w:rPr>
          <w:rFonts w:asciiTheme="majorHAnsi" w:hAnsiTheme="majorHAnsi"/>
        </w:rPr>
      </w:pPr>
      <w:r>
        <w:rPr>
          <w:rFonts w:asciiTheme="majorHAnsi" w:hAnsiTheme="majorHAnsi"/>
          <w:sz w:val="20"/>
        </w:rPr>
        <w:t>import React from 'react';</w:t>
      </w:r>
      <w:r>
        <w:rPr>
          <w:rFonts w:asciiTheme="majorHAnsi" w:hAnsiTheme="majorHAnsi"/>
          <w:sz w:val="20"/>
        </w:rPr>
        <w:br/>
      </w:r>
      <w:r>
        <w:rPr>
          <w:rFonts w:asciiTheme="majorHAnsi" w:hAnsiTheme="majorHAnsi"/>
          <w:sz w:val="20"/>
        </w:rPr>
        <w:br/>
        <w:t xml:space="preserve">const </w:t>
      </w:r>
      <w:proofErr w:type="spellStart"/>
      <w:r>
        <w:rPr>
          <w:rFonts w:asciiTheme="majorHAnsi" w:hAnsiTheme="majorHAnsi"/>
          <w:sz w:val="20"/>
        </w:rPr>
        <w:t>ListofPlayers</w:t>
      </w:r>
      <w:proofErr w:type="spellEnd"/>
      <w:r>
        <w:rPr>
          <w:rFonts w:asciiTheme="majorHAnsi" w:hAnsiTheme="majorHAnsi"/>
          <w:sz w:val="20"/>
        </w:rPr>
        <w:t xml:space="preserve"> = () =&gt; {</w:t>
      </w:r>
      <w:r>
        <w:rPr>
          <w:rFonts w:asciiTheme="majorHAnsi" w:hAnsiTheme="majorHAnsi"/>
          <w:sz w:val="20"/>
        </w:rPr>
        <w:br/>
        <w:t xml:space="preserve">  const players = [</w:t>
      </w:r>
      <w:r>
        <w:rPr>
          <w:rFonts w:asciiTheme="majorHAnsi" w:hAnsiTheme="majorHAnsi"/>
          <w:sz w:val="20"/>
        </w:rPr>
        <w:br/>
        <w:t xml:space="preserve">    { name: "Mr. Jack", score: 50 },</w:t>
      </w:r>
      <w:r>
        <w:rPr>
          <w:rFonts w:asciiTheme="majorHAnsi" w:hAnsiTheme="majorHAnsi"/>
          <w:sz w:val="20"/>
        </w:rPr>
        <w:br/>
        <w:t xml:space="preserve">    { name: "Mr. Michael", score: 70 },</w:t>
      </w:r>
      <w:r>
        <w:rPr>
          <w:rFonts w:asciiTheme="majorHAnsi" w:hAnsiTheme="majorHAnsi"/>
          <w:sz w:val="20"/>
        </w:rPr>
        <w:br/>
        <w:t xml:space="preserve">    { name: "Mr. John", score: 40 },</w:t>
      </w:r>
      <w:r>
        <w:rPr>
          <w:rFonts w:asciiTheme="majorHAnsi" w:hAnsiTheme="majorHAnsi"/>
          <w:sz w:val="20"/>
        </w:rPr>
        <w:br/>
        <w:t xml:space="preserve">    { name: "Mr. Ann", score: 61 },</w:t>
      </w:r>
      <w:r>
        <w:rPr>
          <w:rFonts w:asciiTheme="majorHAnsi" w:hAnsiTheme="majorHAnsi"/>
          <w:sz w:val="20"/>
        </w:rPr>
        <w:br/>
        <w:t xml:space="preserve">    { name: "Mr. Elisabeth", score: 61 },</w:t>
      </w:r>
      <w:r>
        <w:rPr>
          <w:rFonts w:asciiTheme="majorHAnsi" w:hAnsiTheme="majorHAnsi"/>
          <w:sz w:val="20"/>
        </w:rPr>
        <w:br/>
        <w:t xml:space="preserve">    { name: "Mr. Sachin", score: 95 },</w:t>
      </w:r>
      <w:r>
        <w:rPr>
          <w:rFonts w:asciiTheme="majorHAnsi" w:hAnsiTheme="majorHAnsi"/>
          <w:sz w:val="20"/>
        </w:rPr>
        <w:br/>
        <w:t xml:space="preserve">    { name: "Mr. Dhoni", score: 100 },</w:t>
      </w:r>
      <w:r>
        <w:rPr>
          <w:rFonts w:asciiTheme="majorHAnsi" w:hAnsiTheme="majorHAnsi"/>
          <w:sz w:val="20"/>
        </w:rPr>
        <w:br/>
        <w:t xml:space="preserve">    { name: "Mr. Virat", score: 84 },</w:t>
      </w:r>
      <w:r>
        <w:rPr>
          <w:rFonts w:asciiTheme="majorHAnsi" w:hAnsiTheme="majorHAnsi"/>
          <w:sz w:val="20"/>
        </w:rPr>
        <w:br/>
        <w:t xml:space="preserve">    { name: "Mr. Jadeja", score: 64 },</w:t>
      </w:r>
      <w:r>
        <w:rPr>
          <w:rFonts w:asciiTheme="majorHAnsi" w:hAnsiTheme="majorHAnsi"/>
          <w:sz w:val="20"/>
        </w:rPr>
        <w:br/>
        <w:t xml:space="preserve">    { name: "Mr. Raina", score: 75 },</w:t>
      </w:r>
      <w:r>
        <w:rPr>
          <w:rFonts w:asciiTheme="majorHAnsi" w:hAnsiTheme="majorHAnsi"/>
          <w:sz w:val="20"/>
        </w:rPr>
        <w:br/>
        <w:t xml:space="preserve">    { name: "Mr. Rohit", score: 80 },</w:t>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const </w:t>
      </w:r>
      <w:proofErr w:type="spellStart"/>
      <w:r>
        <w:rPr>
          <w:rFonts w:asciiTheme="majorHAnsi" w:hAnsiTheme="majorHAnsi"/>
          <w:sz w:val="20"/>
        </w:rPr>
        <w:t>lowScorers</w:t>
      </w:r>
      <w:proofErr w:type="spellEnd"/>
      <w:r>
        <w:rPr>
          <w:rFonts w:asciiTheme="majorHAnsi" w:hAnsiTheme="majorHAnsi"/>
          <w:sz w:val="20"/>
        </w:rPr>
        <w:t xml:space="preserve"> = </w:t>
      </w:r>
      <w:proofErr w:type="spellStart"/>
      <w:r>
        <w:rPr>
          <w:rFonts w:asciiTheme="majorHAnsi" w:hAnsiTheme="majorHAnsi"/>
          <w:sz w:val="20"/>
        </w:rPr>
        <w:t>players.filter</w:t>
      </w:r>
      <w:proofErr w:type="spellEnd"/>
      <w:r>
        <w:rPr>
          <w:rFonts w:asciiTheme="majorHAnsi" w:hAnsiTheme="majorHAnsi"/>
          <w:sz w:val="20"/>
        </w:rPr>
        <w:t xml:space="preserve">(player =&gt; </w:t>
      </w:r>
      <w:proofErr w:type="spellStart"/>
      <w:r>
        <w:rPr>
          <w:rFonts w:asciiTheme="majorHAnsi" w:hAnsiTheme="majorHAnsi"/>
          <w:sz w:val="20"/>
        </w:rPr>
        <w:t>player.score</w:t>
      </w:r>
      <w:proofErr w:type="spellEnd"/>
      <w:r>
        <w:rPr>
          <w:rFonts w:asciiTheme="majorHAnsi" w:hAnsiTheme="majorHAnsi"/>
          <w:sz w:val="20"/>
        </w:rPr>
        <w:t xml:space="preserve"> &lt; 70);</w:t>
      </w:r>
      <w:r>
        <w:rPr>
          <w:rFonts w:asciiTheme="majorHAnsi" w:hAnsiTheme="majorHAnsi"/>
          <w:sz w:val="20"/>
        </w:rPr>
        <w:br/>
      </w:r>
      <w:r>
        <w:rPr>
          <w:rFonts w:asciiTheme="majorHAnsi" w:hAnsiTheme="majorHAnsi"/>
          <w:sz w:val="20"/>
        </w:rPr>
        <w:br/>
      </w:r>
      <w:r>
        <w:rPr>
          <w:rFonts w:asciiTheme="majorHAnsi" w:hAnsiTheme="majorHAnsi"/>
          <w:sz w:val="20"/>
        </w:rPr>
        <w:lastRenderedPageBreak/>
        <w:t xml:space="preserve">  return (</w:t>
      </w:r>
      <w:r>
        <w:rPr>
          <w:rFonts w:asciiTheme="majorHAnsi" w:hAnsiTheme="majorHAnsi"/>
          <w:sz w:val="20"/>
        </w:rPr>
        <w:br/>
        <w:t xml:space="preserve">    &lt;div&gt;</w:t>
      </w:r>
      <w:r>
        <w:rPr>
          <w:rFonts w:asciiTheme="majorHAnsi" w:hAnsiTheme="majorHAnsi"/>
          <w:sz w:val="20"/>
        </w:rPr>
        <w:br/>
        <w:t xml:space="preserve">      &lt;h2&gt;List of Players&lt;/h2&gt;</w:t>
      </w:r>
      <w:r>
        <w:rPr>
          <w:rFonts w:asciiTheme="majorHAnsi" w:hAnsiTheme="majorHAnsi"/>
          <w:sz w:val="20"/>
        </w:rPr>
        <w:br/>
        <w:t xml:space="preserve">      &lt;ul&gt;</w:t>
      </w:r>
      <w:r>
        <w:rPr>
          <w:rFonts w:asciiTheme="majorHAnsi" w:hAnsiTheme="majorHAnsi"/>
          <w:sz w:val="20"/>
        </w:rPr>
        <w:br/>
        <w:t xml:space="preserve">        {</w:t>
      </w:r>
      <w:proofErr w:type="spellStart"/>
      <w:r>
        <w:rPr>
          <w:rFonts w:asciiTheme="majorHAnsi" w:hAnsiTheme="majorHAnsi"/>
          <w:sz w:val="20"/>
        </w:rPr>
        <w:t>players.map</w:t>
      </w:r>
      <w:proofErr w:type="spellEnd"/>
      <w:r>
        <w:rPr>
          <w:rFonts w:asciiTheme="majorHAnsi" w:hAnsiTheme="majorHAnsi"/>
          <w:sz w:val="20"/>
        </w:rPr>
        <w:t>((player, index) =&gt; (</w:t>
      </w:r>
      <w:r>
        <w:rPr>
          <w:rFonts w:asciiTheme="majorHAnsi" w:hAnsiTheme="majorHAnsi"/>
          <w:sz w:val="20"/>
        </w:rPr>
        <w:br/>
        <w:t xml:space="preserve">          &lt;li key={index}&gt;{player.name} {</w:t>
      </w:r>
      <w:proofErr w:type="spellStart"/>
      <w:r>
        <w:rPr>
          <w:rFonts w:asciiTheme="majorHAnsi" w:hAnsiTheme="majorHAnsi"/>
          <w:sz w:val="20"/>
        </w:rPr>
        <w:t>player.score</w:t>
      </w:r>
      <w:proofErr w:type="spellEnd"/>
      <w:r>
        <w:rPr>
          <w:rFonts w:asciiTheme="majorHAnsi" w:hAnsiTheme="majorHAnsi"/>
          <w:sz w:val="20"/>
        </w:rPr>
        <w:t>}&lt;/li&gt;</w:t>
      </w:r>
      <w:r>
        <w:rPr>
          <w:rFonts w:asciiTheme="majorHAnsi" w:hAnsiTheme="majorHAnsi"/>
          <w:sz w:val="20"/>
        </w:rPr>
        <w:br/>
        <w:t xml:space="preserve">        ))}</w:t>
      </w:r>
      <w:r>
        <w:rPr>
          <w:rFonts w:asciiTheme="majorHAnsi" w:hAnsiTheme="majorHAnsi"/>
          <w:sz w:val="20"/>
        </w:rPr>
        <w:br/>
        <w:t xml:space="preserve">      &lt;/ul&gt;</w:t>
      </w:r>
      <w:r>
        <w:rPr>
          <w:rFonts w:asciiTheme="majorHAnsi" w:hAnsiTheme="majorHAnsi"/>
          <w:sz w:val="20"/>
        </w:rPr>
        <w:br/>
        <w:t xml:space="preserve">      &lt;</w:t>
      </w:r>
      <w:proofErr w:type="spellStart"/>
      <w:r>
        <w:rPr>
          <w:rFonts w:asciiTheme="majorHAnsi" w:hAnsiTheme="majorHAnsi"/>
          <w:sz w:val="20"/>
        </w:rPr>
        <w:t>hr</w:t>
      </w:r>
      <w:proofErr w:type="spellEnd"/>
      <w:r>
        <w:rPr>
          <w:rFonts w:asciiTheme="majorHAnsi" w:hAnsiTheme="majorHAnsi"/>
          <w:sz w:val="20"/>
        </w:rPr>
        <w:t xml:space="preserve"> /&gt;</w:t>
      </w:r>
      <w:r>
        <w:rPr>
          <w:rFonts w:asciiTheme="majorHAnsi" w:hAnsiTheme="majorHAnsi"/>
          <w:sz w:val="20"/>
        </w:rPr>
        <w:br/>
        <w:t xml:space="preserve">      &lt;h2&gt;List of Players having Scores Less than 70&lt;/h2&gt;</w:t>
      </w:r>
      <w:r>
        <w:rPr>
          <w:rFonts w:asciiTheme="majorHAnsi" w:hAnsiTheme="majorHAnsi"/>
          <w:sz w:val="20"/>
        </w:rPr>
        <w:br/>
        <w:t xml:space="preserve">      &lt;ul&gt;</w:t>
      </w:r>
      <w:r>
        <w:rPr>
          <w:rFonts w:asciiTheme="majorHAnsi" w:hAnsiTheme="majorHAnsi"/>
          <w:sz w:val="20"/>
        </w:rPr>
        <w:br/>
        <w:t xml:space="preserve">        {</w:t>
      </w:r>
      <w:proofErr w:type="spellStart"/>
      <w:r>
        <w:rPr>
          <w:rFonts w:asciiTheme="majorHAnsi" w:hAnsiTheme="majorHAnsi"/>
          <w:sz w:val="20"/>
        </w:rPr>
        <w:t>lowScorers.map</w:t>
      </w:r>
      <w:proofErr w:type="spellEnd"/>
      <w:r>
        <w:rPr>
          <w:rFonts w:asciiTheme="majorHAnsi" w:hAnsiTheme="majorHAnsi"/>
          <w:sz w:val="20"/>
        </w:rPr>
        <w:t>((player, index) =&gt; (</w:t>
      </w:r>
      <w:r>
        <w:rPr>
          <w:rFonts w:asciiTheme="majorHAnsi" w:hAnsiTheme="majorHAnsi"/>
          <w:sz w:val="20"/>
        </w:rPr>
        <w:br/>
        <w:t xml:space="preserve">          &lt;li key={index}&gt;{player.name} {</w:t>
      </w:r>
      <w:proofErr w:type="spellStart"/>
      <w:r>
        <w:rPr>
          <w:rFonts w:asciiTheme="majorHAnsi" w:hAnsiTheme="majorHAnsi"/>
          <w:sz w:val="20"/>
        </w:rPr>
        <w:t>player.score</w:t>
      </w:r>
      <w:proofErr w:type="spellEnd"/>
      <w:r>
        <w:rPr>
          <w:rFonts w:asciiTheme="majorHAnsi" w:hAnsiTheme="majorHAnsi"/>
          <w:sz w:val="20"/>
        </w:rPr>
        <w:t>}&lt;/li&gt;</w:t>
      </w:r>
      <w:r>
        <w:rPr>
          <w:rFonts w:asciiTheme="majorHAnsi" w:hAnsiTheme="majorHAnsi"/>
          <w:sz w:val="20"/>
        </w:rPr>
        <w:br/>
        <w:t xml:space="preserve">        ))}</w:t>
      </w:r>
      <w:r>
        <w:rPr>
          <w:rFonts w:asciiTheme="majorHAnsi" w:hAnsiTheme="majorHAnsi"/>
          <w:sz w:val="20"/>
        </w:rPr>
        <w:br/>
        <w:t xml:space="preserve">      &lt;/ul&gt;</w:t>
      </w:r>
      <w:r>
        <w:rPr>
          <w:rFonts w:asciiTheme="majorHAnsi" w:hAnsiTheme="majorHAnsi"/>
          <w:sz w:val="20"/>
        </w:rPr>
        <w:br/>
        <w:t xml:space="preserve">    &lt;/div&gt;</w:t>
      </w:r>
      <w:r>
        <w:rPr>
          <w:rFonts w:asciiTheme="majorHAnsi" w:hAnsiTheme="majorHAnsi"/>
          <w:sz w:val="20"/>
        </w:rPr>
        <w:br/>
        <w:t xml:space="preserve">  );</w:t>
      </w:r>
      <w:r>
        <w:rPr>
          <w:rFonts w:asciiTheme="majorHAnsi" w:hAnsiTheme="majorHAnsi"/>
          <w:sz w:val="20"/>
        </w:rPr>
        <w:br/>
        <w:t>};</w:t>
      </w:r>
      <w:r>
        <w:rPr>
          <w:rFonts w:asciiTheme="majorHAnsi" w:hAnsiTheme="majorHAnsi"/>
          <w:sz w:val="20"/>
        </w:rPr>
        <w:br/>
      </w:r>
      <w:r>
        <w:rPr>
          <w:rFonts w:asciiTheme="majorHAnsi" w:hAnsiTheme="majorHAnsi"/>
          <w:sz w:val="20"/>
        </w:rPr>
        <w:br/>
        <w:t xml:space="preserve">export default </w:t>
      </w:r>
      <w:proofErr w:type="spellStart"/>
      <w:r>
        <w:rPr>
          <w:rFonts w:asciiTheme="majorHAnsi" w:hAnsiTheme="majorHAnsi"/>
          <w:sz w:val="20"/>
        </w:rPr>
        <w:t>ListofPlayers</w:t>
      </w:r>
      <w:proofErr w:type="spellEnd"/>
      <w:r>
        <w:rPr>
          <w:rFonts w:asciiTheme="majorHAnsi" w:hAnsiTheme="majorHAnsi"/>
          <w:sz w:val="20"/>
        </w:rPr>
        <w:t>;</w:t>
      </w:r>
    </w:p>
    <w:p w14:paraId="2D0BEE3C" w14:textId="77777777" w:rsidR="00E9019A" w:rsidRDefault="00000000">
      <w:pPr>
        <w:rPr>
          <w:rFonts w:asciiTheme="majorHAnsi" w:hAnsiTheme="majorHAnsi"/>
        </w:rPr>
      </w:pPr>
      <w:r>
        <w:rPr>
          <w:rFonts w:asciiTheme="majorHAnsi" w:hAnsiTheme="majorHAnsi"/>
          <w:b/>
          <w:sz w:val="28"/>
        </w:rPr>
        <w:t>4. IndianPlayers.js</w:t>
      </w:r>
    </w:p>
    <w:p w14:paraId="3DBF520F" w14:textId="77777777" w:rsidR="00E9019A" w:rsidRDefault="00000000">
      <w:r>
        <w:rPr>
          <w:rFonts w:asciiTheme="majorHAnsi" w:hAnsiTheme="majorHAnsi"/>
          <w:sz w:val="20"/>
        </w:rPr>
        <w:t>import React from 'react';</w:t>
      </w:r>
      <w:r>
        <w:rPr>
          <w:rFonts w:asciiTheme="majorHAnsi" w:hAnsiTheme="majorHAnsi"/>
          <w:sz w:val="20"/>
        </w:rPr>
        <w:br/>
      </w:r>
      <w:r>
        <w:rPr>
          <w:rFonts w:asciiTheme="majorHAnsi" w:hAnsiTheme="majorHAnsi"/>
          <w:sz w:val="20"/>
        </w:rPr>
        <w:br/>
        <w:t xml:space="preserve">const </w:t>
      </w:r>
      <w:proofErr w:type="spellStart"/>
      <w:r>
        <w:rPr>
          <w:rFonts w:asciiTheme="majorHAnsi" w:hAnsiTheme="majorHAnsi"/>
          <w:sz w:val="20"/>
        </w:rPr>
        <w:t>IndianPlayers</w:t>
      </w:r>
      <w:proofErr w:type="spellEnd"/>
      <w:r>
        <w:rPr>
          <w:rFonts w:asciiTheme="majorHAnsi" w:hAnsiTheme="majorHAnsi"/>
          <w:sz w:val="20"/>
        </w:rPr>
        <w:t xml:space="preserve"> = () =&gt; {</w:t>
      </w:r>
      <w:r>
        <w:rPr>
          <w:rFonts w:asciiTheme="majorHAnsi" w:hAnsiTheme="majorHAnsi"/>
          <w:sz w:val="20"/>
        </w:rPr>
        <w:br/>
        <w:t xml:space="preserve">  const </w:t>
      </w:r>
      <w:proofErr w:type="spellStart"/>
      <w:r>
        <w:rPr>
          <w:rFonts w:asciiTheme="majorHAnsi" w:hAnsiTheme="majorHAnsi"/>
          <w:sz w:val="20"/>
        </w:rPr>
        <w:t>teamPlayers</w:t>
      </w:r>
      <w:proofErr w:type="spellEnd"/>
      <w:r>
        <w:rPr>
          <w:rFonts w:asciiTheme="majorHAnsi" w:hAnsiTheme="majorHAnsi"/>
          <w:sz w:val="20"/>
        </w:rPr>
        <w:t xml:space="preserve"> = [</w:t>
      </w:r>
      <w:r>
        <w:rPr>
          <w:rFonts w:asciiTheme="majorHAnsi" w:hAnsiTheme="majorHAnsi"/>
          <w:sz w:val="20"/>
        </w:rPr>
        <w:br/>
        <w:t xml:space="preserve">    "Sachin1", "Dhoni2", "Virat3",</w:t>
      </w:r>
      <w:r>
        <w:rPr>
          <w:rFonts w:asciiTheme="majorHAnsi" w:hAnsiTheme="majorHAnsi"/>
          <w:sz w:val="20"/>
        </w:rPr>
        <w:br/>
        <w:t xml:space="preserve">    "Rohit4", "Yuvraj5", "Raina6"</w:t>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const [first, second, third, fourth, fifth, sixth] = </w:t>
      </w:r>
      <w:proofErr w:type="spellStart"/>
      <w:r>
        <w:rPr>
          <w:rFonts w:asciiTheme="majorHAnsi" w:hAnsiTheme="majorHAnsi"/>
          <w:sz w:val="20"/>
        </w:rPr>
        <w:t>teamPlayers</w:t>
      </w:r>
      <w:proofErr w:type="spellEnd"/>
      <w:r>
        <w:rPr>
          <w:rFonts w:asciiTheme="majorHAnsi" w:hAnsiTheme="majorHAnsi"/>
          <w:sz w:val="20"/>
        </w:rPr>
        <w:t>;</w:t>
      </w:r>
      <w:r>
        <w:rPr>
          <w:rFonts w:asciiTheme="majorHAnsi" w:hAnsiTheme="majorHAnsi"/>
          <w:sz w:val="20"/>
        </w:rPr>
        <w:br/>
      </w:r>
      <w:r>
        <w:rPr>
          <w:rFonts w:asciiTheme="majorHAnsi" w:hAnsiTheme="majorHAnsi"/>
          <w:sz w:val="20"/>
        </w:rPr>
        <w:br/>
        <w:t xml:space="preserve">  const T20Players = [</w:t>
      </w:r>
      <w:r>
        <w:rPr>
          <w:rFonts w:asciiTheme="majorHAnsi" w:hAnsiTheme="majorHAnsi"/>
          <w:sz w:val="20"/>
        </w:rPr>
        <w:br/>
        <w:t xml:space="preserve">    "Mr. First Player",</w:t>
      </w:r>
      <w:r>
        <w:rPr>
          <w:rFonts w:asciiTheme="majorHAnsi" w:hAnsiTheme="majorHAnsi"/>
          <w:sz w:val="20"/>
        </w:rPr>
        <w:br/>
        <w:t xml:space="preserve">    "Mr. Second Player",</w:t>
      </w:r>
      <w:r>
        <w:rPr>
          <w:rFonts w:asciiTheme="majorHAnsi" w:hAnsiTheme="majorHAnsi"/>
          <w:sz w:val="20"/>
        </w:rPr>
        <w:br/>
        <w:t xml:space="preserve">    "Mr. Third Player"</w:t>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const </w:t>
      </w:r>
      <w:proofErr w:type="spellStart"/>
      <w:r>
        <w:rPr>
          <w:rFonts w:asciiTheme="majorHAnsi" w:hAnsiTheme="majorHAnsi"/>
          <w:sz w:val="20"/>
        </w:rPr>
        <w:t>RanjiPlayers</w:t>
      </w:r>
      <w:proofErr w:type="spellEnd"/>
      <w:r>
        <w:rPr>
          <w:rFonts w:asciiTheme="majorHAnsi" w:hAnsiTheme="majorHAnsi"/>
          <w:sz w:val="20"/>
        </w:rPr>
        <w:t xml:space="preserve"> = [</w:t>
      </w:r>
      <w:r>
        <w:rPr>
          <w:rFonts w:asciiTheme="majorHAnsi" w:hAnsiTheme="majorHAnsi"/>
          <w:sz w:val="20"/>
        </w:rPr>
        <w:br/>
        <w:t xml:space="preserve">    "Mr. Fourth Player",</w:t>
      </w:r>
      <w:r>
        <w:rPr>
          <w:rFonts w:asciiTheme="majorHAnsi" w:hAnsiTheme="majorHAnsi"/>
          <w:sz w:val="20"/>
        </w:rPr>
        <w:br/>
        <w:t xml:space="preserve">    "Mr. Fifth Player",</w:t>
      </w:r>
      <w:r>
        <w:rPr>
          <w:rFonts w:asciiTheme="majorHAnsi" w:hAnsiTheme="majorHAnsi"/>
          <w:sz w:val="20"/>
        </w:rPr>
        <w:br/>
        <w:t xml:space="preserve">    "Mr. Sixth Player"</w:t>
      </w:r>
      <w:r>
        <w:rPr>
          <w:rFonts w:asciiTheme="majorHAnsi" w:hAnsiTheme="majorHAnsi"/>
          <w:sz w:val="20"/>
        </w:rPr>
        <w:br/>
        <w:t xml:space="preserve">  ];</w:t>
      </w:r>
      <w:r>
        <w:rPr>
          <w:rFonts w:asciiTheme="majorHAnsi" w:hAnsiTheme="majorHAnsi"/>
          <w:sz w:val="20"/>
        </w:rPr>
        <w:br/>
      </w:r>
      <w:r>
        <w:rPr>
          <w:rFonts w:asciiTheme="majorHAnsi" w:hAnsiTheme="majorHAnsi"/>
          <w:sz w:val="20"/>
        </w:rPr>
        <w:br/>
        <w:t xml:space="preserve">  const </w:t>
      </w:r>
      <w:proofErr w:type="spellStart"/>
      <w:r>
        <w:rPr>
          <w:rFonts w:asciiTheme="majorHAnsi" w:hAnsiTheme="majorHAnsi"/>
          <w:sz w:val="20"/>
        </w:rPr>
        <w:t>mergedPlayers</w:t>
      </w:r>
      <w:proofErr w:type="spellEnd"/>
      <w:r>
        <w:rPr>
          <w:rFonts w:asciiTheme="majorHAnsi" w:hAnsiTheme="majorHAnsi"/>
          <w:sz w:val="20"/>
        </w:rPr>
        <w:t xml:space="preserve"> = [...T20Players, ...</w:t>
      </w:r>
      <w:proofErr w:type="spellStart"/>
      <w:r>
        <w:rPr>
          <w:rFonts w:asciiTheme="majorHAnsi" w:hAnsiTheme="majorHAnsi"/>
          <w:sz w:val="20"/>
        </w:rPr>
        <w:t>RanjiPlayers</w:t>
      </w:r>
      <w:proofErr w:type="spellEnd"/>
      <w:r>
        <w:rPr>
          <w:rFonts w:asciiTheme="majorHAnsi" w:hAnsiTheme="majorHAnsi"/>
          <w:sz w:val="20"/>
        </w:rPr>
        <w:t>];</w:t>
      </w:r>
      <w:r>
        <w:rPr>
          <w:rFonts w:asciiTheme="majorHAnsi" w:hAnsiTheme="majorHAnsi"/>
          <w:sz w:val="20"/>
        </w:rPr>
        <w:br/>
      </w:r>
      <w:r>
        <w:rPr>
          <w:rFonts w:asciiTheme="majorHAnsi" w:hAnsiTheme="majorHAnsi"/>
          <w:sz w:val="20"/>
        </w:rPr>
        <w:lastRenderedPageBreak/>
        <w:br/>
        <w:t xml:space="preserve">  return (</w:t>
      </w:r>
      <w:r>
        <w:rPr>
          <w:rFonts w:asciiTheme="majorHAnsi" w:hAnsiTheme="majorHAnsi"/>
          <w:sz w:val="20"/>
        </w:rPr>
        <w:br/>
        <w:t xml:space="preserve">    &lt;div&gt;</w:t>
      </w:r>
      <w:r>
        <w:rPr>
          <w:rFonts w:asciiTheme="majorHAnsi" w:hAnsiTheme="majorHAnsi"/>
          <w:sz w:val="20"/>
        </w:rPr>
        <w:br/>
        <w:t xml:space="preserve">      &lt;h2&gt;Odd Players&lt;/h2&gt;</w:t>
      </w:r>
      <w:r>
        <w:rPr>
          <w:rFonts w:asciiTheme="majorHAnsi" w:hAnsiTheme="majorHAnsi"/>
          <w:sz w:val="20"/>
        </w:rPr>
        <w:br/>
        <w:t xml:space="preserve">      &lt;p&gt;First : {first}&lt;/p&gt;</w:t>
      </w:r>
      <w:r>
        <w:rPr>
          <w:rFonts w:asciiTheme="majorHAnsi" w:hAnsiTheme="majorHAnsi"/>
          <w:sz w:val="20"/>
        </w:rPr>
        <w:br/>
        <w:t xml:space="preserve">      &lt;p&gt;Third : {third}&lt;/p&gt;</w:t>
      </w:r>
      <w:r>
        <w:rPr>
          <w:rFonts w:asciiTheme="majorHAnsi" w:hAnsiTheme="majorHAnsi"/>
          <w:sz w:val="20"/>
        </w:rPr>
        <w:br/>
        <w:t xml:space="preserve">      &lt;p&gt;Fifth : {fifth}&lt;/p&gt;</w:t>
      </w:r>
      <w:r>
        <w:rPr>
          <w:rFonts w:asciiTheme="majorHAnsi" w:hAnsiTheme="majorHAnsi"/>
          <w:sz w:val="20"/>
        </w:rPr>
        <w:br/>
        <w:t xml:space="preserve">      &lt;</w:t>
      </w:r>
      <w:proofErr w:type="spellStart"/>
      <w:r>
        <w:rPr>
          <w:rFonts w:asciiTheme="majorHAnsi" w:hAnsiTheme="majorHAnsi"/>
          <w:sz w:val="20"/>
        </w:rPr>
        <w:t>hr</w:t>
      </w:r>
      <w:proofErr w:type="spellEnd"/>
      <w:r>
        <w:rPr>
          <w:rFonts w:asciiTheme="majorHAnsi" w:hAnsiTheme="majorHAnsi"/>
          <w:sz w:val="20"/>
        </w:rPr>
        <w:t xml:space="preserve"> /&gt;</w:t>
      </w:r>
      <w:r>
        <w:rPr>
          <w:rFonts w:asciiTheme="majorHAnsi" w:hAnsiTheme="majorHAnsi"/>
          <w:sz w:val="20"/>
        </w:rPr>
        <w:br/>
        <w:t xml:space="preserve">      &lt;h2&gt;Even Players&lt;/h2&gt;</w:t>
      </w:r>
      <w:r>
        <w:rPr>
          <w:rFonts w:asciiTheme="majorHAnsi" w:hAnsiTheme="majorHAnsi"/>
          <w:sz w:val="20"/>
        </w:rPr>
        <w:br/>
        <w:t xml:space="preserve">      &lt;p&gt;Second : {second}&lt;/p&gt;</w:t>
      </w:r>
      <w:r>
        <w:rPr>
          <w:rFonts w:asciiTheme="majorHAnsi" w:hAnsiTheme="majorHAnsi"/>
          <w:sz w:val="20"/>
        </w:rPr>
        <w:br/>
        <w:t xml:space="preserve">      &lt;p&gt;Fourth : {fourth}&lt;/p&gt;</w:t>
      </w:r>
      <w:r>
        <w:rPr>
          <w:rFonts w:asciiTheme="majorHAnsi" w:hAnsiTheme="majorHAnsi"/>
          <w:sz w:val="20"/>
        </w:rPr>
        <w:br/>
        <w:t xml:space="preserve">      &lt;p&gt;Sixth : {sixth}&lt;/p&gt;</w:t>
      </w:r>
      <w:r>
        <w:rPr>
          <w:rFonts w:asciiTheme="majorHAnsi" w:hAnsiTheme="majorHAnsi"/>
          <w:sz w:val="20"/>
        </w:rPr>
        <w:br/>
        <w:t xml:space="preserve">      &lt;</w:t>
      </w:r>
      <w:proofErr w:type="spellStart"/>
      <w:r>
        <w:rPr>
          <w:rFonts w:asciiTheme="majorHAnsi" w:hAnsiTheme="majorHAnsi"/>
          <w:sz w:val="20"/>
        </w:rPr>
        <w:t>hr</w:t>
      </w:r>
      <w:proofErr w:type="spellEnd"/>
      <w:r>
        <w:rPr>
          <w:rFonts w:asciiTheme="majorHAnsi" w:hAnsiTheme="majorHAnsi"/>
          <w:sz w:val="20"/>
        </w:rPr>
        <w:t xml:space="preserve"> /&gt;</w:t>
      </w:r>
      <w:r>
        <w:rPr>
          <w:rFonts w:asciiTheme="majorHAnsi" w:hAnsiTheme="majorHAnsi"/>
          <w:sz w:val="20"/>
        </w:rPr>
        <w:br/>
        <w:t xml:space="preserve">      &lt;h2&gt;List of Indian Players Merged:&lt;/h2&gt;</w:t>
      </w:r>
      <w:r>
        <w:rPr>
          <w:rFonts w:asciiTheme="majorHAnsi" w:hAnsiTheme="majorHAnsi"/>
          <w:sz w:val="20"/>
        </w:rPr>
        <w:br/>
        <w:t xml:space="preserve">      &lt;ul&gt;</w:t>
      </w:r>
      <w:r>
        <w:rPr>
          <w:rFonts w:asciiTheme="majorHAnsi" w:hAnsiTheme="majorHAnsi"/>
          <w:sz w:val="20"/>
        </w:rPr>
        <w:br/>
        <w:t xml:space="preserve">        {</w:t>
      </w:r>
      <w:proofErr w:type="spellStart"/>
      <w:r>
        <w:rPr>
          <w:rFonts w:asciiTheme="majorHAnsi" w:hAnsiTheme="majorHAnsi"/>
          <w:sz w:val="20"/>
        </w:rPr>
        <w:t>mergedPlayers.map</w:t>
      </w:r>
      <w:proofErr w:type="spellEnd"/>
      <w:r>
        <w:rPr>
          <w:rFonts w:asciiTheme="majorHAnsi" w:hAnsiTheme="majorHAnsi"/>
          <w:sz w:val="20"/>
        </w:rPr>
        <w:t>((player, index) =&gt; (</w:t>
      </w:r>
      <w:r>
        <w:rPr>
          <w:rFonts w:asciiTheme="majorHAnsi" w:hAnsiTheme="majorHAnsi"/>
          <w:sz w:val="20"/>
        </w:rPr>
        <w:br/>
        <w:t xml:space="preserve">          &lt;li key={index}&gt;{player}&lt;/li&gt;</w:t>
      </w:r>
      <w:r>
        <w:rPr>
          <w:rFonts w:asciiTheme="majorHAnsi" w:hAnsiTheme="majorHAnsi"/>
          <w:sz w:val="20"/>
        </w:rPr>
        <w:br/>
        <w:t xml:space="preserve">        ))}</w:t>
      </w:r>
      <w:r>
        <w:rPr>
          <w:rFonts w:asciiTheme="majorHAnsi" w:hAnsiTheme="majorHAnsi"/>
          <w:sz w:val="20"/>
        </w:rPr>
        <w:br/>
        <w:t xml:space="preserve">      &lt;/ul&gt;</w:t>
      </w:r>
      <w:r>
        <w:rPr>
          <w:rFonts w:asciiTheme="majorHAnsi" w:hAnsiTheme="majorHAnsi"/>
          <w:sz w:val="20"/>
        </w:rPr>
        <w:br/>
        <w:t xml:space="preserve">    &lt;/div&gt;</w:t>
      </w:r>
      <w:r>
        <w:rPr>
          <w:rFonts w:asciiTheme="majorHAnsi" w:hAnsiTheme="majorHAnsi"/>
          <w:sz w:val="20"/>
        </w:rPr>
        <w:br/>
        <w:t xml:space="preserve">  );</w:t>
      </w:r>
      <w:r>
        <w:rPr>
          <w:rFonts w:asciiTheme="majorHAnsi" w:hAnsiTheme="majorHAnsi"/>
          <w:sz w:val="20"/>
        </w:rPr>
        <w:br/>
        <w:t>};</w:t>
      </w:r>
      <w:r>
        <w:rPr>
          <w:rFonts w:asciiTheme="majorHAnsi" w:hAnsiTheme="majorHAnsi"/>
          <w:sz w:val="20"/>
        </w:rPr>
        <w:br/>
      </w:r>
      <w:r>
        <w:rPr>
          <w:rFonts w:asciiTheme="majorHAnsi" w:hAnsiTheme="majorHAnsi"/>
          <w:sz w:val="20"/>
        </w:rPr>
        <w:br/>
        <w:t xml:space="preserve">export default </w:t>
      </w:r>
      <w:proofErr w:type="spellStart"/>
      <w:r>
        <w:rPr>
          <w:rFonts w:asciiTheme="majorHAnsi" w:hAnsiTheme="majorHAnsi"/>
          <w:sz w:val="20"/>
        </w:rPr>
        <w:t>IndianPlayers</w:t>
      </w:r>
      <w:proofErr w:type="spellEnd"/>
      <w:r>
        <w:rPr>
          <w:rFonts w:asciiTheme="majorHAnsi" w:hAnsiTheme="majorHAnsi"/>
          <w:sz w:val="20"/>
        </w:rPr>
        <w:t>;</w:t>
      </w:r>
    </w:p>
    <w:p w14:paraId="6FBBD041" w14:textId="77777777" w:rsidR="00E9019A" w:rsidRDefault="00000000">
      <w:r>
        <w:rPr>
          <w:b/>
          <w:sz w:val="28"/>
        </w:rPr>
        <w:t>Output</w:t>
      </w:r>
    </w:p>
    <w:p w14:paraId="13314068" w14:textId="77777777" w:rsidR="00E9019A" w:rsidRDefault="00000000">
      <w:r>
        <w:t>When flag=true;</w:t>
      </w:r>
    </w:p>
    <w:p w14:paraId="638093BF" w14:textId="77777777" w:rsidR="00E9019A" w:rsidRDefault="00000000">
      <w:r>
        <w:rPr>
          <w:noProof/>
        </w:rPr>
        <w:lastRenderedPageBreak/>
        <w:drawing>
          <wp:inline distT="0" distB="0" distL="114300" distR="114300" wp14:anchorId="3A0D5647" wp14:editId="2CB3B33E">
            <wp:extent cx="5485765" cy="49498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5765" cy="4949825"/>
                    </a:xfrm>
                    <a:prstGeom prst="rect">
                      <a:avLst/>
                    </a:prstGeom>
                    <a:noFill/>
                    <a:ln>
                      <a:noFill/>
                    </a:ln>
                  </pic:spPr>
                </pic:pic>
              </a:graphicData>
            </a:graphic>
          </wp:inline>
        </w:drawing>
      </w:r>
    </w:p>
    <w:p w14:paraId="56B0E88B" w14:textId="77777777" w:rsidR="00E9019A" w:rsidRDefault="00000000">
      <w:r>
        <w:t>When flag=false;</w:t>
      </w:r>
    </w:p>
    <w:p w14:paraId="5BD5F463" w14:textId="77777777" w:rsidR="00E9019A" w:rsidRDefault="00000000">
      <w:r>
        <w:rPr>
          <w:noProof/>
        </w:rPr>
        <w:lastRenderedPageBreak/>
        <w:drawing>
          <wp:inline distT="0" distB="0" distL="114300" distR="114300" wp14:anchorId="04F01603" wp14:editId="09892552">
            <wp:extent cx="5479415" cy="712914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479415" cy="7129145"/>
                    </a:xfrm>
                    <a:prstGeom prst="rect">
                      <a:avLst/>
                    </a:prstGeom>
                    <a:noFill/>
                    <a:ln>
                      <a:noFill/>
                    </a:ln>
                  </pic:spPr>
                </pic:pic>
              </a:graphicData>
            </a:graphic>
          </wp:inline>
        </w:drawing>
      </w:r>
    </w:p>
    <w:sectPr w:rsidR="00E901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8E823" w14:textId="77777777" w:rsidR="00A36B04" w:rsidRDefault="00A36B04">
      <w:pPr>
        <w:spacing w:line="240" w:lineRule="auto"/>
      </w:pPr>
      <w:r>
        <w:separator/>
      </w:r>
    </w:p>
  </w:endnote>
  <w:endnote w:type="continuationSeparator" w:id="0">
    <w:p w14:paraId="33CA110E" w14:textId="77777777" w:rsidR="00A36B04" w:rsidRDefault="00A36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E5018" w14:textId="77777777" w:rsidR="00A36B04" w:rsidRDefault="00A36B04">
      <w:pPr>
        <w:spacing w:after="0"/>
      </w:pPr>
      <w:r>
        <w:separator/>
      </w:r>
    </w:p>
  </w:footnote>
  <w:footnote w:type="continuationSeparator" w:id="0">
    <w:p w14:paraId="1FB7E047" w14:textId="77777777" w:rsidR="00A36B04" w:rsidRDefault="00A36B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720352755">
    <w:abstractNumId w:val="5"/>
  </w:num>
  <w:num w:numId="2" w16cid:durableId="514030984">
    <w:abstractNumId w:val="3"/>
  </w:num>
  <w:num w:numId="3" w16cid:durableId="113639631">
    <w:abstractNumId w:val="2"/>
  </w:num>
  <w:num w:numId="4" w16cid:durableId="1171722303">
    <w:abstractNumId w:val="4"/>
  </w:num>
  <w:num w:numId="5" w16cid:durableId="2087877806">
    <w:abstractNumId w:val="1"/>
  </w:num>
  <w:num w:numId="6" w16cid:durableId="31695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A5C"/>
    <w:rsid w:val="0029639D"/>
    <w:rsid w:val="00326F90"/>
    <w:rsid w:val="004F4255"/>
    <w:rsid w:val="00A36B04"/>
    <w:rsid w:val="00AA1D8D"/>
    <w:rsid w:val="00B47730"/>
    <w:rsid w:val="00CB0664"/>
    <w:rsid w:val="00E9019A"/>
    <w:rsid w:val="00FC693F"/>
    <w:rsid w:val="0F087FB5"/>
    <w:rsid w:val="46221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D563F"/>
  <w14:defaultImageDpi w14:val="300"/>
  <w15:docId w15:val="{BA0C4CFE-2016-4198-9B59-C288C3BB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naresh bairaboina</cp:lastModifiedBy>
  <cp:revision>2</cp:revision>
  <dcterms:created xsi:type="dcterms:W3CDTF">2013-12-23T23:15:00Z</dcterms:created>
  <dcterms:modified xsi:type="dcterms:W3CDTF">2025-08-03T16:13:00Z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7A30141802454C2294B5B204F66BC37E_12</vt:lpwstr>
  </property>
</Properties>
</file>
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C9489">
      <w:pPr>
        <w:pStyle w:val="164"/>
      </w:pPr>
      <w:r>
        <w:t>React and JavaScript Interview Questions</w:t>
      </w:r>
    </w:p>
    <w:p w14:paraId="20CFE310">
      <w:pPr>
        <w:pStyle w:val="165"/>
      </w:pPr>
      <w:r>
        <w:t>Define JSX</w:t>
      </w:r>
    </w:p>
    <w:p w14:paraId="5DFCB973">
      <w:pPr>
        <w:pStyle w:val="166"/>
      </w:pPr>
      <w:r>
        <w:t>JSX (JavaScript XML) is a syntax extension for JavaScript commonly used with React. It allows developers to write HTML-like code within JavaScript. JSX provides a more readable and declarative way to create React elements and UI components. Under the hood, JSX is transpiled into React.createElement() calls by tools like Babel.</w:t>
      </w:r>
      <w:r>
        <w:br w:type="textWrapping"/>
      </w:r>
      <w:r>
        <w:br w:type="textWrapping"/>
      </w:r>
      <w:r>
        <w:t>Example:</w:t>
      </w:r>
      <w:r>
        <w:br w:type="textWrapping"/>
      </w:r>
      <w:r>
        <w:t>const element = &lt;h1&gt;Hello, World!&lt;/h1&gt;;</w:t>
      </w:r>
      <w:r>
        <w:br w:type="textWrapping"/>
      </w:r>
      <w:r>
        <w:t>This JSX code is transformed into:</w:t>
      </w:r>
      <w:r>
        <w:br w:type="textWrapping"/>
      </w:r>
      <w:r>
        <w:t>const element = React.createElement("h1", null, "Hello, World!");</w:t>
      </w:r>
    </w:p>
    <w:p w14:paraId="1F58D4E7">
      <w:pPr>
        <w:pStyle w:val="165"/>
      </w:pPr>
      <w:r>
        <w:t>Explain about ECMA Script</w:t>
      </w:r>
    </w:p>
    <w:p w14:paraId="1EDAE3F2">
      <w:pPr>
        <w:pStyle w:val="166"/>
      </w:pPr>
      <w:r>
        <w:t>ECMAScript (often abbreviated as ES) is the standardized scripting language specification upon which JavaScript is based. It defines the core features of the language like variables, loops, data types, etc.</w:t>
      </w:r>
      <w:r>
        <w:br w:type="textWrapping"/>
      </w:r>
      <w:r>
        <w:br w:type="textWrapping"/>
      </w:r>
      <w:r>
        <w:t>ES5 introduced stricter parsing ('use strict'), Array methods.</w:t>
      </w:r>
      <w:r>
        <w:br w:type="textWrapping"/>
      </w:r>
      <w:r>
        <w:t>ES6 (ECMAScript 2015) introduced significant improvements: let, const, arrow functions, classes, promises, template literals, Map, Set, modules, etc.</w:t>
      </w:r>
      <w:r>
        <w:br w:type="textWrapping"/>
      </w:r>
      <w:r>
        <w:t>Newer versions (ES7 onward) continued to enhance functionality and syntax.</w:t>
      </w:r>
      <w:r>
        <w:br w:type="textWrapping"/>
      </w:r>
      <w:r>
        <w:br w:type="textWrapping"/>
      </w:r>
      <w:r>
        <w:t>ECMAScript keeps evolving, enabling developers to write more concise, readable, and efficient JavaScript code.</w:t>
      </w:r>
    </w:p>
    <w:p w14:paraId="674C75E8">
      <w:pPr>
        <w:pStyle w:val="165"/>
      </w:pPr>
      <w:r>
        <w:t>Explain React.createElement()</w:t>
      </w:r>
    </w:p>
    <w:p w14:paraId="4438B31F">
      <w:pPr>
        <w:pStyle w:val="166"/>
      </w:pPr>
      <w:r>
        <w:t>React.createElement() is a core method in React used to create React elements.</w:t>
      </w:r>
      <w:r>
        <w:br w:type="textWrapping"/>
      </w:r>
      <w:r>
        <w:br w:type="textWrapping"/>
      </w:r>
      <w:r>
        <w:t>Syntax:</w:t>
      </w:r>
      <w:r>
        <w:br w:type="textWrapping"/>
      </w:r>
      <w:r>
        <w:t>React.createElement(type, props, ...children)</w:t>
      </w:r>
      <w:r>
        <w:br w:type="textWrapping"/>
      </w:r>
      <w:r>
        <w:br w:type="textWrapping"/>
      </w:r>
      <w:r>
        <w:t>- type: A string (e.g., 'div') or React component.</w:t>
      </w:r>
      <w:r>
        <w:br w:type="textWrapping"/>
      </w:r>
      <w:r>
        <w:t>- props: An object containing element properties.</w:t>
      </w:r>
      <w:r>
        <w:br w:type="textWrapping"/>
      </w:r>
      <w:r>
        <w:t>- children: The content (can be text, elements, or components).</w:t>
      </w:r>
      <w:r>
        <w:br w:type="textWrapping"/>
      </w:r>
      <w:r>
        <w:br w:type="textWrapping"/>
      </w:r>
      <w:r>
        <w:t>Example:</w:t>
      </w:r>
      <w:r>
        <w:br w:type="textWrapping"/>
      </w:r>
      <w:r>
        <w:t>const element = React.createElement('h1', { className: 'greeting' }, 'Hello World');</w:t>
      </w:r>
      <w:r>
        <w:br w:type="textWrapping"/>
      </w:r>
      <w:r>
        <w:br w:type="textWrapping"/>
      </w:r>
      <w:r>
        <w:t>This creates a virtual DOM element like: &lt;h1 class="greeting"&gt;Hello World&lt;/h1&gt;</w:t>
      </w:r>
      <w:r>
        <w:br w:type="textWrapping"/>
      </w:r>
      <w:r>
        <w:t>JSX is a syntactic sugar over React.createElement().</w:t>
      </w:r>
    </w:p>
    <w:p w14:paraId="5E13BF3E">
      <w:pPr>
        <w:pStyle w:val="165"/>
      </w:pPr>
      <w:r>
        <w:t>Explain how to create React nodes with JSX</w:t>
      </w:r>
    </w:p>
    <w:p w14:paraId="4F0C653F">
      <w:pPr>
        <w:pStyle w:val="166"/>
      </w:pPr>
      <w:r>
        <w:t>React nodes can be created using JSX by writing HTML-like tags directly in JavaScript. Each JSX element is compiled to a React.createElement() call.</w:t>
      </w:r>
      <w:r>
        <w:br w:type="textWrapping"/>
      </w:r>
      <w:r>
        <w:br w:type="textWrapping"/>
      </w:r>
      <w:r>
        <w:t>Example:</w:t>
      </w:r>
      <w:r>
        <w:br w:type="textWrapping"/>
      </w:r>
      <w:r>
        <w:t>const greeting = &lt;h1&gt;Hello, React!&lt;/h1&gt;;</w:t>
      </w:r>
      <w:r>
        <w:br w:type="textWrapping"/>
      </w:r>
      <w:r>
        <w:br w:type="textWrapping"/>
      </w:r>
      <w:r>
        <w:t>You can also create nested elements or component trees using JSX:</w:t>
      </w:r>
      <w:r>
        <w:br w:type="textWrapping"/>
      </w:r>
      <w:r>
        <w:t>const element = (</w:t>
      </w:r>
      <w:r>
        <w:br w:type="textWrapping"/>
      </w:r>
      <w:r>
        <w:t xml:space="preserve">  &lt;div&gt;</w:t>
      </w:r>
      <w:r>
        <w:br w:type="textWrapping"/>
      </w:r>
      <w:r>
        <w:t xml:space="preserve">    &lt;h1&gt;Welcome&lt;/h1&gt;</w:t>
      </w:r>
      <w:r>
        <w:br w:type="textWrapping"/>
      </w:r>
      <w:r>
        <w:t xml:space="preserve">    &lt;p&gt;This is a React app.&lt;/p&gt;</w:t>
      </w:r>
      <w:r>
        <w:br w:type="textWrapping"/>
      </w:r>
      <w:r>
        <w:t xml:space="preserve">  &lt;/div&gt;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Each JSX element becomes a node in the virtual DOM.</w:t>
      </w:r>
    </w:p>
    <w:p w14:paraId="06D79E16">
      <w:pPr>
        <w:pStyle w:val="165"/>
      </w:pPr>
      <w:r>
        <w:t>Define how to render JSX to DOM</w:t>
      </w:r>
    </w:p>
    <w:p w14:paraId="6ACC510E">
      <w:pPr>
        <w:pStyle w:val="166"/>
      </w:pPr>
      <w:r>
        <w:t>To render JSX into the actual browser DOM, you use the ReactDOM.render() or createRoot().render() (in React 18+).</w:t>
      </w:r>
      <w:r>
        <w:br w:type="textWrapping"/>
      </w:r>
      <w:r>
        <w:br w:type="textWrapping"/>
      </w:r>
      <w:r>
        <w:t>React 18 example:</w:t>
      </w:r>
      <w:r>
        <w:br w:type="textWrapping"/>
      </w:r>
      <w:r>
        <w:t>import React from 'react';</w:t>
      </w:r>
      <w:r>
        <w:br w:type="textWrapping"/>
      </w:r>
      <w:r>
        <w:t>import ReactDOM from 'react-dom/client';</w:t>
      </w:r>
      <w:r>
        <w:br w:type="textWrapping"/>
      </w:r>
      <w:r>
        <w:t>import App from './App';</w:t>
      </w:r>
      <w:r>
        <w:br w:type="textWrapping"/>
      </w:r>
      <w:r>
        <w:br w:type="textWrapping"/>
      </w:r>
      <w:r>
        <w:t>const root = ReactDOM.createRoot(document.getElementById('root'));</w:t>
      </w:r>
      <w:r>
        <w:br w:type="textWrapping"/>
      </w:r>
      <w:r>
        <w:t>root.render(&lt;App /&gt;);</w:t>
      </w:r>
      <w:r>
        <w:br w:type="textWrapping"/>
      </w:r>
      <w:r>
        <w:br w:type="textWrapping"/>
      </w:r>
      <w:r>
        <w:t>This renders the App component (which uses JSX) into the &lt;div id="root"&gt;&lt;/div&gt; in your HTML.</w:t>
      </w:r>
    </w:p>
    <w:p w14:paraId="360AF006">
      <w:pPr>
        <w:pStyle w:val="165"/>
      </w:pPr>
      <w:r>
        <w:t>Explain how to use JavaScript expressions in JSX</w:t>
      </w:r>
    </w:p>
    <w:p w14:paraId="7615EE4D">
      <w:pPr>
        <w:pStyle w:val="166"/>
      </w:pPr>
      <w:r>
        <w:t>In JSX, you can embed JavaScript expressions by enclosing them in curly braces {}.</w:t>
      </w:r>
      <w:r>
        <w:br w:type="textWrapping"/>
      </w:r>
      <w:r>
        <w:br w:type="textWrapping"/>
      </w:r>
      <w:r>
        <w:t>Example:</w:t>
      </w:r>
      <w:r>
        <w:br w:type="textWrapping"/>
      </w:r>
      <w:r>
        <w:t>const name = 'Sreeja';</w:t>
      </w:r>
      <w:r>
        <w:br w:type="textWrapping"/>
      </w:r>
      <w:r>
        <w:t>const element = &lt;h1&gt;Hello, {name}&lt;/h1&gt;;</w:t>
      </w:r>
      <w:r>
        <w:br w:type="textWrapping"/>
      </w:r>
      <w:r>
        <w:br w:type="textWrapping"/>
      </w:r>
      <w:r>
        <w:t>You can also use:</w:t>
      </w:r>
      <w:r>
        <w:br w:type="textWrapping"/>
      </w:r>
      <w:r>
        <w:t>- Function calls</w:t>
      </w:r>
      <w:r>
        <w:br w:type="textWrapping"/>
      </w:r>
      <w:r>
        <w:t>- Conditionals (ternary)</w:t>
      </w:r>
      <w:r>
        <w:br w:type="textWrapping"/>
      </w:r>
      <w:r>
        <w:t>- Array methods (like .map())</w:t>
      </w:r>
      <w:r>
        <w:br w:type="textWrapping"/>
      </w:r>
      <w:r>
        <w:br w:type="textWrapping"/>
      </w:r>
      <w:r>
        <w:t>Example with ternary:</w:t>
      </w:r>
      <w:r>
        <w:br w:type="textWrapping"/>
      </w:r>
      <w:r>
        <w:t>const isLoggedIn = true;</w:t>
      </w:r>
      <w:r>
        <w:br w:type="textWrapping"/>
      </w:r>
      <w:r>
        <w:t>const element = &lt;p&gt;{isLoggedIn ? 'Welcome Back!' : 'Please Log In'}&lt;/p&gt;;</w:t>
      </w:r>
      <w:r>
        <w:br w:type="textWrapping"/>
      </w:r>
      <w:r>
        <w:br w:type="textWrapping"/>
      </w:r>
      <w:r>
        <w:t>Note: You can't use statements (like if, for) directly in JSX.</w:t>
      </w:r>
    </w:p>
    <w:p w14:paraId="6EFD4ED8">
      <w:pPr>
        <w:pStyle w:val="165"/>
      </w:pPr>
      <w:r>
        <w:t>Explain how to use inline CSS in JSX</w:t>
      </w:r>
    </w:p>
    <w:p w14:paraId="3B877DDD">
      <w:pPr>
        <w:pStyle w:val="166"/>
        <w:rPr>
          <w:rFonts w:hint="default"/>
          <w:b/>
          <w:bCs/>
          <w:sz w:val="28"/>
          <w:szCs w:val="28"/>
          <w:lang w:val="en-US"/>
        </w:rPr>
      </w:pPr>
      <w:r>
        <w:t>In JSX, inline CSS styles are provided using a JavaScript object, where the property names are camelCase versions of CSS property names.</w:t>
      </w:r>
      <w:r>
        <w:br w:type="textWrapping"/>
      </w:r>
      <w:r>
        <w:br w:type="textWrapping"/>
      </w:r>
      <w:r>
        <w:t>Example:</w:t>
      </w:r>
      <w:r>
        <w:br w:type="textWrapping"/>
      </w:r>
      <w:r>
        <w:t>const styleObj = {</w:t>
      </w:r>
      <w:r>
        <w:br w:type="textWrapping"/>
      </w:r>
      <w:r>
        <w:t xml:space="preserve">  color: 'blue',</w:t>
      </w:r>
      <w:r>
        <w:br w:type="textWrapping"/>
      </w:r>
      <w:r>
        <w:t xml:space="preserve">  fontSize: '24px'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const element = &lt;h1 style={styleObj}&gt;Styled Text&lt;/h1&gt;;</w:t>
      </w:r>
      <w:r>
        <w:br w:type="textWrapping"/>
      </w:r>
      <w:r>
        <w:br w:type="textWrapping"/>
      </w:r>
      <w:r>
        <w:t>You can also define styles inline directly:</w:t>
      </w:r>
      <w:r>
        <w:br w:type="textWrapping"/>
      </w:r>
      <w:r>
        <w:t>&lt;h1 style={{ color: 'green', backgroundColor: 'lightgray' }}&gt;Welcome&lt;/h1&gt;</w:t>
      </w: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officespacerentalapp</w:t>
      </w:r>
    </w:p>
    <w:p w14:paraId="5759B095">
      <w:pPr>
        <w:pStyle w:val="166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</w:p>
    <w:p w14:paraId="06311BF4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React from 'react';</w:t>
      </w:r>
    </w:p>
    <w:p w14:paraId="3BD82742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'./App.css';</w:t>
      </w:r>
    </w:p>
    <w:p w14:paraId="00A27430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</w:p>
    <w:p w14:paraId="6C725AD7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officeList = [</w:t>
      </w:r>
    </w:p>
    <w:p w14:paraId="30F52247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 w14:paraId="1AADCD97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id: 1,</w:t>
      </w:r>
    </w:p>
    <w:p w14:paraId="45E0918E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name: 'DBS',</w:t>
      </w:r>
    </w:p>
    <w:p w14:paraId="4D93B145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rent: 50000,</w:t>
      </w:r>
    </w:p>
    <w:p w14:paraId="0920F1C0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address: 'Chennai',</w:t>
      </w:r>
    </w:p>
    <w:p w14:paraId="6F971E9E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image: 'https://images.unsplash.com/photo-1570129477492-45c003edd2be?auto=format&amp;fit=crop&amp;w=800&amp;q=60'</w:t>
      </w:r>
    </w:p>
    <w:p w14:paraId="4B76577D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},</w:t>
      </w:r>
    </w:p>
    <w:p w14:paraId="7551B01A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];</w:t>
      </w:r>
    </w:p>
    <w:p w14:paraId="28656DE8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</w:p>
    <w:p w14:paraId="3141E257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function App() {</w:t>
      </w:r>
    </w:p>
    <w:p w14:paraId="7DB14A1B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return (</w:t>
      </w:r>
    </w:p>
    <w:p w14:paraId="2AE53221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style={{ padding: "30px" }}&gt;</w:t>
      </w:r>
    </w:p>
    <w:p w14:paraId="5722FFA2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&lt;h1&gt;Office Space , at Affordable Range&lt;/h1&gt;</w:t>
      </w:r>
    </w:p>
    <w:p w14:paraId="4E09348B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{officeList.map((office) =&gt; (</w:t>
      </w:r>
    </w:p>
    <w:p w14:paraId="0E8BDC45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key={office.id} style={{ marginTop: "30px" }}&gt;</w:t>
      </w:r>
    </w:p>
    <w:p w14:paraId="430507ED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&lt;img src={office.image} alt="office space" style={{ width: '300px' }} /&gt;</w:t>
      </w:r>
    </w:p>
    <w:p w14:paraId="02ABBB09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&lt;h2&gt;Name: {office.name}&lt;/h2&gt;</w:t>
      </w:r>
    </w:p>
    <w:p w14:paraId="7057509A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&lt;p style={{ color: office.rent &lt; 60000 ? 'red' : 'green', fontWeight: 'bold' }}&gt;</w:t>
      </w:r>
    </w:p>
    <w:p w14:paraId="4989CB9C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Rent: Rs. {office.rent}</w:t>
      </w:r>
    </w:p>
    <w:p w14:paraId="4D7D0D96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&lt;/p&gt;</w:t>
      </w:r>
    </w:p>
    <w:p w14:paraId="3222E031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&lt;p&gt;Address: {office.address}&lt;/p&gt;</w:t>
      </w:r>
    </w:p>
    <w:p w14:paraId="687E859B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 w14:paraId="6B883017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))}</w:t>
      </w:r>
    </w:p>
    <w:p w14:paraId="699BA93B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 w14:paraId="640670F0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);</w:t>
      </w:r>
    </w:p>
    <w:p w14:paraId="4390C2BE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92406C9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</w:p>
    <w:p w14:paraId="1D72EEFB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export default App;</w:t>
      </w:r>
    </w:p>
    <w:p w14:paraId="6CDCA053">
      <w:pPr>
        <w:pStyle w:val="166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App.css</w:t>
      </w:r>
    </w:p>
    <w:p w14:paraId="62992CFD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body {</w:t>
      </w:r>
    </w:p>
    <w:p w14:paraId="6B3A4948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font-family: Arial, sans-serif;</w:t>
      </w:r>
    </w:p>
    <w:p w14:paraId="17DC76EF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CEAFDCA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</w:p>
    <w:p w14:paraId="6C372584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h1 {</w:t>
      </w:r>
    </w:p>
    <w:p w14:paraId="50B97930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font-weight: bold;</w:t>
      </w:r>
    </w:p>
    <w:p w14:paraId="29B85CCE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D34E867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</w:p>
    <w:p w14:paraId="6EF031A5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h2 {</w:t>
      </w:r>
    </w:p>
    <w:p w14:paraId="006E670A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margin-top: 10px;</w:t>
      </w:r>
    </w:p>
    <w:p w14:paraId="1328B8F2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C3D9665">
      <w:pPr>
        <w:pStyle w:val="166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0BBFB43">
      <w:pPr>
        <w:pStyle w:val="166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478145" cy="47847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F72"/>
    <w:rsid w:val="00AA1D8D"/>
    <w:rsid w:val="00B47730"/>
    <w:rsid w:val="00CB0664"/>
    <w:rsid w:val="00FC693F"/>
    <w:rsid w:val="3AD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32"/>
      <w:szCs w:val="22"/>
      <w:lang w:val="en-US" w:eastAsia="en-US" w:bidi="ar-SA"/>
    </w:rPr>
  </w:style>
  <w:style w:type="paragraph" w:customStyle="1" w:styleId="165">
    <w:name w:val="CustomSub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28"/>
      <w:szCs w:val="22"/>
      <w:lang w:val="en-US" w:eastAsia="en-US" w:bidi="ar-SA"/>
    </w:rPr>
  </w:style>
  <w:style w:type="paragraph" w:customStyle="1" w:styleId="166">
    <w:name w:val="CustomBody"/>
    <w:qFormat/>
    <w:uiPriority w:val="0"/>
    <w:pPr>
      <w:spacing w:after="200" w:line="276" w:lineRule="auto"/>
    </w:pPr>
    <w:rPr>
      <w:rFonts w:ascii="Calibri" w:hAnsi="Calibri" w:eastAsiaTheme="minorEastAsia" w:cstheme="minorBidi"/>
      <w:color w:val="000000"/>
      <w:sz w:val="24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2025-08-02T04:34:20Z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3E9DF6853CF04C85BCB10F863A237418_12</vt:lpwstr>
  </property>
</Properties>
</file>
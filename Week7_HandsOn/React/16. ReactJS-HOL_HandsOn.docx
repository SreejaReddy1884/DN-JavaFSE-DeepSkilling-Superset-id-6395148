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DA1CE7">
      <w:pPr>
        <w:pStyle w:val="2"/>
        <w:rPr>
          <w:color w:val="000000" w:themeColor="text1"/>
          <w14:textFill>
            <w14:solidFill>
              <w14:schemeClr w14:val="tx1"/>
            </w14:solidFill>
          </w14:textFill>
        </w:rPr>
      </w:pPr>
      <w:r>
        <w:rPr>
          <w:color w:val="000000" w:themeColor="text1"/>
          <w14:textFill>
            <w14:solidFill>
              <w14:schemeClr w14:val="tx1"/>
            </w14:solidFill>
          </w14:textFill>
        </w:rPr>
        <w:t>React Forms - Theoretical Concepts</w:t>
      </w:r>
    </w:p>
    <w:p w14:paraId="53262C85">
      <w:pPr>
        <w:pStyle w:val="3"/>
        <w:rPr>
          <w:color w:val="000000" w:themeColor="text1"/>
          <w14:textFill>
            <w14:solidFill>
              <w14:schemeClr w14:val="tx1"/>
            </w14:solidFill>
          </w14:textFill>
        </w:rPr>
      </w:pPr>
      <w:r>
        <w:rPr>
          <w:color w:val="000000" w:themeColor="text1"/>
          <w14:textFill>
            <w14:solidFill>
              <w14:schemeClr w14:val="tx1"/>
            </w14:solidFill>
          </w14:textFill>
        </w:rPr>
        <w:t>1. Explain React Forms Validation</w:t>
      </w:r>
    </w:p>
    <w:p w14:paraId="36B3411D">
      <w:pPr>
        <w:rPr>
          <w:color w:val="000000" w:themeColor="text1"/>
          <w14:textFill>
            <w14:solidFill>
              <w14:schemeClr w14:val="tx1"/>
            </w14:solidFill>
          </w14:textFill>
        </w:rPr>
      </w:pPr>
      <w:r>
        <w:rPr>
          <w:color w:val="000000" w:themeColor="text1"/>
          <w14:textFill>
            <w14:solidFill>
              <w14:schemeClr w14:val="tx1"/>
            </w14:solidFill>
          </w14:textFill>
        </w:rPr>
        <w:t>React form validation ensures that user input meets specific criteria before submission. This is essential to ensure correct and secure data collection. In React, validations can be added using event handlers like onChange, onBlur, or onSubmit, often using JavaScript condition checks.</w:t>
      </w:r>
    </w:p>
    <w:p w14:paraId="48B7EBF4">
      <w:pPr>
        <w:rPr>
          <w:color w:val="000000" w:themeColor="text1"/>
          <w14:textFill>
            <w14:solidFill>
              <w14:schemeClr w14:val="tx1"/>
            </w14:solidFill>
          </w14:textFill>
        </w:rPr>
      </w:pPr>
      <w:r>
        <w:rPr>
          <w:color w:val="000000" w:themeColor="text1"/>
          <w14:textFill>
            <w14:solidFill>
              <w14:schemeClr w14:val="tx1"/>
            </w14:solidFill>
          </w14:textFill>
        </w:rPr>
        <w:t>Validation logic can be written inline or extracted into helper functions. For example, to check if a field is empty or meets a specific length, developers use if conditions inside the form's submit handler. When an input doesn’t meet the criteria, feedback can be given using alerts, error messages, or by disabling the submit button.</w:t>
      </w:r>
    </w:p>
    <w:p w14:paraId="376DE771">
      <w:pPr>
        <w:rPr>
          <w:color w:val="000000" w:themeColor="text1"/>
          <w14:textFill>
            <w14:solidFill>
              <w14:schemeClr w14:val="tx1"/>
            </w14:solidFill>
          </w14:textFill>
        </w:rPr>
      </w:pPr>
      <w:r>
        <w:rPr>
          <w:color w:val="000000" w:themeColor="text1"/>
          <w14:textFill>
            <w14:solidFill>
              <w14:schemeClr w14:val="tx1"/>
            </w14:solidFill>
          </w14:textFill>
        </w:rPr>
        <w:t>Unlike plain HTML, React validation is usually integrated with state variables using useState. This makes it easy to track changes and show real-time validation messages. Libraries like Formik and Yup can also be used for advanced validation in larger apps.</w:t>
      </w:r>
    </w:p>
    <w:p w14:paraId="3EC3C9E2">
      <w:pPr>
        <w:pStyle w:val="3"/>
        <w:rPr>
          <w:color w:val="000000" w:themeColor="text1"/>
          <w14:textFill>
            <w14:solidFill>
              <w14:schemeClr w14:val="tx1"/>
            </w14:solidFill>
          </w14:textFill>
        </w:rPr>
      </w:pPr>
      <w:r>
        <w:rPr>
          <w:color w:val="000000" w:themeColor="text1"/>
          <w14:textFill>
            <w14:solidFill>
              <w14:schemeClr w14:val="tx1"/>
            </w14:solidFill>
          </w14:textFill>
        </w:rPr>
        <w:t>2. Identify the Differences Between React Form and HTML Form</w:t>
      </w:r>
    </w:p>
    <w:p w14:paraId="67879A50">
      <w:pPr>
        <w:rPr>
          <w:color w:val="000000" w:themeColor="text1"/>
          <w14:textFill>
            <w14:solidFill>
              <w14:schemeClr w14:val="tx1"/>
            </w14:solidFill>
          </w14:textFill>
        </w:rPr>
      </w:pPr>
      <w:r>
        <w:rPr>
          <w:color w:val="000000" w:themeColor="text1"/>
          <w14:textFill>
            <w14:solidFill>
              <w14:schemeClr w14:val="tx1"/>
            </w14:solidFill>
          </w14:textFill>
        </w:rPr>
        <w:t>HTML forms are simple and depend heavily on the browser’s default behavior. They use basic attributes like required, minLength, and type to enforce rules. Validation and form data submission are often handled by the browser or server.</w:t>
      </w:r>
    </w:p>
    <w:p w14:paraId="4915451A">
      <w:pPr>
        <w:rPr>
          <w:color w:val="000000" w:themeColor="text1"/>
          <w14:textFill>
            <w14:solidFill>
              <w14:schemeClr w14:val="tx1"/>
            </w14:solidFill>
          </w14:textFill>
        </w:rPr>
      </w:pPr>
      <w:r>
        <w:rPr>
          <w:color w:val="000000" w:themeColor="text1"/>
          <w14:textFill>
            <w14:solidFill>
              <w14:schemeClr w14:val="tx1"/>
            </w14:solidFill>
          </w14:textFill>
        </w:rPr>
        <w:t>React forms, however, are JavaScript-driven and provide more control over how data is handled and validated. Each input field in a React form is usually a controlled component, where the value is stored in the component’s state. This allows for dynamic and real-time validation.</w:t>
      </w:r>
    </w:p>
    <w:p w14:paraId="031E06A7">
      <w:pPr>
        <w:rPr>
          <w:color w:val="000000" w:themeColor="text1"/>
          <w14:textFill>
            <w14:solidFill>
              <w14:schemeClr w14:val="tx1"/>
            </w14:solidFill>
          </w14:textFill>
        </w:rPr>
      </w:pPr>
      <w:r>
        <w:rPr>
          <w:color w:val="000000" w:themeColor="text1"/>
          <w14:textFill>
            <w14:solidFill>
              <w14:schemeClr w14:val="tx1"/>
            </w14:solidFill>
          </w14:textFill>
        </w:rPr>
        <w:t>React also supports conditional rendering, making it easier to show/hide inputs based on other values. HTML forms are fine for simple cases, but React forms are essential for complex UIs, interactivity, and custom validations.</w:t>
      </w:r>
    </w:p>
    <w:p w14:paraId="11073071">
      <w:pPr>
        <w:pStyle w:val="3"/>
        <w:rPr>
          <w:color w:val="000000" w:themeColor="text1"/>
          <w14:textFill>
            <w14:solidFill>
              <w14:schemeClr w14:val="tx1"/>
            </w14:solidFill>
          </w14:textFill>
        </w:rPr>
      </w:pPr>
      <w:r>
        <w:rPr>
          <w:color w:val="000000" w:themeColor="text1"/>
          <w14:textFill>
            <w14:solidFill>
              <w14:schemeClr w14:val="tx1"/>
            </w14:solidFill>
          </w14:textFill>
        </w:rPr>
        <w:t>3. Explain About Controlled Components</w:t>
      </w:r>
    </w:p>
    <w:p w14:paraId="71CAF413">
      <w:pPr>
        <w:rPr>
          <w:color w:val="000000" w:themeColor="text1"/>
          <w14:textFill>
            <w14:solidFill>
              <w14:schemeClr w14:val="tx1"/>
            </w14:solidFill>
          </w14:textFill>
        </w:rPr>
      </w:pPr>
      <w:r>
        <w:rPr>
          <w:color w:val="000000" w:themeColor="text1"/>
          <w14:textFill>
            <w14:solidFill>
              <w14:schemeClr w14:val="tx1"/>
            </w14:solidFill>
          </w14:textFill>
        </w:rPr>
        <w:t>A controlled component is an input element whose value is controlled by React state. In other words, any change made to the input is immediately reflected in the component’s state using useState. This allows React to manage form behavior.</w:t>
      </w:r>
    </w:p>
    <w:p w14:paraId="3C8F6775">
      <w:pPr>
        <w:rPr>
          <w:color w:val="000000" w:themeColor="text1"/>
          <w14:textFill>
            <w14:solidFill>
              <w14:schemeClr w14:val="tx1"/>
            </w14:solidFill>
          </w14:textFill>
        </w:rPr>
      </w:pPr>
      <w:r>
        <w:rPr>
          <w:color w:val="000000" w:themeColor="text1"/>
          <w14:textFill>
            <w14:solidFill>
              <w14:schemeClr w14:val="tx1"/>
            </w14:solidFill>
          </w14:textFill>
        </w:rPr>
        <w:t>Every input field, like &lt;input&gt;, &lt;textarea&gt;, and &lt;select&gt;, should have an onChange handler that updates the corresponding state variable. This way, the component has full control over the user input and can apply real-time validation or formatting rules.</w:t>
      </w:r>
    </w:p>
    <w:p w14:paraId="198A3051">
      <w:pPr>
        <w:rPr>
          <w:color w:val="000000" w:themeColor="text1"/>
          <w14:textFill>
            <w14:solidFill>
              <w14:schemeClr w14:val="tx1"/>
            </w14:solidFill>
          </w14:textFill>
        </w:rPr>
      </w:pPr>
      <w:r>
        <w:rPr>
          <w:color w:val="000000" w:themeColor="text1"/>
          <w14:textFill>
            <w14:solidFill>
              <w14:schemeClr w14:val="tx1"/>
            </w14:solidFill>
          </w14:textFill>
        </w:rPr>
        <w:t>Using controlled components helps in making the application predictable and easy to debug. It also allows developers to enable/disable buttons, show errors instantly, or manipulate the input values based on other UI conditions.</w:t>
      </w:r>
    </w:p>
    <w:p w14:paraId="6327BBB7">
      <w:pPr>
        <w:pStyle w:val="3"/>
        <w:rPr>
          <w:color w:val="000000" w:themeColor="text1"/>
          <w14:textFill>
            <w14:solidFill>
              <w14:schemeClr w14:val="tx1"/>
            </w14:solidFill>
          </w14:textFill>
        </w:rPr>
      </w:pPr>
      <w:r>
        <w:rPr>
          <w:color w:val="000000" w:themeColor="text1"/>
          <w14:textFill>
            <w14:solidFill>
              <w14:schemeClr w14:val="tx1"/>
            </w14:solidFill>
          </w14:textFill>
        </w:rPr>
        <w:t>4. Identify Various React Form Input Controls</w:t>
      </w:r>
    </w:p>
    <w:p w14:paraId="2249EA3F">
      <w:pPr>
        <w:rPr>
          <w:color w:val="000000" w:themeColor="text1"/>
          <w14:textFill>
            <w14:solidFill>
              <w14:schemeClr w14:val="tx1"/>
            </w14:solidFill>
          </w14:textFill>
        </w:rPr>
      </w:pPr>
      <w:r>
        <w:rPr>
          <w:color w:val="000000" w:themeColor="text1"/>
          <w14:textFill>
            <w14:solidFill>
              <w14:schemeClr w14:val="tx1"/>
            </w14:solidFill>
          </w14:textFill>
        </w:rPr>
        <w:t>React supports various input controls like &lt;input type="text"&gt;, &lt;input type="password"&gt;, &lt;input type="email"&gt;, &lt;textarea&gt;, &lt;select&gt;, and &lt;checkbox&gt;. Each of these can be turned into controlled components using useState.</w:t>
      </w:r>
    </w:p>
    <w:p w14:paraId="58422EF6">
      <w:pPr>
        <w:rPr>
          <w:color w:val="000000" w:themeColor="text1"/>
          <w14:textFill>
            <w14:solidFill>
              <w14:schemeClr w14:val="tx1"/>
            </w14:solidFill>
          </w14:textFill>
        </w:rPr>
      </w:pPr>
      <w:r>
        <w:rPr>
          <w:color w:val="000000" w:themeColor="text1"/>
          <w14:textFill>
            <w14:solidFill>
              <w14:schemeClr w14:val="tx1"/>
            </w14:solidFill>
          </w14:textFill>
        </w:rPr>
        <w:t>These controls work similarly to their HTML counterparts but are enhanced in React with JavaScript state and event handling. For example, a checkbox can be checked or unchecked using a boolean state variable, and a dropdown can be dynamically populated based on props or external data.</w:t>
      </w:r>
    </w:p>
    <w:p w14:paraId="1354B7AE">
      <w:pPr>
        <w:rPr>
          <w:color w:val="000000" w:themeColor="text1"/>
          <w14:textFill>
            <w14:solidFill>
              <w14:schemeClr w14:val="tx1"/>
            </w14:solidFill>
          </w14:textFill>
        </w:rPr>
      </w:pPr>
      <w:r>
        <w:rPr>
          <w:color w:val="000000" w:themeColor="text1"/>
          <w14:textFill>
            <w14:solidFill>
              <w14:schemeClr w14:val="tx1"/>
            </w14:solidFill>
          </w14:textFill>
        </w:rPr>
        <w:t>Advanced form inputs such as date pickers, sliders, file uploads, and even rich-text editors can also be used. These are usually controlled using state and sometimes require additional libraries like react-select, react-datepicker, or formik.</w:t>
      </w:r>
    </w:p>
    <w:p w14:paraId="65AE9A30">
      <w:pPr>
        <w:pStyle w:val="3"/>
        <w:rPr>
          <w:color w:val="000000" w:themeColor="text1"/>
          <w14:textFill>
            <w14:solidFill>
              <w14:schemeClr w14:val="tx1"/>
            </w14:solidFill>
          </w14:textFill>
        </w:rPr>
      </w:pPr>
      <w:r>
        <w:rPr>
          <w:color w:val="000000" w:themeColor="text1"/>
          <w14:textFill>
            <w14:solidFill>
              <w14:schemeClr w14:val="tx1"/>
            </w14:solidFill>
          </w14:textFill>
        </w:rPr>
        <w:t>5. Explain How to Handle React Forms</w:t>
      </w:r>
    </w:p>
    <w:p w14:paraId="6099C6A8">
      <w:pPr>
        <w:rPr>
          <w:color w:val="000000" w:themeColor="text1"/>
          <w14:textFill>
            <w14:solidFill>
              <w14:schemeClr w14:val="tx1"/>
            </w14:solidFill>
          </w14:textFill>
        </w:rPr>
      </w:pPr>
      <w:r>
        <w:rPr>
          <w:color w:val="000000" w:themeColor="text1"/>
          <w14:textFill>
            <w14:solidFill>
              <w14:schemeClr w14:val="tx1"/>
            </w14:solidFill>
          </w14:textFill>
        </w:rPr>
        <w:t>Handling forms in React involves tracking input changes using the onChange event and storing values in state using useState. This allows real-time updates and validations. Each input’s value should be tied to a state variable, making it a controlled component.</w:t>
      </w:r>
    </w:p>
    <w:p w14:paraId="72ACB9E5">
      <w:pPr>
        <w:rPr>
          <w:color w:val="000000" w:themeColor="text1"/>
          <w14:textFill>
            <w14:solidFill>
              <w14:schemeClr w14:val="tx1"/>
            </w14:solidFill>
          </w14:textFill>
        </w:rPr>
      </w:pPr>
      <w:r>
        <w:rPr>
          <w:color w:val="000000" w:themeColor="text1"/>
          <w14:textFill>
            <w14:solidFill>
              <w14:schemeClr w14:val="tx1"/>
            </w14:solidFill>
          </w14:textFill>
        </w:rPr>
        <w:t>When the form is submitted, onSubmit is triggered. This function typically prevents the default form action using event.preventDefault() and performs validation before allowing any further action. The validated data can then be used, saved to a database, or sent to a server.</w:t>
      </w:r>
    </w:p>
    <w:p w14:paraId="0A96DECA">
      <w:pPr>
        <w:rPr>
          <w:color w:val="000000" w:themeColor="text1"/>
          <w14:textFill>
            <w14:solidFill>
              <w14:schemeClr w14:val="tx1"/>
            </w14:solidFill>
          </w14:textFill>
        </w:rPr>
      </w:pPr>
      <w:r>
        <w:rPr>
          <w:color w:val="000000" w:themeColor="text1"/>
          <w14:textFill>
            <w14:solidFill>
              <w14:schemeClr w14:val="tx1"/>
            </w14:solidFill>
          </w14:textFill>
        </w:rPr>
        <w:t>Handling forms also includes rendering error messages, resetting fields, and controlling submit button states. This makes user interaction smooth and responsive. React makes it easier to modularize these behaviors by splitting form logic into reusable components.</w:t>
      </w:r>
    </w:p>
    <w:p w14:paraId="02CD6CC4">
      <w:pPr>
        <w:pStyle w:val="3"/>
        <w:rPr>
          <w:color w:val="000000" w:themeColor="text1"/>
          <w14:textFill>
            <w14:solidFill>
              <w14:schemeClr w14:val="tx1"/>
            </w14:solidFill>
          </w14:textFill>
        </w:rPr>
      </w:pPr>
      <w:r>
        <w:rPr>
          <w:color w:val="000000" w:themeColor="text1"/>
          <w14:textFill>
            <w14:solidFill>
              <w14:schemeClr w14:val="tx1"/>
            </w14:solidFill>
          </w14:textFill>
        </w:rPr>
        <w:t>6. Explain About Submitting Forms in React</w:t>
      </w:r>
    </w:p>
    <w:p w14:paraId="0A122A51">
      <w:pPr>
        <w:rPr>
          <w:color w:val="000000" w:themeColor="text1"/>
          <w14:textFill>
            <w14:solidFill>
              <w14:schemeClr w14:val="tx1"/>
            </w14:solidFill>
          </w14:textFill>
        </w:rPr>
      </w:pPr>
      <w:r>
        <w:rPr>
          <w:color w:val="000000" w:themeColor="text1"/>
          <w14:textFill>
            <w14:solidFill>
              <w14:schemeClr w14:val="tx1"/>
            </w14:solidFill>
          </w14:textFill>
        </w:rPr>
        <w:t>Form submission in React is usually done by attaching an onSubmit event handler to the &lt;form&gt; element. This handler typically prevents the default submission action using event.preventDefault(), allowing developers to handle the data using JavaScript.</w:t>
      </w:r>
    </w:p>
    <w:p w14:paraId="26B7EEFC">
      <w:pPr>
        <w:rPr>
          <w:color w:val="000000" w:themeColor="text1"/>
          <w14:textFill>
            <w14:solidFill>
              <w14:schemeClr w14:val="tx1"/>
            </w14:solidFill>
          </w14:textFill>
        </w:rPr>
      </w:pPr>
      <w:r>
        <w:rPr>
          <w:color w:val="000000" w:themeColor="text1"/>
          <w14:textFill>
            <w14:solidFill>
              <w14:schemeClr w14:val="tx1"/>
            </w14:solidFill>
          </w14:textFill>
        </w:rPr>
        <w:t>Within the onSubmit function, validations are performed to ensure all input fields are valid. After successful validation, the form data can be logged, sent to an API, or used to trigger UI changes. This ensures that the form submission is fully controlled by React logic.</w:t>
      </w:r>
    </w:p>
    <w:p w14:paraId="63926B41">
      <w:pPr>
        <w:rPr>
          <w:color w:val="000000" w:themeColor="text1"/>
          <w14:textFill>
            <w14:solidFill>
              <w14:schemeClr w14:val="tx1"/>
            </w14:solidFill>
          </w14:textFill>
        </w:rPr>
      </w:pPr>
      <w:r>
        <w:rPr>
          <w:color w:val="000000" w:themeColor="text1"/>
          <w14:textFill>
            <w14:solidFill>
              <w14:schemeClr w14:val="tx1"/>
            </w14:solidFill>
          </w14:textFill>
        </w:rPr>
        <w:t>React provides flexibility in what happens after submission. For example, developers can clear the form, show a success message, or redirect the user. This approach avoids full-page reloads and results in a smoother user experience compared to traditional HTML forms.</w:t>
      </w:r>
    </w:p>
    <w:p w14:paraId="6C455283">
      <w:pPr>
        <w:rPr>
          <w:color w:val="000000" w:themeColor="text1"/>
          <w14:textFill>
            <w14:solidFill>
              <w14:schemeClr w14:val="tx1"/>
            </w14:solidFill>
          </w14:textFill>
        </w:rPr>
      </w:pPr>
    </w:p>
    <w:p w14:paraId="5DA70FE4"/>
    <w:p w14:paraId="0369DBA3"/>
    <w:p w14:paraId="3666416C">
      <w:pPr>
        <w:rPr>
          <w:rFonts w:hint="default"/>
          <w:b/>
          <w:bCs/>
          <w:lang w:val="en-US"/>
        </w:rPr>
      </w:pPr>
      <w:r>
        <w:rPr>
          <w:rFonts w:hint="default"/>
          <w:b/>
          <w:bCs/>
          <w:lang w:val="en-US"/>
        </w:rPr>
        <w:t>Register.js</w:t>
      </w:r>
    </w:p>
    <w:p w14:paraId="5E9106DE">
      <w:pPr>
        <w:rPr>
          <w:rFonts w:hint="default"/>
          <w:b w:val="0"/>
          <w:bCs w:val="0"/>
          <w:lang w:val="en-US"/>
        </w:rPr>
      </w:pPr>
      <w:r>
        <w:rPr>
          <w:rFonts w:hint="default"/>
          <w:b w:val="0"/>
          <w:bCs w:val="0"/>
          <w:lang w:val="en-US"/>
        </w:rPr>
        <w:t>import React, { useState } from "react";</w:t>
      </w:r>
    </w:p>
    <w:p w14:paraId="03F2E392">
      <w:pPr>
        <w:rPr>
          <w:rFonts w:hint="default"/>
          <w:b w:val="0"/>
          <w:bCs w:val="0"/>
          <w:lang w:val="en-US"/>
        </w:rPr>
      </w:pPr>
    </w:p>
    <w:p w14:paraId="22FD7A3C">
      <w:pPr>
        <w:rPr>
          <w:rFonts w:hint="default"/>
          <w:b w:val="0"/>
          <w:bCs w:val="0"/>
          <w:lang w:val="en-US"/>
        </w:rPr>
      </w:pPr>
      <w:r>
        <w:rPr>
          <w:rFonts w:hint="default"/>
          <w:b w:val="0"/>
          <w:bCs w:val="0"/>
          <w:lang w:val="en-US"/>
        </w:rPr>
        <w:t>function Register() {</w:t>
      </w:r>
    </w:p>
    <w:p w14:paraId="7F8A2B5A">
      <w:pPr>
        <w:rPr>
          <w:rFonts w:hint="default"/>
          <w:b w:val="0"/>
          <w:bCs w:val="0"/>
          <w:lang w:val="en-US"/>
        </w:rPr>
      </w:pPr>
      <w:r>
        <w:rPr>
          <w:rFonts w:hint="default"/>
          <w:b w:val="0"/>
          <w:bCs w:val="0"/>
          <w:lang w:val="en-US"/>
        </w:rPr>
        <w:t xml:space="preserve">  const [name, setName] = useState("");</w:t>
      </w:r>
    </w:p>
    <w:p w14:paraId="39AF749C">
      <w:pPr>
        <w:rPr>
          <w:rFonts w:hint="default"/>
          <w:b w:val="0"/>
          <w:bCs w:val="0"/>
          <w:lang w:val="en-US"/>
        </w:rPr>
      </w:pPr>
      <w:r>
        <w:rPr>
          <w:rFonts w:hint="default"/>
          <w:b w:val="0"/>
          <w:bCs w:val="0"/>
          <w:lang w:val="en-US"/>
        </w:rPr>
        <w:t xml:space="preserve">  const [email, setEmail] = useState("");</w:t>
      </w:r>
    </w:p>
    <w:p w14:paraId="11435458">
      <w:pPr>
        <w:rPr>
          <w:rFonts w:hint="default"/>
          <w:b w:val="0"/>
          <w:bCs w:val="0"/>
          <w:lang w:val="en-US"/>
        </w:rPr>
      </w:pPr>
      <w:r>
        <w:rPr>
          <w:rFonts w:hint="default"/>
          <w:b w:val="0"/>
          <w:bCs w:val="0"/>
          <w:lang w:val="en-US"/>
        </w:rPr>
        <w:t xml:space="preserve">  const [password, setPassword] = useState("");</w:t>
      </w:r>
    </w:p>
    <w:p w14:paraId="13D4086C">
      <w:pPr>
        <w:rPr>
          <w:rFonts w:hint="default"/>
          <w:b w:val="0"/>
          <w:bCs w:val="0"/>
          <w:lang w:val="en-US"/>
        </w:rPr>
      </w:pPr>
    </w:p>
    <w:p w14:paraId="58FEBE92">
      <w:pPr>
        <w:rPr>
          <w:rFonts w:hint="default"/>
          <w:b w:val="0"/>
          <w:bCs w:val="0"/>
          <w:lang w:val="en-US"/>
        </w:rPr>
      </w:pPr>
      <w:r>
        <w:rPr>
          <w:rFonts w:hint="default"/>
          <w:b w:val="0"/>
          <w:bCs w:val="0"/>
          <w:lang w:val="en-US"/>
        </w:rPr>
        <w:t xml:space="preserve">  const handleSubmit = (e) =&gt; {</w:t>
      </w:r>
    </w:p>
    <w:p w14:paraId="56ABF4BA">
      <w:pPr>
        <w:rPr>
          <w:rFonts w:hint="default"/>
          <w:b w:val="0"/>
          <w:bCs w:val="0"/>
          <w:lang w:val="en-US"/>
        </w:rPr>
      </w:pPr>
      <w:r>
        <w:rPr>
          <w:rFonts w:hint="default"/>
          <w:b w:val="0"/>
          <w:bCs w:val="0"/>
          <w:lang w:val="en-US"/>
        </w:rPr>
        <w:t xml:space="preserve">    e.preventDefault();</w:t>
      </w:r>
    </w:p>
    <w:p w14:paraId="073A8AF0">
      <w:pPr>
        <w:rPr>
          <w:rFonts w:hint="default"/>
          <w:b w:val="0"/>
          <w:bCs w:val="0"/>
          <w:lang w:val="en-US"/>
        </w:rPr>
      </w:pPr>
    </w:p>
    <w:p w14:paraId="64648A3E">
      <w:pPr>
        <w:rPr>
          <w:rFonts w:hint="default"/>
          <w:b w:val="0"/>
          <w:bCs w:val="0"/>
          <w:lang w:val="en-US"/>
        </w:rPr>
      </w:pPr>
      <w:r>
        <w:rPr>
          <w:rFonts w:hint="default"/>
          <w:b w:val="0"/>
          <w:bCs w:val="0"/>
          <w:lang w:val="en-US"/>
        </w:rPr>
        <w:t xml:space="preserve">    if (name.length &lt; 5) {</w:t>
      </w:r>
    </w:p>
    <w:p w14:paraId="546BD582">
      <w:pPr>
        <w:rPr>
          <w:rFonts w:hint="default"/>
          <w:b w:val="0"/>
          <w:bCs w:val="0"/>
          <w:lang w:val="en-US"/>
        </w:rPr>
      </w:pPr>
      <w:r>
        <w:rPr>
          <w:rFonts w:hint="default"/>
          <w:b w:val="0"/>
          <w:bCs w:val="0"/>
          <w:lang w:val="en-US"/>
        </w:rPr>
        <w:t xml:space="preserve">      alert("Full Name must be 5 characters long!");</w:t>
      </w:r>
    </w:p>
    <w:p w14:paraId="3F4233DD">
      <w:pPr>
        <w:rPr>
          <w:rFonts w:hint="default"/>
          <w:b w:val="0"/>
          <w:bCs w:val="0"/>
          <w:lang w:val="en-US"/>
        </w:rPr>
      </w:pPr>
      <w:r>
        <w:rPr>
          <w:rFonts w:hint="default"/>
          <w:b w:val="0"/>
          <w:bCs w:val="0"/>
          <w:lang w:val="en-US"/>
        </w:rPr>
        <w:t xml:space="preserve">      return;</w:t>
      </w:r>
    </w:p>
    <w:p w14:paraId="37683F31">
      <w:pPr>
        <w:rPr>
          <w:rFonts w:hint="default"/>
          <w:b w:val="0"/>
          <w:bCs w:val="0"/>
          <w:lang w:val="en-US"/>
        </w:rPr>
      </w:pPr>
      <w:r>
        <w:rPr>
          <w:rFonts w:hint="default"/>
          <w:b w:val="0"/>
          <w:bCs w:val="0"/>
          <w:lang w:val="en-US"/>
        </w:rPr>
        <w:t xml:space="preserve">    }</w:t>
      </w:r>
    </w:p>
    <w:p w14:paraId="0497376B">
      <w:pPr>
        <w:rPr>
          <w:rFonts w:hint="default"/>
          <w:b w:val="0"/>
          <w:bCs w:val="0"/>
          <w:lang w:val="en-US"/>
        </w:rPr>
      </w:pPr>
    </w:p>
    <w:p w14:paraId="014BE00D">
      <w:pPr>
        <w:rPr>
          <w:rFonts w:hint="default"/>
          <w:b w:val="0"/>
          <w:bCs w:val="0"/>
          <w:lang w:val="en-US"/>
        </w:rPr>
      </w:pPr>
      <w:r>
        <w:rPr>
          <w:rFonts w:hint="default"/>
          <w:b w:val="0"/>
          <w:bCs w:val="0"/>
          <w:lang w:val="en-US"/>
        </w:rPr>
        <w:t xml:space="preserve">    if (!email.includes("@") || !email.includes(".")) {</w:t>
      </w:r>
    </w:p>
    <w:p w14:paraId="7D2362D4">
      <w:pPr>
        <w:rPr>
          <w:rFonts w:hint="default"/>
          <w:b w:val="0"/>
          <w:bCs w:val="0"/>
          <w:lang w:val="en-US"/>
        </w:rPr>
      </w:pPr>
      <w:r>
        <w:rPr>
          <w:rFonts w:hint="default"/>
          <w:b w:val="0"/>
          <w:bCs w:val="0"/>
          <w:lang w:val="en-US"/>
        </w:rPr>
        <w:t xml:space="preserve">      alert("Enter a valid email address!");</w:t>
      </w:r>
    </w:p>
    <w:p w14:paraId="4C2E2B56">
      <w:pPr>
        <w:rPr>
          <w:rFonts w:hint="default"/>
          <w:b w:val="0"/>
          <w:bCs w:val="0"/>
          <w:lang w:val="en-US"/>
        </w:rPr>
      </w:pPr>
      <w:r>
        <w:rPr>
          <w:rFonts w:hint="default"/>
          <w:b w:val="0"/>
          <w:bCs w:val="0"/>
          <w:lang w:val="en-US"/>
        </w:rPr>
        <w:t xml:space="preserve">      return;</w:t>
      </w:r>
    </w:p>
    <w:p w14:paraId="458F494F">
      <w:pPr>
        <w:rPr>
          <w:rFonts w:hint="default"/>
          <w:b w:val="0"/>
          <w:bCs w:val="0"/>
          <w:lang w:val="en-US"/>
        </w:rPr>
      </w:pPr>
      <w:r>
        <w:rPr>
          <w:rFonts w:hint="default"/>
          <w:b w:val="0"/>
          <w:bCs w:val="0"/>
          <w:lang w:val="en-US"/>
        </w:rPr>
        <w:t xml:space="preserve">    }</w:t>
      </w:r>
    </w:p>
    <w:p w14:paraId="6FC1D2F2">
      <w:pPr>
        <w:rPr>
          <w:rFonts w:hint="default"/>
          <w:b w:val="0"/>
          <w:bCs w:val="0"/>
          <w:lang w:val="en-US"/>
        </w:rPr>
      </w:pPr>
    </w:p>
    <w:p w14:paraId="2E9DB73F">
      <w:pPr>
        <w:rPr>
          <w:rFonts w:hint="default"/>
          <w:b w:val="0"/>
          <w:bCs w:val="0"/>
          <w:lang w:val="en-US"/>
        </w:rPr>
      </w:pPr>
      <w:r>
        <w:rPr>
          <w:rFonts w:hint="default"/>
          <w:b w:val="0"/>
          <w:bCs w:val="0"/>
          <w:lang w:val="en-US"/>
        </w:rPr>
        <w:t xml:space="preserve">    if (password.length &lt; 8) {</w:t>
      </w:r>
    </w:p>
    <w:p w14:paraId="4978D93A">
      <w:pPr>
        <w:rPr>
          <w:rFonts w:hint="default"/>
          <w:b w:val="0"/>
          <w:bCs w:val="0"/>
          <w:lang w:val="en-US"/>
        </w:rPr>
      </w:pPr>
      <w:r>
        <w:rPr>
          <w:rFonts w:hint="default"/>
          <w:b w:val="0"/>
          <w:bCs w:val="0"/>
          <w:lang w:val="en-US"/>
        </w:rPr>
        <w:t xml:space="preserve">      alert("Password must be at least 8 characters long!");</w:t>
      </w:r>
    </w:p>
    <w:p w14:paraId="395BDC07">
      <w:pPr>
        <w:rPr>
          <w:rFonts w:hint="default"/>
          <w:b w:val="0"/>
          <w:bCs w:val="0"/>
          <w:lang w:val="en-US"/>
        </w:rPr>
      </w:pPr>
      <w:r>
        <w:rPr>
          <w:rFonts w:hint="default"/>
          <w:b w:val="0"/>
          <w:bCs w:val="0"/>
          <w:lang w:val="en-US"/>
        </w:rPr>
        <w:t xml:space="preserve">      return;</w:t>
      </w:r>
    </w:p>
    <w:p w14:paraId="38FAFB93">
      <w:pPr>
        <w:rPr>
          <w:rFonts w:hint="default"/>
          <w:b w:val="0"/>
          <w:bCs w:val="0"/>
          <w:lang w:val="en-US"/>
        </w:rPr>
      </w:pPr>
      <w:r>
        <w:rPr>
          <w:rFonts w:hint="default"/>
          <w:b w:val="0"/>
          <w:bCs w:val="0"/>
          <w:lang w:val="en-US"/>
        </w:rPr>
        <w:t xml:space="preserve">    }</w:t>
      </w:r>
    </w:p>
    <w:p w14:paraId="2AA3CAFA">
      <w:pPr>
        <w:rPr>
          <w:rFonts w:hint="default"/>
          <w:b w:val="0"/>
          <w:bCs w:val="0"/>
          <w:lang w:val="en-US"/>
        </w:rPr>
      </w:pPr>
    </w:p>
    <w:p w14:paraId="7D2C03EC">
      <w:pPr>
        <w:rPr>
          <w:rFonts w:hint="default"/>
          <w:b w:val="0"/>
          <w:bCs w:val="0"/>
          <w:lang w:val="en-US"/>
        </w:rPr>
      </w:pPr>
      <w:r>
        <w:rPr>
          <w:rFonts w:hint="default"/>
          <w:b w:val="0"/>
          <w:bCs w:val="0"/>
          <w:lang w:val="en-US"/>
        </w:rPr>
        <w:t xml:space="preserve">    alert("Registration successful!");</w:t>
      </w:r>
    </w:p>
    <w:p w14:paraId="13D7D76E">
      <w:pPr>
        <w:rPr>
          <w:rFonts w:hint="default"/>
          <w:b w:val="0"/>
          <w:bCs w:val="0"/>
          <w:lang w:val="en-US"/>
        </w:rPr>
      </w:pPr>
      <w:r>
        <w:rPr>
          <w:rFonts w:hint="default"/>
          <w:b w:val="0"/>
          <w:bCs w:val="0"/>
          <w:lang w:val="en-US"/>
        </w:rPr>
        <w:t xml:space="preserve">  };</w:t>
      </w:r>
    </w:p>
    <w:p w14:paraId="0331FA19">
      <w:pPr>
        <w:rPr>
          <w:rFonts w:hint="default"/>
          <w:b w:val="0"/>
          <w:bCs w:val="0"/>
          <w:lang w:val="en-US"/>
        </w:rPr>
      </w:pPr>
    </w:p>
    <w:p w14:paraId="1D304E56">
      <w:pPr>
        <w:rPr>
          <w:rFonts w:hint="default"/>
          <w:b w:val="0"/>
          <w:bCs w:val="0"/>
          <w:lang w:val="en-US"/>
        </w:rPr>
      </w:pPr>
      <w:r>
        <w:rPr>
          <w:rFonts w:hint="default"/>
          <w:b w:val="0"/>
          <w:bCs w:val="0"/>
          <w:lang w:val="en-US"/>
        </w:rPr>
        <w:t xml:space="preserve">  return (</w:t>
      </w:r>
    </w:p>
    <w:p w14:paraId="1FC53625">
      <w:pPr>
        <w:rPr>
          <w:rFonts w:hint="default"/>
          <w:b w:val="0"/>
          <w:bCs w:val="0"/>
          <w:lang w:val="en-US"/>
        </w:rPr>
      </w:pPr>
      <w:r>
        <w:rPr>
          <w:rFonts w:hint="default"/>
          <w:b w:val="0"/>
          <w:bCs w:val="0"/>
          <w:lang w:val="en-US"/>
        </w:rPr>
        <w:t xml:space="preserve">    &lt;div style={{ textAlign: "center", marginTop: "50px" }}&gt;</w:t>
      </w:r>
    </w:p>
    <w:p w14:paraId="4812158B">
      <w:pPr>
        <w:rPr>
          <w:rFonts w:hint="default"/>
          <w:b w:val="0"/>
          <w:bCs w:val="0"/>
          <w:lang w:val="en-US"/>
        </w:rPr>
      </w:pPr>
      <w:r>
        <w:rPr>
          <w:rFonts w:hint="default"/>
          <w:b w:val="0"/>
          <w:bCs w:val="0"/>
          <w:lang w:val="en-US"/>
        </w:rPr>
        <w:t xml:space="preserve">      &lt;h2 style={{ color: "red", fontWeight: "bold" }}&gt;Register Here!!!&lt;/h2&gt;</w:t>
      </w:r>
    </w:p>
    <w:p w14:paraId="3825D7AA">
      <w:pPr>
        <w:rPr>
          <w:rFonts w:hint="default"/>
          <w:b w:val="0"/>
          <w:bCs w:val="0"/>
          <w:lang w:val="en-US"/>
        </w:rPr>
      </w:pPr>
      <w:r>
        <w:rPr>
          <w:rFonts w:hint="default"/>
          <w:b w:val="0"/>
          <w:bCs w:val="0"/>
          <w:lang w:val="en-US"/>
        </w:rPr>
        <w:t xml:space="preserve">      &lt;form onSubmit={handleSubmit}&gt;</w:t>
      </w:r>
    </w:p>
    <w:p w14:paraId="009B2E98">
      <w:pPr>
        <w:rPr>
          <w:rFonts w:hint="default"/>
          <w:b w:val="0"/>
          <w:bCs w:val="0"/>
          <w:lang w:val="en-US"/>
        </w:rPr>
      </w:pPr>
      <w:r>
        <w:rPr>
          <w:rFonts w:hint="default"/>
          <w:b w:val="0"/>
          <w:bCs w:val="0"/>
          <w:lang w:val="en-US"/>
        </w:rPr>
        <w:t xml:space="preserve">        &lt;div&gt;</w:t>
      </w:r>
    </w:p>
    <w:p w14:paraId="3F9D6682">
      <w:pPr>
        <w:rPr>
          <w:rFonts w:hint="default"/>
          <w:b w:val="0"/>
          <w:bCs w:val="0"/>
          <w:lang w:val="en-US"/>
        </w:rPr>
      </w:pPr>
      <w:r>
        <w:rPr>
          <w:rFonts w:hint="default"/>
          <w:b w:val="0"/>
          <w:bCs w:val="0"/>
          <w:lang w:val="en-US"/>
        </w:rPr>
        <w:t xml:space="preserve">          &lt;label&gt;Name: &lt;/label&gt;</w:t>
      </w:r>
    </w:p>
    <w:p w14:paraId="7EF7765D">
      <w:pPr>
        <w:rPr>
          <w:rFonts w:hint="default"/>
          <w:b w:val="0"/>
          <w:bCs w:val="0"/>
          <w:lang w:val="en-US"/>
        </w:rPr>
      </w:pPr>
      <w:r>
        <w:rPr>
          <w:rFonts w:hint="default"/>
          <w:b w:val="0"/>
          <w:bCs w:val="0"/>
          <w:lang w:val="en-US"/>
        </w:rPr>
        <w:t xml:space="preserve">          &lt;input</w:t>
      </w:r>
    </w:p>
    <w:p w14:paraId="6B863D0B">
      <w:pPr>
        <w:rPr>
          <w:rFonts w:hint="default"/>
          <w:b w:val="0"/>
          <w:bCs w:val="0"/>
          <w:lang w:val="en-US"/>
        </w:rPr>
      </w:pPr>
      <w:r>
        <w:rPr>
          <w:rFonts w:hint="default"/>
          <w:b w:val="0"/>
          <w:bCs w:val="0"/>
          <w:lang w:val="en-US"/>
        </w:rPr>
        <w:t xml:space="preserve">            type="text"</w:t>
      </w:r>
    </w:p>
    <w:p w14:paraId="25AE3516">
      <w:pPr>
        <w:rPr>
          <w:rFonts w:hint="default"/>
          <w:b w:val="0"/>
          <w:bCs w:val="0"/>
          <w:lang w:val="en-US"/>
        </w:rPr>
      </w:pPr>
      <w:r>
        <w:rPr>
          <w:rFonts w:hint="default"/>
          <w:b w:val="0"/>
          <w:bCs w:val="0"/>
          <w:lang w:val="en-US"/>
        </w:rPr>
        <w:t xml:space="preserve">            value={name}</w:t>
      </w:r>
    </w:p>
    <w:p w14:paraId="63143B13">
      <w:pPr>
        <w:rPr>
          <w:rFonts w:hint="default"/>
          <w:b w:val="0"/>
          <w:bCs w:val="0"/>
          <w:lang w:val="en-US"/>
        </w:rPr>
      </w:pPr>
      <w:r>
        <w:rPr>
          <w:rFonts w:hint="default"/>
          <w:b w:val="0"/>
          <w:bCs w:val="0"/>
          <w:lang w:val="en-US"/>
        </w:rPr>
        <w:t xml:space="preserve">            onChange={(e) =&gt; setName(e.target.value)}</w:t>
      </w:r>
    </w:p>
    <w:p w14:paraId="0D1869CB">
      <w:pPr>
        <w:rPr>
          <w:rFonts w:hint="default"/>
          <w:b w:val="0"/>
          <w:bCs w:val="0"/>
          <w:lang w:val="en-US"/>
        </w:rPr>
      </w:pPr>
      <w:r>
        <w:rPr>
          <w:rFonts w:hint="default"/>
          <w:b w:val="0"/>
          <w:bCs w:val="0"/>
          <w:lang w:val="en-US"/>
        </w:rPr>
        <w:t xml:space="preserve">          /&gt;</w:t>
      </w:r>
    </w:p>
    <w:p w14:paraId="64F21AB1">
      <w:pPr>
        <w:rPr>
          <w:rFonts w:hint="default"/>
          <w:b w:val="0"/>
          <w:bCs w:val="0"/>
          <w:lang w:val="en-US"/>
        </w:rPr>
      </w:pPr>
      <w:r>
        <w:rPr>
          <w:rFonts w:hint="default"/>
          <w:b w:val="0"/>
          <w:bCs w:val="0"/>
          <w:lang w:val="en-US"/>
        </w:rPr>
        <w:t xml:space="preserve">        &lt;/div&gt;</w:t>
      </w:r>
    </w:p>
    <w:p w14:paraId="010A711C">
      <w:pPr>
        <w:rPr>
          <w:rFonts w:hint="default"/>
          <w:b w:val="0"/>
          <w:bCs w:val="0"/>
          <w:lang w:val="en-US"/>
        </w:rPr>
      </w:pPr>
      <w:r>
        <w:rPr>
          <w:rFonts w:hint="default"/>
          <w:b w:val="0"/>
          <w:bCs w:val="0"/>
          <w:lang w:val="en-US"/>
        </w:rPr>
        <w:t xml:space="preserve">        &lt;br /&gt;</w:t>
      </w:r>
    </w:p>
    <w:p w14:paraId="14706C1B">
      <w:pPr>
        <w:rPr>
          <w:rFonts w:hint="default"/>
          <w:b w:val="0"/>
          <w:bCs w:val="0"/>
          <w:lang w:val="en-US"/>
        </w:rPr>
      </w:pPr>
      <w:r>
        <w:rPr>
          <w:rFonts w:hint="default"/>
          <w:b w:val="0"/>
          <w:bCs w:val="0"/>
          <w:lang w:val="en-US"/>
        </w:rPr>
        <w:t xml:space="preserve">        &lt;div&gt;</w:t>
      </w:r>
    </w:p>
    <w:p w14:paraId="28B29D96">
      <w:pPr>
        <w:rPr>
          <w:rFonts w:hint="default"/>
          <w:b w:val="0"/>
          <w:bCs w:val="0"/>
          <w:lang w:val="en-US"/>
        </w:rPr>
      </w:pPr>
      <w:r>
        <w:rPr>
          <w:rFonts w:hint="default"/>
          <w:b w:val="0"/>
          <w:bCs w:val="0"/>
          <w:lang w:val="en-US"/>
        </w:rPr>
        <w:t xml:space="preserve">          &lt;label&gt;Email: &lt;/label&gt;</w:t>
      </w:r>
    </w:p>
    <w:p w14:paraId="13FC71AA">
      <w:pPr>
        <w:rPr>
          <w:rFonts w:hint="default"/>
          <w:b w:val="0"/>
          <w:bCs w:val="0"/>
          <w:lang w:val="en-US"/>
        </w:rPr>
      </w:pPr>
      <w:r>
        <w:rPr>
          <w:rFonts w:hint="default"/>
          <w:b w:val="0"/>
          <w:bCs w:val="0"/>
          <w:lang w:val="en-US"/>
        </w:rPr>
        <w:t xml:space="preserve">          &lt;input</w:t>
      </w:r>
    </w:p>
    <w:p w14:paraId="1B2973F1">
      <w:pPr>
        <w:rPr>
          <w:rFonts w:hint="default"/>
          <w:b w:val="0"/>
          <w:bCs w:val="0"/>
          <w:lang w:val="en-US"/>
        </w:rPr>
      </w:pPr>
      <w:r>
        <w:rPr>
          <w:rFonts w:hint="default"/>
          <w:b w:val="0"/>
          <w:bCs w:val="0"/>
          <w:lang w:val="en-US"/>
        </w:rPr>
        <w:t xml:space="preserve">            type="text"</w:t>
      </w:r>
    </w:p>
    <w:p w14:paraId="07253DBE">
      <w:pPr>
        <w:rPr>
          <w:rFonts w:hint="default"/>
          <w:b w:val="0"/>
          <w:bCs w:val="0"/>
          <w:lang w:val="en-US"/>
        </w:rPr>
      </w:pPr>
      <w:r>
        <w:rPr>
          <w:rFonts w:hint="default"/>
          <w:b w:val="0"/>
          <w:bCs w:val="0"/>
          <w:lang w:val="en-US"/>
        </w:rPr>
        <w:t xml:space="preserve">            value={email}</w:t>
      </w:r>
    </w:p>
    <w:p w14:paraId="2DB6EB22">
      <w:pPr>
        <w:rPr>
          <w:rFonts w:hint="default"/>
          <w:b w:val="0"/>
          <w:bCs w:val="0"/>
          <w:lang w:val="en-US"/>
        </w:rPr>
      </w:pPr>
      <w:r>
        <w:rPr>
          <w:rFonts w:hint="default"/>
          <w:b w:val="0"/>
          <w:bCs w:val="0"/>
          <w:lang w:val="en-US"/>
        </w:rPr>
        <w:t xml:space="preserve">            onChange={(e) =&gt; setEmail(e.target.value)}</w:t>
      </w:r>
    </w:p>
    <w:p w14:paraId="7F498A90">
      <w:pPr>
        <w:rPr>
          <w:rFonts w:hint="default"/>
          <w:b w:val="0"/>
          <w:bCs w:val="0"/>
          <w:lang w:val="en-US"/>
        </w:rPr>
      </w:pPr>
      <w:r>
        <w:rPr>
          <w:rFonts w:hint="default"/>
          <w:b w:val="0"/>
          <w:bCs w:val="0"/>
          <w:lang w:val="en-US"/>
        </w:rPr>
        <w:t xml:space="preserve">          /&gt;</w:t>
      </w:r>
    </w:p>
    <w:p w14:paraId="36A3586C">
      <w:pPr>
        <w:rPr>
          <w:rFonts w:hint="default"/>
          <w:b w:val="0"/>
          <w:bCs w:val="0"/>
          <w:lang w:val="en-US"/>
        </w:rPr>
      </w:pPr>
      <w:r>
        <w:rPr>
          <w:rFonts w:hint="default"/>
          <w:b w:val="0"/>
          <w:bCs w:val="0"/>
          <w:lang w:val="en-US"/>
        </w:rPr>
        <w:t xml:space="preserve">        &lt;/div&gt;</w:t>
      </w:r>
    </w:p>
    <w:p w14:paraId="72F39F1C">
      <w:pPr>
        <w:rPr>
          <w:rFonts w:hint="default"/>
          <w:b w:val="0"/>
          <w:bCs w:val="0"/>
          <w:lang w:val="en-US"/>
        </w:rPr>
      </w:pPr>
      <w:r>
        <w:rPr>
          <w:rFonts w:hint="default"/>
          <w:b w:val="0"/>
          <w:bCs w:val="0"/>
          <w:lang w:val="en-US"/>
        </w:rPr>
        <w:t xml:space="preserve">        &lt;br /&gt;</w:t>
      </w:r>
    </w:p>
    <w:p w14:paraId="049A1BE1">
      <w:pPr>
        <w:rPr>
          <w:rFonts w:hint="default"/>
          <w:b w:val="0"/>
          <w:bCs w:val="0"/>
          <w:lang w:val="en-US"/>
        </w:rPr>
      </w:pPr>
      <w:r>
        <w:rPr>
          <w:rFonts w:hint="default"/>
          <w:b w:val="0"/>
          <w:bCs w:val="0"/>
          <w:lang w:val="en-US"/>
        </w:rPr>
        <w:t xml:space="preserve">        &lt;div&gt;</w:t>
      </w:r>
    </w:p>
    <w:p w14:paraId="0B2834B8">
      <w:pPr>
        <w:rPr>
          <w:rFonts w:hint="default"/>
          <w:b w:val="0"/>
          <w:bCs w:val="0"/>
          <w:lang w:val="en-US"/>
        </w:rPr>
      </w:pPr>
      <w:r>
        <w:rPr>
          <w:rFonts w:hint="default"/>
          <w:b w:val="0"/>
          <w:bCs w:val="0"/>
          <w:lang w:val="en-US"/>
        </w:rPr>
        <w:t xml:space="preserve">          &lt;label&gt;Password: &lt;/label&gt;</w:t>
      </w:r>
    </w:p>
    <w:p w14:paraId="4C152947">
      <w:pPr>
        <w:rPr>
          <w:rFonts w:hint="default"/>
          <w:b w:val="0"/>
          <w:bCs w:val="0"/>
          <w:lang w:val="en-US"/>
        </w:rPr>
      </w:pPr>
      <w:r>
        <w:rPr>
          <w:rFonts w:hint="default"/>
          <w:b w:val="0"/>
          <w:bCs w:val="0"/>
          <w:lang w:val="en-US"/>
        </w:rPr>
        <w:t xml:space="preserve">          &lt;input</w:t>
      </w:r>
    </w:p>
    <w:p w14:paraId="5F1BF70B">
      <w:pPr>
        <w:rPr>
          <w:rFonts w:hint="default"/>
          <w:b w:val="0"/>
          <w:bCs w:val="0"/>
          <w:lang w:val="en-US"/>
        </w:rPr>
      </w:pPr>
      <w:r>
        <w:rPr>
          <w:rFonts w:hint="default"/>
          <w:b w:val="0"/>
          <w:bCs w:val="0"/>
          <w:lang w:val="en-US"/>
        </w:rPr>
        <w:t xml:space="preserve">            type="password"</w:t>
      </w:r>
    </w:p>
    <w:p w14:paraId="527FAE05">
      <w:pPr>
        <w:rPr>
          <w:rFonts w:hint="default"/>
          <w:b w:val="0"/>
          <w:bCs w:val="0"/>
          <w:lang w:val="en-US"/>
        </w:rPr>
      </w:pPr>
      <w:r>
        <w:rPr>
          <w:rFonts w:hint="default"/>
          <w:b w:val="0"/>
          <w:bCs w:val="0"/>
          <w:lang w:val="en-US"/>
        </w:rPr>
        <w:t xml:space="preserve">            value={password}</w:t>
      </w:r>
    </w:p>
    <w:p w14:paraId="0CD80326">
      <w:pPr>
        <w:rPr>
          <w:rFonts w:hint="default"/>
          <w:b w:val="0"/>
          <w:bCs w:val="0"/>
          <w:lang w:val="en-US"/>
        </w:rPr>
      </w:pPr>
      <w:r>
        <w:rPr>
          <w:rFonts w:hint="default"/>
          <w:b w:val="0"/>
          <w:bCs w:val="0"/>
          <w:lang w:val="en-US"/>
        </w:rPr>
        <w:t xml:space="preserve">            onChange={(e) =&gt; setPassword(e.target.value)}</w:t>
      </w:r>
    </w:p>
    <w:p w14:paraId="088BDF0C">
      <w:pPr>
        <w:rPr>
          <w:rFonts w:hint="default"/>
          <w:b w:val="0"/>
          <w:bCs w:val="0"/>
          <w:lang w:val="en-US"/>
        </w:rPr>
      </w:pPr>
      <w:r>
        <w:rPr>
          <w:rFonts w:hint="default"/>
          <w:b w:val="0"/>
          <w:bCs w:val="0"/>
          <w:lang w:val="en-US"/>
        </w:rPr>
        <w:t xml:space="preserve">          /&gt;</w:t>
      </w:r>
    </w:p>
    <w:p w14:paraId="1C3A8EF2">
      <w:pPr>
        <w:rPr>
          <w:rFonts w:hint="default"/>
          <w:b w:val="0"/>
          <w:bCs w:val="0"/>
          <w:lang w:val="en-US"/>
        </w:rPr>
      </w:pPr>
      <w:r>
        <w:rPr>
          <w:rFonts w:hint="default"/>
          <w:b w:val="0"/>
          <w:bCs w:val="0"/>
          <w:lang w:val="en-US"/>
        </w:rPr>
        <w:t xml:space="preserve">        &lt;/div&gt;</w:t>
      </w:r>
    </w:p>
    <w:p w14:paraId="518205E8">
      <w:pPr>
        <w:rPr>
          <w:rFonts w:hint="default"/>
          <w:b w:val="0"/>
          <w:bCs w:val="0"/>
          <w:lang w:val="en-US"/>
        </w:rPr>
      </w:pPr>
      <w:r>
        <w:rPr>
          <w:rFonts w:hint="default"/>
          <w:b w:val="0"/>
          <w:bCs w:val="0"/>
          <w:lang w:val="en-US"/>
        </w:rPr>
        <w:t xml:space="preserve">        &lt;br /&gt;</w:t>
      </w:r>
    </w:p>
    <w:p w14:paraId="5797D645">
      <w:pPr>
        <w:rPr>
          <w:rFonts w:hint="default"/>
          <w:b w:val="0"/>
          <w:bCs w:val="0"/>
          <w:lang w:val="en-US"/>
        </w:rPr>
      </w:pPr>
      <w:r>
        <w:rPr>
          <w:rFonts w:hint="default"/>
          <w:b w:val="0"/>
          <w:bCs w:val="0"/>
          <w:lang w:val="en-US"/>
        </w:rPr>
        <w:t xml:space="preserve">        &lt;button type="submit"&gt;Submit&lt;/button&gt;</w:t>
      </w:r>
    </w:p>
    <w:p w14:paraId="6798A482">
      <w:pPr>
        <w:rPr>
          <w:rFonts w:hint="default"/>
          <w:b w:val="0"/>
          <w:bCs w:val="0"/>
          <w:lang w:val="en-US"/>
        </w:rPr>
      </w:pPr>
      <w:r>
        <w:rPr>
          <w:rFonts w:hint="default"/>
          <w:b w:val="0"/>
          <w:bCs w:val="0"/>
          <w:lang w:val="en-US"/>
        </w:rPr>
        <w:t xml:space="preserve">      &lt;/form&gt;</w:t>
      </w:r>
    </w:p>
    <w:p w14:paraId="1BE9026F">
      <w:pPr>
        <w:rPr>
          <w:rFonts w:hint="default"/>
          <w:b w:val="0"/>
          <w:bCs w:val="0"/>
          <w:lang w:val="en-US"/>
        </w:rPr>
      </w:pPr>
      <w:r>
        <w:rPr>
          <w:rFonts w:hint="default"/>
          <w:b w:val="0"/>
          <w:bCs w:val="0"/>
          <w:lang w:val="en-US"/>
        </w:rPr>
        <w:t xml:space="preserve">    &lt;/div&gt;</w:t>
      </w:r>
    </w:p>
    <w:p w14:paraId="3D2D8FE6">
      <w:pPr>
        <w:rPr>
          <w:rFonts w:hint="default"/>
          <w:b w:val="0"/>
          <w:bCs w:val="0"/>
          <w:lang w:val="en-US"/>
        </w:rPr>
      </w:pPr>
      <w:r>
        <w:rPr>
          <w:rFonts w:hint="default"/>
          <w:b w:val="0"/>
          <w:bCs w:val="0"/>
          <w:lang w:val="en-US"/>
        </w:rPr>
        <w:t xml:space="preserve">  );</w:t>
      </w:r>
    </w:p>
    <w:p w14:paraId="755B015A">
      <w:pPr>
        <w:rPr>
          <w:rFonts w:hint="default"/>
          <w:b w:val="0"/>
          <w:bCs w:val="0"/>
          <w:lang w:val="en-US"/>
        </w:rPr>
      </w:pPr>
      <w:r>
        <w:rPr>
          <w:rFonts w:hint="default"/>
          <w:b w:val="0"/>
          <w:bCs w:val="0"/>
          <w:lang w:val="en-US"/>
        </w:rPr>
        <w:t>}</w:t>
      </w:r>
    </w:p>
    <w:p w14:paraId="0B22C59D">
      <w:pPr>
        <w:rPr>
          <w:rFonts w:hint="default"/>
          <w:b w:val="0"/>
          <w:bCs w:val="0"/>
          <w:lang w:val="en-US"/>
        </w:rPr>
      </w:pPr>
    </w:p>
    <w:p w14:paraId="65EEA0F3">
      <w:pPr>
        <w:rPr>
          <w:rFonts w:hint="default"/>
          <w:b w:val="0"/>
          <w:bCs w:val="0"/>
          <w:lang w:val="en-US"/>
        </w:rPr>
      </w:pPr>
      <w:r>
        <w:rPr>
          <w:rFonts w:hint="default"/>
          <w:b w:val="0"/>
          <w:bCs w:val="0"/>
          <w:lang w:val="en-US"/>
        </w:rPr>
        <w:t>export default Register;</w:t>
      </w:r>
    </w:p>
    <w:p w14:paraId="0D6784C0">
      <w:pPr>
        <w:rPr>
          <w:rFonts w:hint="default"/>
          <w:b/>
          <w:bCs/>
          <w:lang w:val="en-US"/>
        </w:rPr>
      </w:pPr>
      <w:r>
        <w:rPr>
          <w:rFonts w:hint="default"/>
          <w:b/>
          <w:bCs/>
          <w:lang w:val="en-US"/>
        </w:rPr>
        <w:t>App.js</w:t>
      </w:r>
    </w:p>
    <w:p w14:paraId="4BE7F27D">
      <w:pPr>
        <w:rPr>
          <w:rFonts w:hint="default"/>
          <w:lang w:val="en-US"/>
        </w:rPr>
      </w:pPr>
      <w:r>
        <w:rPr>
          <w:rFonts w:hint="default"/>
          <w:lang w:val="en-US"/>
        </w:rPr>
        <w:t>import React from "react";</w:t>
      </w:r>
    </w:p>
    <w:p w14:paraId="5A70A8E7">
      <w:pPr>
        <w:rPr>
          <w:rFonts w:hint="default"/>
          <w:lang w:val="en-US"/>
        </w:rPr>
      </w:pPr>
      <w:r>
        <w:rPr>
          <w:rFonts w:hint="default"/>
          <w:lang w:val="en-US"/>
        </w:rPr>
        <w:t>import Register from "./Register";</w:t>
      </w:r>
    </w:p>
    <w:p w14:paraId="3A26D34F">
      <w:pPr>
        <w:rPr>
          <w:rFonts w:hint="default"/>
          <w:lang w:val="en-US"/>
        </w:rPr>
      </w:pPr>
    </w:p>
    <w:p w14:paraId="790393CD">
      <w:pPr>
        <w:rPr>
          <w:rFonts w:hint="default"/>
          <w:lang w:val="en-US"/>
        </w:rPr>
      </w:pPr>
      <w:r>
        <w:rPr>
          <w:rFonts w:hint="default"/>
          <w:lang w:val="en-US"/>
        </w:rPr>
        <w:t>function App() {</w:t>
      </w:r>
    </w:p>
    <w:p w14:paraId="501D9B4E">
      <w:pPr>
        <w:rPr>
          <w:rFonts w:hint="default"/>
          <w:lang w:val="en-US"/>
        </w:rPr>
      </w:pPr>
      <w:r>
        <w:rPr>
          <w:rFonts w:hint="default"/>
          <w:lang w:val="en-US"/>
        </w:rPr>
        <w:t xml:space="preserve">  return (</w:t>
      </w:r>
    </w:p>
    <w:p w14:paraId="65E2ABD0">
      <w:pPr>
        <w:rPr>
          <w:rFonts w:hint="default"/>
          <w:lang w:val="en-US"/>
        </w:rPr>
      </w:pPr>
      <w:r>
        <w:rPr>
          <w:rFonts w:hint="default"/>
          <w:lang w:val="en-US"/>
        </w:rPr>
        <w:t xml:space="preserve">    &lt;div&gt;</w:t>
      </w:r>
    </w:p>
    <w:p w14:paraId="41B1D4E2">
      <w:pPr>
        <w:rPr>
          <w:rFonts w:hint="default"/>
          <w:lang w:val="en-US"/>
        </w:rPr>
      </w:pPr>
      <w:r>
        <w:rPr>
          <w:rFonts w:hint="default"/>
          <w:lang w:val="en-US"/>
        </w:rPr>
        <w:t xml:space="preserve">      &lt;Register /&gt;</w:t>
      </w:r>
    </w:p>
    <w:p w14:paraId="671D4969">
      <w:pPr>
        <w:rPr>
          <w:rFonts w:hint="default"/>
          <w:lang w:val="en-US"/>
        </w:rPr>
      </w:pPr>
      <w:r>
        <w:rPr>
          <w:rFonts w:hint="default"/>
          <w:lang w:val="en-US"/>
        </w:rPr>
        <w:t xml:space="preserve">    &lt;/div&gt;</w:t>
      </w:r>
    </w:p>
    <w:p w14:paraId="7B6B54C4">
      <w:pPr>
        <w:rPr>
          <w:rFonts w:hint="default"/>
          <w:lang w:val="en-US"/>
        </w:rPr>
      </w:pPr>
      <w:r>
        <w:rPr>
          <w:rFonts w:hint="default"/>
          <w:lang w:val="en-US"/>
        </w:rPr>
        <w:t xml:space="preserve">  );</w:t>
      </w:r>
    </w:p>
    <w:p w14:paraId="44FC493D">
      <w:pPr>
        <w:rPr>
          <w:rFonts w:hint="default"/>
          <w:lang w:val="en-US"/>
        </w:rPr>
      </w:pPr>
      <w:r>
        <w:rPr>
          <w:rFonts w:hint="default"/>
          <w:lang w:val="en-US"/>
        </w:rPr>
        <w:t>}</w:t>
      </w:r>
    </w:p>
    <w:p w14:paraId="6300918F">
      <w:pPr>
        <w:rPr>
          <w:rFonts w:hint="default"/>
          <w:lang w:val="en-US"/>
        </w:rPr>
      </w:pPr>
    </w:p>
    <w:p w14:paraId="507205A5">
      <w:pPr>
        <w:rPr>
          <w:rFonts w:hint="default"/>
          <w:lang w:val="en-US"/>
        </w:rPr>
      </w:pPr>
      <w:r>
        <w:rPr>
          <w:rFonts w:hint="default"/>
          <w:lang w:val="en-US"/>
        </w:rPr>
        <w:t>export default App;</w:t>
      </w:r>
    </w:p>
    <w:p w14:paraId="4B34C2C7">
      <w:pPr>
        <w:rPr>
          <w:rFonts w:hint="default"/>
          <w:b/>
          <w:bCs/>
          <w:lang w:val="en-US"/>
        </w:rPr>
      </w:pPr>
      <w:r>
        <w:rPr>
          <w:rFonts w:hint="default"/>
          <w:b/>
          <w:bCs/>
          <w:lang w:val="en-US"/>
        </w:rPr>
        <w:t>Output</w:t>
      </w:r>
    </w:p>
    <w:p w14:paraId="04441C05">
      <w:r>
        <w:drawing>
          <wp:inline distT="0" distB="0" distL="114300" distR="114300">
            <wp:extent cx="5483860" cy="2670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3860" cy="2670175"/>
                    </a:xfrm>
                    <a:prstGeom prst="rect">
                      <a:avLst/>
                    </a:prstGeom>
                    <a:noFill/>
                    <a:ln>
                      <a:noFill/>
                    </a:ln>
                  </pic:spPr>
                </pic:pic>
              </a:graphicData>
            </a:graphic>
          </wp:inline>
        </w:drawing>
      </w:r>
    </w:p>
    <w:p w14:paraId="6CA1C327">
      <w:r>
        <w:drawing>
          <wp:inline distT="0" distB="0" distL="114300" distR="114300">
            <wp:extent cx="5484495" cy="29787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4495" cy="2978785"/>
                    </a:xfrm>
                    <a:prstGeom prst="rect">
                      <a:avLst/>
                    </a:prstGeom>
                    <a:noFill/>
                    <a:ln>
                      <a:noFill/>
                    </a:ln>
                  </pic:spPr>
                </pic:pic>
              </a:graphicData>
            </a:graphic>
          </wp:inline>
        </w:drawing>
      </w:r>
    </w:p>
    <w:p w14:paraId="725A18EF">
      <w:pPr>
        <w:rPr>
          <w:rFonts w:hint="default"/>
          <w:lang w:val="en-US"/>
        </w:rPr>
      </w:pPr>
      <w:r>
        <w:drawing>
          <wp:inline distT="0" distB="0" distL="114300" distR="114300">
            <wp:extent cx="5472430" cy="302704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72430" cy="3027045"/>
                    </a:xfrm>
                    <a:prstGeom prst="rect">
                      <a:avLst/>
                    </a:prstGeom>
                    <a:noFill/>
                    <a:ln>
                      <a:noFill/>
                    </a:ln>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BD6096"/>
    <w:rsid w:val="40AC3AA7"/>
    <w:rsid w:val="7BDF66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2025-08-02T08:44:43Z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8805126A946C4195B992FA83F4CA8739_12</vt:lpwstr>
  </property>
</Properties>
</file>
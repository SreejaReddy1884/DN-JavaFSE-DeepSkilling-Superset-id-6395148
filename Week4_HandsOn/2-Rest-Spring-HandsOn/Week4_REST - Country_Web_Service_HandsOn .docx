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02247">
      <w:pPr>
        <w:jc w:val="left"/>
        <w:rPr>
          <w:rFonts w:ascii="Calibri" w:hAnsi="Calibri"/>
          <w:b/>
          <w:color w:val="000000"/>
          <w:sz w:val="32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p w14:paraId="4BEB443F">
      <w:pPr>
        <w:jc w:val="left"/>
      </w:pPr>
      <w:r>
        <w:rPr>
          <w:rFonts w:ascii="Calibri" w:hAnsi="Calibri"/>
          <w:b/>
          <w:color w:val="000000"/>
          <w:sz w:val="32"/>
        </w:rPr>
        <w:t>Java Files</w:t>
      </w:r>
    </w:p>
    <w:p w14:paraId="7F11DDC2">
      <w:pPr>
        <w:jc w:val="left"/>
      </w:pPr>
      <w:r>
        <w:rPr>
          <w:rFonts w:ascii="Calibri" w:hAnsi="Calibri"/>
          <w:b/>
          <w:color w:val="000000"/>
          <w:sz w:val="28"/>
        </w:rPr>
        <w:t>Country.java</w:t>
      </w:r>
    </w:p>
    <w:p w14:paraId="3C1D870A">
      <w:r>
        <w:rPr>
          <w:rFonts w:ascii="Calibri" w:hAnsi="Calibri"/>
          <w:color w:val="000000"/>
          <w:sz w:val="24"/>
        </w:rPr>
        <w:t>package com.cognizant.model;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Country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String code;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private String name;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Country() {}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Country(String code, String name)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this.code = code;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this.name = name;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String getCode()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return code;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void setCode(String code)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this.code = code;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String getName()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return name;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void setName(String name)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this.name = name;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</w:p>
    <w:p w14:paraId="518E3A3A">
      <w:pPr>
        <w:jc w:val="left"/>
      </w:pPr>
      <w:r>
        <w:rPr>
          <w:rFonts w:ascii="Calibri" w:hAnsi="Calibri"/>
          <w:b/>
          <w:color w:val="000000"/>
          <w:sz w:val="28"/>
        </w:rPr>
        <w:t>CountryController.java</w:t>
      </w:r>
    </w:p>
    <w:p w14:paraId="554AFFE0">
      <w:r>
        <w:rPr>
          <w:rFonts w:ascii="Calibri" w:hAnsi="Calibri"/>
          <w:color w:val="000000"/>
          <w:sz w:val="24"/>
        </w:rPr>
        <w:t>package com.cognizant.controller;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com.cognizant.model.Country;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org.springframework.context.ApplicationContext;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org.springframework.context.support.ClassPathXmlApplicationContext;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org.springframework.web.bind.annotation.RequestMapping;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org.springframework.web.bind.annotation.RestController;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@RestController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CountryController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@RequestMapping("/country")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Country getCountryIndia()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ApplicationContext context = new ClassPathXmlApplicationContext("country.xml");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Country country = (Country) context.getBean("in");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return country;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</w:p>
    <w:p w14:paraId="4C9DB76C">
      <w:pPr>
        <w:jc w:val="left"/>
      </w:pPr>
      <w:r>
        <w:rPr>
          <w:rFonts w:ascii="Calibri" w:hAnsi="Calibri"/>
          <w:b/>
          <w:color w:val="000000"/>
          <w:sz w:val="28"/>
        </w:rPr>
        <w:t>Spring</w:t>
      </w:r>
      <w:r>
        <w:rPr>
          <w:rFonts w:hint="default" w:ascii="Calibri" w:hAnsi="Calibri"/>
          <w:b/>
          <w:color w:val="000000"/>
          <w:sz w:val="28"/>
          <w:lang w:val="en-US"/>
        </w:rPr>
        <w:t>l</w:t>
      </w:r>
      <w:r>
        <w:rPr>
          <w:rFonts w:ascii="Calibri" w:hAnsi="Calibri"/>
          <w:b/>
          <w:color w:val="000000"/>
          <w:sz w:val="28"/>
        </w:rPr>
        <w:t>earn</w:t>
      </w:r>
      <w:r>
        <w:rPr>
          <w:rFonts w:hint="default" w:ascii="Calibri" w:hAnsi="Calibri"/>
          <w:b/>
          <w:color w:val="000000"/>
          <w:sz w:val="28"/>
          <w:lang w:val="en-US"/>
        </w:rPr>
        <w:t>n</w:t>
      </w:r>
      <w:r>
        <w:rPr>
          <w:rFonts w:ascii="Calibri" w:hAnsi="Calibri"/>
          <w:b/>
          <w:color w:val="000000"/>
          <w:sz w:val="28"/>
        </w:rPr>
        <w:t>Application.java</w:t>
      </w:r>
    </w:p>
    <w:p w14:paraId="223124AD">
      <w:r>
        <w:rPr>
          <w:rFonts w:ascii="Calibri" w:hAnsi="Calibri"/>
          <w:color w:val="000000"/>
          <w:sz w:val="24"/>
        </w:rPr>
        <w:t>package com.cognizant.;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org.springframework.boot.SpringApplication;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import org.springframework.boot.autoconfigure.SpringBootApplication;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@SpringBootApplication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public class Spring</w:t>
      </w:r>
      <w:r>
        <w:rPr>
          <w:rFonts w:hint="default" w:ascii="Calibri" w:hAnsi="Calibri"/>
          <w:color w:val="000000"/>
          <w:sz w:val="24"/>
          <w:lang w:val="en-US"/>
        </w:rPr>
        <w:t>l</w:t>
      </w:r>
      <w:r>
        <w:rPr>
          <w:rFonts w:ascii="Calibri" w:hAnsi="Calibri"/>
          <w:color w:val="000000"/>
          <w:sz w:val="24"/>
        </w:rPr>
        <w:t>earn</w:t>
      </w:r>
      <w:r>
        <w:rPr>
          <w:rFonts w:hint="default" w:ascii="Calibri" w:hAnsi="Calibri"/>
          <w:color w:val="000000"/>
          <w:sz w:val="24"/>
          <w:lang w:val="en-US"/>
        </w:rPr>
        <w:t>n</w:t>
      </w:r>
      <w:r>
        <w:rPr>
          <w:rFonts w:ascii="Calibri" w:hAnsi="Calibri"/>
          <w:color w:val="000000"/>
          <w:sz w:val="24"/>
        </w:rPr>
        <w:t>Application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public static void main(String[] args) {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SpringApplication.run(Spring</w:t>
      </w:r>
      <w:r>
        <w:rPr>
          <w:rFonts w:hint="default" w:ascii="Calibri" w:hAnsi="Calibri"/>
          <w:color w:val="000000"/>
          <w:sz w:val="24"/>
          <w:lang w:val="en-US"/>
        </w:rPr>
        <w:t>l</w:t>
      </w:r>
      <w:r>
        <w:rPr>
          <w:rFonts w:ascii="Calibri" w:hAnsi="Calibri"/>
          <w:color w:val="000000"/>
          <w:sz w:val="24"/>
        </w:rPr>
        <w:t>earn</w:t>
      </w:r>
      <w:r>
        <w:rPr>
          <w:rFonts w:hint="default" w:ascii="Calibri" w:hAnsi="Calibri"/>
          <w:color w:val="000000"/>
          <w:sz w:val="24"/>
          <w:lang w:val="en-US"/>
        </w:rPr>
        <w:t>n</w:t>
      </w:r>
      <w:r>
        <w:rPr>
          <w:rFonts w:ascii="Calibri" w:hAnsi="Calibri"/>
          <w:color w:val="000000"/>
          <w:sz w:val="24"/>
        </w:rPr>
        <w:t>Application.class, args);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}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}</w:t>
      </w:r>
    </w:p>
    <w:p w14:paraId="0AEFF4F9">
      <w:pPr>
        <w:jc w:val="left"/>
      </w:pPr>
      <w:r>
        <w:rPr>
          <w:rFonts w:ascii="Calibri" w:hAnsi="Calibri"/>
          <w:b/>
          <w:color w:val="000000"/>
          <w:sz w:val="32"/>
        </w:rPr>
        <w:t>Configuration Files</w:t>
      </w:r>
    </w:p>
    <w:p w14:paraId="47D90298">
      <w:pPr>
        <w:jc w:val="left"/>
      </w:pPr>
      <w:r>
        <w:rPr>
          <w:rFonts w:ascii="Calibri" w:hAnsi="Calibri"/>
          <w:b/>
          <w:color w:val="000000"/>
          <w:sz w:val="28"/>
        </w:rPr>
        <w:t>country.xml</w:t>
      </w:r>
    </w:p>
    <w:p w14:paraId="5E2610D6">
      <w:r>
        <w:rPr>
          <w:rFonts w:ascii="Calibri" w:hAnsi="Calibri"/>
          <w:color w:val="000000"/>
          <w:sz w:val="24"/>
        </w:rPr>
        <w:t>&lt;?xml version="1.0" encoding="UTF-8"?&gt;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&lt;beans xmlns="http://www.springframework.org/schema/beans"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xmlns:xsi="http://www.w3.org/2001/XMLSchema-instance"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xsi:schemaLocation="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   http://www.springframework.org/schema/beans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   http://www.springframework.org/schema/beans/spring-beans.xsd"&gt;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&lt;bean id="in" class="com.cognizant.spring_learn.model.Country"&gt;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name="code" value="IN"/&gt;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    &lt;property name="name" value="India"/&gt;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 xml:space="preserve">    &lt;/bean&gt;</w:t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br w:type="textWrapping"/>
      </w:r>
      <w:r>
        <w:rPr>
          <w:rFonts w:ascii="Calibri" w:hAnsi="Calibri"/>
          <w:color w:val="000000"/>
          <w:sz w:val="24"/>
        </w:rPr>
        <w:t>&lt;/beans&gt;</w:t>
      </w:r>
    </w:p>
    <w:p w14:paraId="698864E8">
      <w:pPr>
        <w:jc w:val="left"/>
      </w:pPr>
      <w:r>
        <w:rPr>
          <w:rFonts w:ascii="Calibri" w:hAnsi="Calibri"/>
          <w:b/>
          <w:color w:val="000000"/>
          <w:sz w:val="28"/>
        </w:rPr>
        <w:t>application.properties</w:t>
      </w:r>
    </w:p>
    <w:p w14:paraId="6DF45CDD">
      <w:r>
        <w:rPr>
          <w:rFonts w:ascii="Calibri" w:hAnsi="Calibri"/>
          <w:color w:val="000000"/>
          <w:sz w:val="24"/>
        </w:rPr>
        <w:t>server.port=8083</w:t>
      </w:r>
    </w:p>
    <w:p w14:paraId="446DE384">
      <w:pPr>
        <w:jc w:val="left"/>
      </w:pPr>
      <w:r>
        <w:rPr>
          <w:rFonts w:ascii="Calibri" w:hAnsi="Calibri"/>
          <w:b/>
          <w:color w:val="000000"/>
          <w:sz w:val="28"/>
        </w:rPr>
        <w:t>Output</w:t>
      </w:r>
    </w:p>
    <w:p w14:paraId="38F786E2">
      <w:r>
        <w:drawing>
          <wp:inline distT="0" distB="0" distL="114300" distR="114300">
            <wp:extent cx="5472430" cy="14465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2B72">
      <w:r>
        <w:drawing>
          <wp:inline distT="0" distB="0" distL="114300" distR="114300">
            <wp:extent cx="5481955" cy="224663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D5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2025-07-11T17:16:24Z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D3EC2A7A4CBA4972925104A222B3A56E_12</vt:lpwstr>
  </property>
</Properties>
</file>
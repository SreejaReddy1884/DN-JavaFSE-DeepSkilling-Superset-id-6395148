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8EE24D">
      <w:pPr>
        <w:rPr>
          <w:rFonts w:ascii="Calibri" w:hAnsi="Calibri" w:eastAsia="Calibri"/>
          <w:b/>
          <w:sz w:val="32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w14:paraId="7764E733">
      <w:r>
        <w:rPr>
          <w:rFonts w:ascii="Calibri" w:hAnsi="Calibri" w:eastAsia="Calibri"/>
          <w:b/>
          <w:sz w:val="32"/>
        </w:rPr>
        <w:t>Java Files</w:t>
      </w:r>
    </w:p>
    <w:p w14:paraId="7B0D07A4">
      <w:r>
        <w:rPr>
          <w:rFonts w:ascii="Calibri" w:hAnsi="Calibri" w:eastAsia="Calibri"/>
          <w:b/>
          <w:sz w:val="28"/>
        </w:rPr>
        <w:t>SpringLearnApplication.java</w:t>
      </w:r>
      <w:bookmarkStart w:id="0" w:name="_GoBack"/>
      <w:bookmarkEnd w:id="0"/>
    </w:p>
    <w:p w14:paraId="33CDD13E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package com.cognizant.springlearn;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import org.springframework.boot.SpringApplication;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import org.springframework.boot.autoconfigure.SpringBootApplication;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@SpringBootApplication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public class SpringLearnApplication {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public static void main(String[] args) {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SpringApplication.run(SpringLearnApplication.class, args);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}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}</w:t>
      </w:r>
    </w:p>
    <w:p w14:paraId="497FC48A">
      <w:r>
        <w:rPr>
          <w:rFonts w:ascii="Calibri" w:hAnsi="Calibri" w:eastAsia="Calibri"/>
          <w:b/>
          <w:sz w:val="28"/>
        </w:rPr>
        <w:t>Country.java</w:t>
      </w:r>
    </w:p>
    <w:p w14:paraId="5E4AD26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</w:rPr>
        <w:t>package com.cognizant.springlearn.model;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>import jakarta.xml.bind.annotation.XmlElement;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>import jakarta.xml.bind.annotation.XmlRootElement;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>@XmlRootElement(name = "country")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>public class Country {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private String code;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private String name;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@XmlElement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public String getCode() {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    return code;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}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public void setCode(String code) {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    this.code = code;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}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@XmlElement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public String getName() {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    return name;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}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public void setName(String name) {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    this.name = name;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}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>}</w:t>
      </w:r>
    </w:p>
    <w:p w14:paraId="431F02CD">
      <w:r>
        <w:rPr>
          <w:rFonts w:ascii="Calibri" w:hAnsi="Calibri" w:eastAsia="Calibri"/>
          <w:b/>
          <w:sz w:val="28"/>
        </w:rPr>
        <w:t>CountryList.java</w:t>
      </w:r>
    </w:p>
    <w:p w14:paraId="39E8FAC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</w:rPr>
        <w:t>package com.cognizant.springlearn.model;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>import jakarta.xml.bind.annotation.XmlElement;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>import jakarta.xml.bind.annotation.XmlRootElement;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>import java.util.List;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>@XmlRootElement(name = "countries")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>public class CountryList {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private List&lt;Country&gt; countries;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@XmlElement(name = "country")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public List&lt;Country&gt; getCountries() {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    return countries;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}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public void setCountries(List&lt;Country&gt; countries) {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    this.countries = countries;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}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>}</w:t>
      </w:r>
    </w:p>
    <w:p w14:paraId="78641DCC">
      <w:r>
        <w:rPr>
          <w:rFonts w:ascii="Calibri" w:hAnsi="Calibri" w:eastAsia="Calibri"/>
          <w:b/>
          <w:sz w:val="28"/>
        </w:rPr>
        <w:t>CountryService.java</w:t>
      </w:r>
    </w:p>
    <w:p w14:paraId="5E6D411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</w:rPr>
        <w:t>package com.cognizant.springlearn.service;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>import com.cognizant.springlearn.model.Country;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>import com.cognizant.springlearn.model.CountryList;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>import jakarta.xml.bind.JAXBContext;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>import jakarta.xml.bind.Unmarshaller;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>import org.springframework.stereotype.Service;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>import java.io.InputStream;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>import java.util.List;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>@Service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>public class CountryService {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public Country getCountry(String code) {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    List&lt;Country&gt; countries = getAllCountries();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    return countries.stream()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            .filter(c -&gt; c.getCode().equalsIgnoreCase(code))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            .findFirst()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            .orElse(null);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}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public List&lt;Country&gt; getAllCountries() {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    try {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        InputStream inputStream = getClass().getResourceAsStream("/country.xml");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        JAXBContext context = JAXBContext.newInstance(CountryList.class);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        Unmarshaller unmarshaller = context.createUnmarshaller();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        CountryList countryList = (CountryList) unmarshaller.unmarshal(inputStream);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        return countryList.getCountries();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    } catch (Exception e) {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        e.printStackTrace();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        return null;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    }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}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>}</w:t>
      </w:r>
    </w:p>
    <w:p w14:paraId="61FA0DBD">
      <w:r>
        <w:rPr>
          <w:rFonts w:ascii="Calibri" w:hAnsi="Calibri" w:eastAsia="Calibri"/>
          <w:b/>
          <w:sz w:val="28"/>
        </w:rPr>
        <w:t>CountryController.java</w:t>
      </w:r>
    </w:p>
    <w:p w14:paraId="1093C4B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</w:rPr>
        <w:t>package com.cognizant.springlearn.controller;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>import com.cognizant.springlearn.model.Country;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>import com.cognizant.springlearn.service.CountryService;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>import org.springframework.beans.factory.annotation.Autowired;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>import org.springframework.web.bind.annotation.*;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>@RestController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>public class CountryController {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@Autowired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private CountryService countryService;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@GetMapping(value = "/countries/{code}", produces = "application/json")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public Country getCountry(@PathVariable String code) {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    return countryService.getCountry(code);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 xml:space="preserve">    }</w:t>
      </w:r>
      <w:r>
        <w:rPr>
          <w:rFonts w:hint="default" w:ascii="Calibri" w:hAnsi="Calibri" w:cs="Calibri"/>
          <w:sz w:val="24"/>
        </w:rPr>
        <w:br w:type="textWrapping"/>
      </w:r>
      <w:r>
        <w:rPr>
          <w:rFonts w:hint="default" w:ascii="Calibri" w:hAnsi="Calibri" w:cs="Calibri"/>
          <w:sz w:val="24"/>
        </w:rPr>
        <w:t>}</w:t>
      </w:r>
    </w:p>
    <w:p w14:paraId="069AC201">
      <w:pPr>
        <w:rPr>
          <w:rFonts w:hint="default" w:asciiTheme="majorAscii" w:hAnsiTheme="majorAscii"/>
        </w:rPr>
      </w:pPr>
      <w:r>
        <w:rPr>
          <w:rFonts w:hint="default" w:eastAsia="Calibri" w:asciiTheme="majorAscii" w:hAnsiTheme="majorAscii"/>
          <w:b/>
          <w:sz w:val="32"/>
        </w:rPr>
        <w:t>Configuration Files</w:t>
      </w:r>
    </w:p>
    <w:p w14:paraId="213CCF5D">
      <w:pPr>
        <w:rPr>
          <w:rFonts w:hint="default" w:asciiTheme="majorAscii" w:hAnsiTheme="majorAscii"/>
        </w:rPr>
      </w:pPr>
      <w:r>
        <w:rPr>
          <w:rFonts w:hint="default" w:eastAsia="Calibri" w:asciiTheme="majorAscii" w:hAnsiTheme="majorAscii"/>
          <w:b/>
          <w:sz w:val="28"/>
        </w:rPr>
        <w:t>pom.xml</w:t>
      </w:r>
    </w:p>
    <w:p w14:paraId="64BE7F7B">
      <w:pPr>
        <w:rPr>
          <w:rFonts w:hint="default" w:asciiTheme="majorAscii" w:hAnsiTheme="majorAscii"/>
        </w:rPr>
      </w:pPr>
      <w:r>
        <w:rPr>
          <w:rFonts w:hint="default" w:asciiTheme="majorAscii" w:hAnsiTheme="majorAscii"/>
          <w:sz w:val="24"/>
        </w:rPr>
        <w:t>&lt;project xmlns="http://maven.apache.org/POM/4.0.0" ...&gt;</w:t>
      </w:r>
      <w:r>
        <w:rPr>
          <w:rFonts w:hint="default" w:asciiTheme="majorAscii" w:hAnsiTheme="majorAscii"/>
          <w:sz w:val="24"/>
        </w:rPr>
        <w:br w:type="textWrapping"/>
      </w:r>
      <w:r>
        <w:rPr>
          <w:rFonts w:hint="default" w:asciiTheme="majorAscii" w:hAnsiTheme="majorAscii"/>
          <w:sz w:val="24"/>
        </w:rPr>
        <w:t xml:space="preserve">  &lt;parent&gt;</w:t>
      </w:r>
      <w:r>
        <w:rPr>
          <w:rFonts w:hint="default" w:asciiTheme="majorAscii" w:hAnsiTheme="majorAscii"/>
          <w:sz w:val="24"/>
        </w:rPr>
        <w:br w:type="textWrapping"/>
      </w:r>
      <w:r>
        <w:rPr>
          <w:rFonts w:hint="default" w:asciiTheme="majorAscii" w:hAnsiTheme="majorAscii"/>
          <w:sz w:val="24"/>
        </w:rPr>
        <w:t xml:space="preserve">    &lt;groupId&gt;org.springframework.boot&lt;/groupId&gt;</w:t>
      </w:r>
      <w:r>
        <w:rPr>
          <w:rFonts w:hint="default" w:asciiTheme="majorAscii" w:hAnsiTheme="majorAscii"/>
          <w:sz w:val="24"/>
        </w:rPr>
        <w:br w:type="textWrapping"/>
      </w:r>
      <w:r>
        <w:rPr>
          <w:rFonts w:hint="default" w:asciiTheme="majorAscii" w:hAnsiTheme="majorAscii"/>
          <w:sz w:val="24"/>
        </w:rPr>
        <w:t xml:space="preserve">    &lt;artifactId&gt;spring-boot-starter-parent&lt;/artifactId&gt;</w:t>
      </w:r>
      <w:r>
        <w:rPr>
          <w:rFonts w:hint="default" w:asciiTheme="majorAscii" w:hAnsiTheme="majorAscii"/>
          <w:sz w:val="24"/>
        </w:rPr>
        <w:br w:type="textWrapping"/>
      </w:r>
      <w:r>
        <w:rPr>
          <w:rFonts w:hint="default" w:asciiTheme="majorAscii" w:hAnsiTheme="majorAscii"/>
          <w:sz w:val="24"/>
        </w:rPr>
        <w:t xml:space="preserve">    &lt;version&gt;3.1.5&lt;/version&gt;</w:t>
      </w:r>
      <w:r>
        <w:rPr>
          <w:rFonts w:hint="default" w:asciiTheme="majorAscii" w:hAnsiTheme="majorAscii"/>
          <w:sz w:val="24"/>
        </w:rPr>
        <w:br w:type="textWrapping"/>
      </w:r>
      <w:r>
        <w:rPr>
          <w:rFonts w:hint="default" w:asciiTheme="majorAscii" w:hAnsiTheme="majorAscii"/>
          <w:sz w:val="24"/>
        </w:rPr>
        <w:t xml:space="preserve">  &lt;/parent&gt;</w:t>
      </w:r>
      <w:r>
        <w:rPr>
          <w:rFonts w:hint="default" w:asciiTheme="majorAscii" w:hAnsiTheme="majorAscii"/>
          <w:sz w:val="24"/>
        </w:rPr>
        <w:br w:type="textWrapping"/>
      </w:r>
      <w:r>
        <w:rPr>
          <w:rFonts w:hint="default" w:asciiTheme="majorAscii" w:hAnsiTheme="majorAscii"/>
          <w:sz w:val="24"/>
        </w:rPr>
        <w:t xml:space="preserve">  &lt;dependencies&gt;</w:t>
      </w:r>
      <w:r>
        <w:rPr>
          <w:rFonts w:hint="default" w:asciiTheme="majorAscii" w:hAnsiTheme="majorAscii"/>
          <w:sz w:val="24"/>
        </w:rPr>
        <w:br w:type="textWrapping"/>
      </w:r>
      <w:r>
        <w:rPr>
          <w:rFonts w:hint="default" w:asciiTheme="majorAscii" w:hAnsiTheme="majorAscii"/>
          <w:sz w:val="24"/>
        </w:rPr>
        <w:t xml:space="preserve">    &lt;dependency&gt;</w:t>
      </w:r>
      <w:r>
        <w:rPr>
          <w:rFonts w:hint="default" w:asciiTheme="majorAscii" w:hAnsiTheme="majorAscii"/>
          <w:sz w:val="24"/>
        </w:rPr>
        <w:br w:type="textWrapping"/>
      </w:r>
      <w:r>
        <w:rPr>
          <w:rFonts w:hint="default" w:asciiTheme="majorAscii" w:hAnsiTheme="majorAscii"/>
          <w:sz w:val="24"/>
        </w:rPr>
        <w:t xml:space="preserve">      &lt;groupId&gt;org.springframework.boot&lt;/groupId&gt;</w:t>
      </w:r>
      <w:r>
        <w:rPr>
          <w:rFonts w:hint="default" w:asciiTheme="majorAscii" w:hAnsiTheme="majorAscii"/>
          <w:sz w:val="24"/>
        </w:rPr>
        <w:br w:type="textWrapping"/>
      </w:r>
      <w:r>
        <w:rPr>
          <w:rFonts w:hint="default" w:asciiTheme="majorAscii" w:hAnsiTheme="majorAscii"/>
          <w:sz w:val="24"/>
        </w:rPr>
        <w:t xml:space="preserve">      &lt;artifactId&gt;spring-boot-starter-web&lt;/artifactId&gt;</w:t>
      </w:r>
      <w:r>
        <w:rPr>
          <w:rFonts w:hint="default" w:asciiTheme="majorAscii" w:hAnsiTheme="majorAscii"/>
          <w:sz w:val="24"/>
        </w:rPr>
        <w:br w:type="textWrapping"/>
      </w:r>
      <w:r>
        <w:rPr>
          <w:rFonts w:hint="default" w:asciiTheme="majorAscii" w:hAnsiTheme="majorAscii"/>
          <w:sz w:val="24"/>
        </w:rPr>
        <w:t xml:space="preserve">    &lt;/dependency&gt;</w:t>
      </w:r>
      <w:r>
        <w:rPr>
          <w:rFonts w:hint="default" w:asciiTheme="majorAscii" w:hAnsiTheme="majorAscii"/>
          <w:sz w:val="24"/>
        </w:rPr>
        <w:br w:type="textWrapping"/>
      </w:r>
      <w:r>
        <w:rPr>
          <w:rFonts w:hint="default" w:asciiTheme="majorAscii" w:hAnsiTheme="majorAscii"/>
          <w:sz w:val="24"/>
        </w:rPr>
        <w:t xml:space="preserve">    &lt;dependency&gt;</w:t>
      </w:r>
      <w:r>
        <w:rPr>
          <w:rFonts w:hint="default" w:asciiTheme="majorAscii" w:hAnsiTheme="majorAscii"/>
          <w:sz w:val="24"/>
        </w:rPr>
        <w:br w:type="textWrapping"/>
      </w:r>
      <w:r>
        <w:rPr>
          <w:rFonts w:hint="default" w:asciiTheme="majorAscii" w:hAnsiTheme="majorAscii"/>
          <w:sz w:val="24"/>
        </w:rPr>
        <w:t xml:space="preserve">      &lt;groupId&gt;jakarta.xml.bind&lt;/groupId&gt;</w:t>
      </w:r>
      <w:r>
        <w:rPr>
          <w:rFonts w:hint="default" w:asciiTheme="majorAscii" w:hAnsiTheme="majorAscii"/>
          <w:sz w:val="24"/>
        </w:rPr>
        <w:br w:type="textWrapping"/>
      </w:r>
      <w:r>
        <w:rPr>
          <w:rFonts w:hint="default" w:asciiTheme="majorAscii" w:hAnsiTheme="majorAscii"/>
          <w:sz w:val="24"/>
        </w:rPr>
        <w:t xml:space="preserve">      &lt;artifactId&gt;jakarta.xml.bind-api&lt;/artifactId&gt;</w:t>
      </w:r>
      <w:r>
        <w:rPr>
          <w:rFonts w:hint="default" w:asciiTheme="majorAscii" w:hAnsiTheme="majorAscii"/>
          <w:sz w:val="24"/>
        </w:rPr>
        <w:br w:type="textWrapping"/>
      </w:r>
      <w:r>
        <w:rPr>
          <w:rFonts w:hint="default" w:asciiTheme="majorAscii" w:hAnsiTheme="majorAscii"/>
          <w:sz w:val="24"/>
        </w:rPr>
        <w:t xml:space="preserve">    &lt;/dependency&gt;</w:t>
      </w:r>
      <w:r>
        <w:rPr>
          <w:rFonts w:hint="default" w:asciiTheme="majorAscii" w:hAnsiTheme="majorAscii"/>
          <w:sz w:val="24"/>
        </w:rPr>
        <w:br w:type="textWrapping"/>
      </w:r>
      <w:r>
        <w:rPr>
          <w:rFonts w:hint="default" w:asciiTheme="majorAscii" w:hAnsiTheme="majorAscii"/>
          <w:sz w:val="24"/>
        </w:rPr>
        <w:t xml:space="preserve">    &lt;dependency&gt;</w:t>
      </w:r>
      <w:r>
        <w:rPr>
          <w:rFonts w:hint="default" w:asciiTheme="majorAscii" w:hAnsiTheme="majorAscii"/>
          <w:sz w:val="24"/>
        </w:rPr>
        <w:br w:type="textWrapping"/>
      </w:r>
      <w:r>
        <w:rPr>
          <w:rFonts w:hint="default" w:asciiTheme="majorAscii" w:hAnsiTheme="majorAscii"/>
          <w:sz w:val="24"/>
        </w:rPr>
        <w:t xml:space="preserve">      &lt;groupId&gt;org.glassfish.jaxb&lt;/groupId&gt;</w:t>
      </w:r>
      <w:r>
        <w:rPr>
          <w:rFonts w:hint="default" w:asciiTheme="majorAscii" w:hAnsiTheme="majorAscii"/>
          <w:sz w:val="24"/>
        </w:rPr>
        <w:br w:type="textWrapping"/>
      </w:r>
      <w:r>
        <w:rPr>
          <w:rFonts w:hint="default" w:asciiTheme="majorAscii" w:hAnsiTheme="majorAscii"/>
          <w:sz w:val="24"/>
        </w:rPr>
        <w:t xml:space="preserve">      &lt;artifactId&gt;jaxb-runtime&lt;/artifactId&gt;</w:t>
      </w:r>
      <w:r>
        <w:rPr>
          <w:rFonts w:hint="default" w:asciiTheme="majorAscii" w:hAnsiTheme="majorAscii"/>
          <w:sz w:val="24"/>
        </w:rPr>
        <w:br w:type="textWrapping"/>
      </w:r>
      <w:r>
        <w:rPr>
          <w:rFonts w:hint="default" w:asciiTheme="majorAscii" w:hAnsiTheme="majorAscii"/>
          <w:sz w:val="24"/>
        </w:rPr>
        <w:t xml:space="preserve">    &lt;/dependency&gt;</w:t>
      </w:r>
      <w:r>
        <w:rPr>
          <w:rFonts w:hint="default" w:asciiTheme="majorAscii" w:hAnsiTheme="majorAscii"/>
          <w:sz w:val="24"/>
        </w:rPr>
        <w:br w:type="textWrapping"/>
      </w:r>
      <w:r>
        <w:rPr>
          <w:rFonts w:hint="default" w:asciiTheme="majorAscii" w:hAnsiTheme="majorAscii"/>
          <w:sz w:val="24"/>
        </w:rPr>
        <w:t xml:space="preserve">  &lt;/dependencies&gt;</w:t>
      </w:r>
      <w:r>
        <w:rPr>
          <w:rFonts w:hint="default" w:asciiTheme="majorAscii" w:hAnsiTheme="majorAscii"/>
          <w:sz w:val="24"/>
        </w:rPr>
        <w:br w:type="textWrapping"/>
      </w:r>
      <w:r>
        <w:rPr>
          <w:rFonts w:hint="default" w:asciiTheme="majorAscii" w:hAnsiTheme="majorAscii"/>
          <w:sz w:val="24"/>
        </w:rPr>
        <w:t>&lt;/project&gt;</w:t>
      </w:r>
    </w:p>
    <w:p w14:paraId="71EB158C">
      <w:pPr>
        <w:rPr>
          <w:rFonts w:hint="default" w:asciiTheme="majorAscii" w:hAnsiTheme="majorAscii"/>
        </w:rPr>
      </w:pPr>
      <w:r>
        <w:rPr>
          <w:rFonts w:hint="default" w:eastAsia="Calibri" w:asciiTheme="majorAscii" w:hAnsiTheme="majorAscii"/>
          <w:b/>
          <w:sz w:val="28"/>
        </w:rPr>
        <w:t>country.xml</w:t>
      </w:r>
    </w:p>
    <w:p w14:paraId="7F25C142">
      <w:pPr>
        <w:rPr>
          <w:rFonts w:hint="default" w:asciiTheme="majorAscii" w:hAnsiTheme="majorAscii"/>
        </w:rPr>
      </w:pPr>
      <w:r>
        <w:rPr>
          <w:rFonts w:hint="default" w:asciiTheme="majorAscii" w:hAnsiTheme="majorAscii"/>
          <w:sz w:val="24"/>
        </w:rPr>
        <w:t>&lt;countries&gt;</w:t>
      </w:r>
      <w:r>
        <w:rPr>
          <w:rFonts w:hint="default" w:asciiTheme="majorAscii" w:hAnsiTheme="majorAscii"/>
          <w:sz w:val="24"/>
        </w:rPr>
        <w:br w:type="textWrapping"/>
      </w:r>
      <w:r>
        <w:rPr>
          <w:rFonts w:hint="default" w:asciiTheme="majorAscii" w:hAnsiTheme="majorAscii"/>
          <w:sz w:val="24"/>
        </w:rPr>
        <w:t xml:space="preserve">    &lt;country&gt;</w:t>
      </w:r>
      <w:r>
        <w:rPr>
          <w:rFonts w:hint="default" w:asciiTheme="majorAscii" w:hAnsiTheme="majorAscii"/>
          <w:sz w:val="24"/>
        </w:rPr>
        <w:br w:type="textWrapping"/>
      </w:r>
      <w:r>
        <w:rPr>
          <w:rFonts w:hint="default" w:asciiTheme="majorAscii" w:hAnsiTheme="majorAscii"/>
          <w:sz w:val="24"/>
        </w:rPr>
        <w:t xml:space="preserve">        &lt;code&gt;IN&lt;/code&gt;</w:t>
      </w:r>
      <w:r>
        <w:rPr>
          <w:rFonts w:hint="default" w:asciiTheme="majorAscii" w:hAnsiTheme="majorAscii"/>
          <w:sz w:val="24"/>
        </w:rPr>
        <w:br w:type="textWrapping"/>
      </w:r>
      <w:r>
        <w:rPr>
          <w:rFonts w:hint="default" w:asciiTheme="majorAscii" w:hAnsiTheme="majorAscii"/>
          <w:sz w:val="24"/>
        </w:rPr>
        <w:t xml:space="preserve">        &lt;name&gt;India&lt;/name&gt;</w:t>
      </w:r>
      <w:r>
        <w:rPr>
          <w:rFonts w:hint="default" w:asciiTheme="majorAscii" w:hAnsiTheme="majorAscii"/>
          <w:sz w:val="24"/>
        </w:rPr>
        <w:br w:type="textWrapping"/>
      </w:r>
      <w:r>
        <w:rPr>
          <w:rFonts w:hint="default" w:asciiTheme="majorAscii" w:hAnsiTheme="majorAscii"/>
          <w:sz w:val="24"/>
        </w:rPr>
        <w:t xml:space="preserve">    &lt;/country&gt;</w:t>
      </w:r>
      <w:r>
        <w:rPr>
          <w:rFonts w:hint="default" w:asciiTheme="majorAscii" w:hAnsiTheme="majorAscii"/>
          <w:sz w:val="24"/>
        </w:rPr>
        <w:br w:type="textWrapping"/>
      </w:r>
      <w:r>
        <w:rPr>
          <w:rFonts w:hint="default" w:asciiTheme="majorAscii" w:hAnsiTheme="majorAscii"/>
          <w:sz w:val="24"/>
        </w:rPr>
        <w:t xml:space="preserve">    &lt;country&gt;</w:t>
      </w:r>
      <w:r>
        <w:rPr>
          <w:rFonts w:hint="default" w:asciiTheme="majorAscii" w:hAnsiTheme="majorAscii"/>
          <w:sz w:val="24"/>
        </w:rPr>
        <w:br w:type="textWrapping"/>
      </w:r>
      <w:r>
        <w:rPr>
          <w:rFonts w:hint="default" w:asciiTheme="majorAscii" w:hAnsiTheme="majorAscii"/>
          <w:sz w:val="24"/>
        </w:rPr>
        <w:t xml:space="preserve">        &lt;code&gt;US&lt;/code&gt;</w:t>
      </w:r>
      <w:r>
        <w:rPr>
          <w:rFonts w:hint="default" w:asciiTheme="majorAscii" w:hAnsiTheme="majorAscii"/>
          <w:sz w:val="24"/>
        </w:rPr>
        <w:br w:type="textWrapping"/>
      </w:r>
      <w:r>
        <w:rPr>
          <w:rFonts w:hint="default" w:asciiTheme="majorAscii" w:hAnsiTheme="majorAscii"/>
          <w:sz w:val="24"/>
        </w:rPr>
        <w:t xml:space="preserve">        &lt;name&gt;United States&lt;/name&gt;</w:t>
      </w:r>
      <w:r>
        <w:rPr>
          <w:rFonts w:hint="default" w:asciiTheme="majorAscii" w:hAnsiTheme="majorAscii"/>
          <w:sz w:val="24"/>
        </w:rPr>
        <w:br w:type="textWrapping"/>
      </w:r>
      <w:r>
        <w:rPr>
          <w:rFonts w:hint="default" w:asciiTheme="majorAscii" w:hAnsiTheme="majorAscii"/>
          <w:sz w:val="24"/>
        </w:rPr>
        <w:t xml:space="preserve">    &lt;/country&gt;</w:t>
      </w:r>
      <w:r>
        <w:rPr>
          <w:rFonts w:hint="default" w:asciiTheme="majorAscii" w:hAnsiTheme="majorAscii"/>
          <w:sz w:val="24"/>
        </w:rPr>
        <w:br w:type="textWrapping"/>
      </w:r>
      <w:r>
        <w:rPr>
          <w:rFonts w:hint="default" w:asciiTheme="majorAscii" w:hAnsiTheme="majorAscii"/>
          <w:sz w:val="24"/>
        </w:rPr>
        <w:t>&lt;/countries&gt;</w:t>
      </w:r>
    </w:p>
    <w:p w14:paraId="304A58A5">
      <w:pPr>
        <w:rPr>
          <w:rFonts w:hint="default" w:asciiTheme="majorAscii" w:hAnsiTheme="majorAscii"/>
        </w:rPr>
      </w:pPr>
      <w:r>
        <w:rPr>
          <w:rFonts w:hint="default" w:eastAsia="Calibri" w:asciiTheme="majorAscii" w:hAnsiTheme="majorAscii"/>
          <w:b/>
          <w:sz w:val="28"/>
        </w:rPr>
        <w:t>Output</w:t>
      </w:r>
    </w:p>
    <w:p w14:paraId="65A2C525">
      <w:r>
        <w:drawing>
          <wp:inline distT="0" distB="0" distL="114300" distR="114300">
            <wp:extent cx="5481955" cy="1772920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7719">
      <w:pPr>
        <w:rPr>
          <w:rFonts w:hint="default"/>
        </w:rPr>
      </w:pPr>
      <w:r>
        <w:drawing>
          <wp:inline distT="0" distB="0" distL="114300" distR="114300">
            <wp:extent cx="5485765" cy="153606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Dubai Light">
    <w:panose1 w:val="020B0303030403030204"/>
    <w:charset w:val="00"/>
    <w:family w:val="auto"/>
    <w:pitch w:val="default"/>
    <w:sig w:usb0="80002067" w:usb1="80000000" w:usb2="00000008" w:usb3="00000000" w:csb0="2000004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AF2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2025-07-13T05:14:25Z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6B3510A3C2BD4452BFAAE3FB05AF4BC9_12</vt:lpwstr>
  </property>
</Properties>
</file>
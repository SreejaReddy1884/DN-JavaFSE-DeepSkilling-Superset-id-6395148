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53DCD8">
      <w:pPr>
        <w:pStyle w:val="165"/>
      </w:pPr>
      <w:r>
        <w:rPr>
          <w:rFonts w:hint="default" w:ascii="Calibri" w:hAnsi="Calibri" w:cs="Calibri" w:eastAsiaTheme="majorEastAsia"/>
          <w:b/>
          <w:bCs/>
          <w:color w:val="333333"/>
          <w:sz w:val="36"/>
          <w:szCs w:val="36"/>
          <w:shd w:val="clear" w:color="auto" w:fill="FFFFFF"/>
        </w:rPr>
        <w:t>Hello World RESTful Web Service</w:t>
      </w:r>
      <w:r>
        <w:rPr>
          <w:rFonts w:hint="default" w:ascii="Calibri" w:hAnsi="Calibri" w:cs="Calibri" w:eastAsiaTheme="majorEastAsia"/>
          <w:color w:val="333333"/>
          <w:sz w:val="21"/>
          <w:szCs w:val="21"/>
          <w:shd w:val="clear" w:color="auto" w:fill="FFFFFF"/>
        </w:rPr>
        <w:t> </w:t>
      </w:r>
      <w:bookmarkStart w:id="0" w:name="_GoBack"/>
      <w:bookmarkEnd w:id="0"/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t>1. SpringglearnApplication.java</w:t>
      </w:r>
    </w:p>
    <w:p w14:paraId="53333816">
      <w:pPr>
        <w:pStyle w:val="166"/>
      </w:pPr>
      <w:r>
        <w:t>package com.cognizant;</w:t>
      </w:r>
    </w:p>
    <w:p w14:paraId="2DF3F306">
      <w:pPr>
        <w:pStyle w:val="166"/>
      </w:pPr>
    </w:p>
    <w:p w14:paraId="3495439E">
      <w:pPr>
        <w:pStyle w:val="166"/>
      </w:pPr>
      <w:r>
        <w:t>import org.springframework.boot.SpringApplication;</w:t>
      </w:r>
    </w:p>
    <w:p w14:paraId="69832AF7">
      <w:pPr>
        <w:pStyle w:val="166"/>
      </w:pPr>
      <w:r>
        <w:t>import org.springframework.boot.autoconfigure.SpringBootApplication;</w:t>
      </w:r>
    </w:p>
    <w:p w14:paraId="3FF40FDE">
      <w:pPr>
        <w:pStyle w:val="166"/>
      </w:pPr>
    </w:p>
    <w:p w14:paraId="3D9F6E44">
      <w:pPr>
        <w:pStyle w:val="166"/>
      </w:pPr>
      <w:r>
        <w:t>@SpringBootApplication</w:t>
      </w:r>
    </w:p>
    <w:p w14:paraId="47320641">
      <w:pPr>
        <w:pStyle w:val="166"/>
      </w:pPr>
      <w:r>
        <w:t>public class SpringglearnApplication {</w:t>
      </w:r>
    </w:p>
    <w:p w14:paraId="1993135A">
      <w:pPr>
        <w:pStyle w:val="166"/>
      </w:pPr>
      <w:r>
        <w:t xml:space="preserve">    public static void main(String[] args) {</w:t>
      </w:r>
    </w:p>
    <w:p w14:paraId="3891B63E">
      <w:pPr>
        <w:pStyle w:val="166"/>
      </w:pPr>
      <w:r>
        <w:t xml:space="preserve">        SpringApplication.run(SpringglearnApplication.class, args);</w:t>
      </w:r>
    </w:p>
    <w:p w14:paraId="6E386A09">
      <w:pPr>
        <w:pStyle w:val="166"/>
      </w:pPr>
      <w:r>
        <w:t xml:space="preserve">        System.out.println("Spring Boot Application Started.");</w:t>
      </w:r>
    </w:p>
    <w:p w14:paraId="4AA30402">
      <w:pPr>
        <w:pStyle w:val="166"/>
      </w:pPr>
      <w:r>
        <w:t xml:space="preserve">    }</w:t>
      </w:r>
    </w:p>
    <w:p w14:paraId="456E7811">
      <w:pPr>
        <w:pStyle w:val="166"/>
      </w:pPr>
      <w:r>
        <w:t>}</w:t>
      </w:r>
    </w:p>
    <w:p w14:paraId="38C66995">
      <w:pPr>
        <w:pStyle w:val="165"/>
      </w:pPr>
      <w:r>
        <w:t>2. HelloController.java</w:t>
      </w:r>
    </w:p>
    <w:p w14:paraId="67B5BB84">
      <w:pPr>
        <w:pStyle w:val="166"/>
      </w:pPr>
      <w:r>
        <w:t>package com.cognizant.controller;</w:t>
      </w:r>
    </w:p>
    <w:p w14:paraId="2A2F5B7E">
      <w:pPr>
        <w:pStyle w:val="166"/>
      </w:pPr>
    </w:p>
    <w:p w14:paraId="2BB33A92">
      <w:pPr>
        <w:pStyle w:val="166"/>
      </w:pPr>
      <w:r>
        <w:t>import org.slf4j.Logger;</w:t>
      </w:r>
    </w:p>
    <w:p w14:paraId="0F712E4C">
      <w:pPr>
        <w:pStyle w:val="166"/>
      </w:pPr>
      <w:r>
        <w:t>import org.slf4j.LoggerFactory;</w:t>
      </w:r>
    </w:p>
    <w:p w14:paraId="6B54B68F">
      <w:pPr>
        <w:pStyle w:val="166"/>
      </w:pPr>
      <w:r>
        <w:t>import org.springframework.web.bind.annotation.GetMapping;</w:t>
      </w:r>
    </w:p>
    <w:p w14:paraId="407015E3">
      <w:pPr>
        <w:pStyle w:val="166"/>
      </w:pPr>
      <w:r>
        <w:t>import org.springframework.web.bind.annotation.RestController;</w:t>
      </w:r>
    </w:p>
    <w:p w14:paraId="6434011C">
      <w:pPr>
        <w:pStyle w:val="166"/>
      </w:pPr>
    </w:p>
    <w:p w14:paraId="5D944E83">
      <w:pPr>
        <w:pStyle w:val="166"/>
      </w:pPr>
      <w:r>
        <w:t>@RestController</w:t>
      </w:r>
    </w:p>
    <w:p w14:paraId="21306B64">
      <w:pPr>
        <w:pStyle w:val="166"/>
      </w:pPr>
      <w:r>
        <w:t>public class HelloController {</w:t>
      </w:r>
    </w:p>
    <w:p w14:paraId="0AED5BB0">
      <w:pPr>
        <w:pStyle w:val="166"/>
      </w:pPr>
    </w:p>
    <w:p w14:paraId="2BABAB34">
      <w:pPr>
        <w:pStyle w:val="166"/>
      </w:pPr>
      <w:r>
        <w:t xml:space="preserve">    private static final Logger LOGGER = LoggerFactory.getLogger(HelloController.class);</w:t>
      </w:r>
    </w:p>
    <w:p w14:paraId="1A1DBCCB">
      <w:pPr>
        <w:pStyle w:val="166"/>
      </w:pPr>
    </w:p>
    <w:p w14:paraId="0219C0E4">
      <w:pPr>
        <w:pStyle w:val="166"/>
      </w:pPr>
      <w:r>
        <w:t xml:space="preserve">    @GetMapping("/hello")</w:t>
      </w:r>
    </w:p>
    <w:p w14:paraId="725BCD9E">
      <w:pPr>
        <w:pStyle w:val="166"/>
      </w:pPr>
      <w:r>
        <w:t xml:space="preserve">    public String sayHello() {</w:t>
      </w:r>
    </w:p>
    <w:p w14:paraId="71B8C14C">
      <w:pPr>
        <w:pStyle w:val="166"/>
      </w:pPr>
      <w:r>
        <w:t xml:space="preserve">        LOGGER.info("START: sayHello()");</w:t>
      </w:r>
    </w:p>
    <w:p w14:paraId="4F43AC3E">
      <w:pPr>
        <w:pStyle w:val="166"/>
      </w:pPr>
      <w:r>
        <w:t xml:space="preserve">        String message = "Hello World!!";</w:t>
      </w:r>
    </w:p>
    <w:p w14:paraId="3616E705">
      <w:pPr>
        <w:pStyle w:val="166"/>
      </w:pPr>
      <w:r>
        <w:t xml:space="preserve">        LOGGER.info("END: sayHello()");</w:t>
      </w:r>
    </w:p>
    <w:p w14:paraId="01011EDE">
      <w:pPr>
        <w:pStyle w:val="166"/>
      </w:pPr>
      <w:r>
        <w:t xml:space="preserve">        return message;</w:t>
      </w:r>
    </w:p>
    <w:p w14:paraId="1EC640E2">
      <w:pPr>
        <w:pStyle w:val="166"/>
      </w:pPr>
      <w:r>
        <w:t xml:space="preserve">    }</w:t>
      </w:r>
    </w:p>
    <w:p w14:paraId="084BD7B0">
      <w:pPr>
        <w:pStyle w:val="166"/>
      </w:pPr>
      <w:r>
        <w:t>}</w:t>
      </w:r>
    </w:p>
    <w:p w14:paraId="367E9047">
      <w:pPr>
        <w:pStyle w:val="165"/>
      </w:pPr>
      <w:r>
        <w:t>3. application.properties</w:t>
      </w:r>
    </w:p>
    <w:p w14:paraId="4BD8057D">
      <w:pPr>
        <w:pStyle w:val="166"/>
      </w:pPr>
      <w:r>
        <w:t>server.port=8083</w:t>
      </w:r>
    </w:p>
    <w:p w14:paraId="624E60AD">
      <w:pPr>
        <w:pStyle w:val="166"/>
      </w:pPr>
      <w:r>
        <w:t>logging.level.root=INFO</w:t>
      </w:r>
    </w:p>
    <w:p w14:paraId="2F835CBB">
      <w:pPr>
        <w:pStyle w:val="165"/>
      </w:pPr>
      <w:r>
        <w:t>4. pom.xml</w:t>
      </w:r>
    </w:p>
    <w:p w14:paraId="45D8ED1D">
      <w:pPr>
        <w:pStyle w:val="166"/>
      </w:pPr>
      <w:r>
        <w:t>&lt;?xml version="1.0" encoding="UTF-8"?&gt;</w:t>
      </w:r>
    </w:p>
    <w:p w14:paraId="7B4A7A70">
      <w:pPr>
        <w:pStyle w:val="166"/>
      </w:pPr>
      <w:r>
        <w:t>&lt;project xmlns="http://maven.apache.org/POM/4.0.0" xmlns:xsi="http://www.w3.org/2001/XMLSchema-instance"</w:t>
      </w:r>
    </w:p>
    <w:p w14:paraId="5683EFC2">
      <w:pPr>
        <w:pStyle w:val="166"/>
      </w:pPr>
      <w:r>
        <w:t xml:space="preserve">    xsi:schemaLocation="http://maven.apache.org/POM/4.0.0 https://maven.apache.org/xsd/maven-4.0.0.xsd"&gt;</w:t>
      </w:r>
    </w:p>
    <w:p w14:paraId="2EF35FCA">
      <w:pPr>
        <w:pStyle w:val="166"/>
      </w:pPr>
      <w:r>
        <w:t xml:space="preserve">    &lt;modelVersion&gt;4.0.0&lt;/modelVersion&gt;</w:t>
      </w:r>
    </w:p>
    <w:p w14:paraId="62EBC24D">
      <w:pPr>
        <w:pStyle w:val="166"/>
      </w:pPr>
      <w:r>
        <w:t xml:space="preserve">    &lt;parent&gt;</w:t>
      </w:r>
    </w:p>
    <w:p w14:paraId="73DACCE8">
      <w:pPr>
        <w:pStyle w:val="166"/>
      </w:pPr>
      <w:r>
        <w:t xml:space="preserve">        &lt;groupId&gt;org.springframework.boot&lt;/groupId&gt;</w:t>
      </w:r>
    </w:p>
    <w:p w14:paraId="35C719FF">
      <w:pPr>
        <w:pStyle w:val="166"/>
      </w:pPr>
      <w:r>
        <w:t xml:space="preserve">        &lt;artifactId&gt;spring-boot-starter-parent&lt;/artifactId&gt;</w:t>
      </w:r>
    </w:p>
    <w:p w14:paraId="770D85A8">
      <w:pPr>
        <w:pStyle w:val="166"/>
      </w:pPr>
      <w:r>
        <w:t xml:space="preserve">        &lt;version&gt;3.5.3&lt;/version&gt;</w:t>
      </w:r>
    </w:p>
    <w:p w14:paraId="2E4D2CE2">
      <w:pPr>
        <w:pStyle w:val="166"/>
      </w:pPr>
      <w:r>
        <w:t xml:space="preserve">        &lt;relativePath/&gt;</w:t>
      </w:r>
    </w:p>
    <w:p w14:paraId="797380C9">
      <w:pPr>
        <w:pStyle w:val="166"/>
      </w:pPr>
      <w:r>
        <w:t xml:space="preserve">    &lt;/parent&gt;</w:t>
      </w:r>
    </w:p>
    <w:p w14:paraId="13C27A9D">
      <w:pPr>
        <w:pStyle w:val="166"/>
      </w:pPr>
      <w:r>
        <w:t xml:space="preserve">    &lt;groupId&gt;com.cognizant&lt;/groupId&gt;</w:t>
      </w:r>
    </w:p>
    <w:p w14:paraId="1E483167">
      <w:pPr>
        <w:pStyle w:val="166"/>
      </w:pPr>
      <w:r>
        <w:t xml:space="preserve">    &lt;artifactId&gt;springglearn&lt;/artifactId&gt;</w:t>
      </w:r>
    </w:p>
    <w:p w14:paraId="26EA97B7">
      <w:pPr>
        <w:pStyle w:val="166"/>
      </w:pPr>
      <w:r>
        <w:t xml:space="preserve">    &lt;version&gt;0.0.1-SNAPSHOT&lt;/version&gt;</w:t>
      </w:r>
    </w:p>
    <w:p w14:paraId="334A7B82">
      <w:pPr>
        <w:pStyle w:val="166"/>
      </w:pPr>
      <w:r>
        <w:t xml:space="preserve">    &lt;name&gt;springglearn&lt;/name&gt;</w:t>
      </w:r>
    </w:p>
    <w:p w14:paraId="25149CA4">
      <w:pPr>
        <w:pStyle w:val="166"/>
      </w:pPr>
      <w:r>
        <w:t xml:space="preserve">    &lt;description&gt;Demo project for Spring Boot&lt;/description&gt;</w:t>
      </w:r>
    </w:p>
    <w:p w14:paraId="06E63702">
      <w:pPr>
        <w:pStyle w:val="166"/>
      </w:pPr>
      <w:r>
        <w:t xml:space="preserve">    &lt;url/&gt;</w:t>
      </w:r>
    </w:p>
    <w:p w14:paraId="364A073D">
      <w:pPr>
        <w:pStyle w:val="166"/>
      </w:pPr>
      <w:r>
        <w:t xml:space="preserve">    &lt;licenses&gt;</w:t>
      </w:r>
    </w:p>
    <w:p w14:paraId="2D65C255">
      <w:pPr>
        <w:pStyle w:val="166"/>
      </w:pPr>
      <w:r>
        <w:t xml:space="preserve">        &lt;license/&gt;</w:t>
      </w:r>
    </w:p>
    <w:p w14:paraId="6A46DFED">
      <w:pPr>
        <w:pStyle w:val="166"/>
      </w:pPr>
      <w:r>
        <w:t xml:space="preserve">    &lt;/licenses&gt;</w:t>
      </w:r>
    </w:p>
    <w:p w14:paraId="1A90B158">
      <w:pPr>
        <w:pStyle w:val="166"/>
      </w:pPr>
      <w:r>
        <w:t xml:space="preserve">    &lt;developers&gt;</w:t>
      </w:r>
    </w:p>
    <w:p w14:paraId="7372F8CB">
      <w:pPr>
        <w:pStyle w:val="166"/>
      </w:pPr>
      <w:r>
        <w:t xml:space="preserve">        &lt;developer/&gt;</w:t>
      </w:r>
    </w:p>
    <w:p w14:paraId="7AFAC7B5">
      <w:pPr>
        <w:pStyle w:val="166"/>
      </w:pPr>
      <w:r>
        <w:t xml:space="preserve">    &lt;/developers&gt;</w:t>
      </w:r>
    </w:p>
    <w:p w14:paraId="073BD84B">
      <w:pPr>
        <w:pStyle w:val="166"/>
      </w:pPr>
      <w:r>
        <w:t xml:space="preserve">    &lt;scm&gt;</w:t>
      </w:r>
    </w:p>
    <w:p w14:paraId="731E9E7A">
      <w:pPr>
        <w:pStyle w:val="166"/>
      </w:pPr>
      <w:r>
        <w:t xml:space="preserve">        &lt;connection/&gt;</w:t>
      </w:r>
    </w:p>
    <w:p w14:paraId="59C15926">
      <w:pPr>
        <w:pStyle w:val="166"/>
      </w:pPr>
      <w:r>
        <w:t xml:space="preserve">        &lt;developerConnection/&gt;</w:t>
      </w:r>
    </w:p>
    <w:p w14:paraId="0F0780EF">
      <w:pPr>
        <w:pStyle w:val="166"/>
      </w:pPr>
      <w:r>
        <w:t xml:space="preserve">        &lt;tag/&gt;</w:t>
      </w:r>
    </w:p>
    <w:p w14:paraId="24844975">
      <w:pPr>
        <w:pStyle w:val="166"/>
      </w:pPr>
      <w:r>
        <w:t xml:space="preserve">        &lt;url/&gt;</w:t>
      </w:r>
    </w:p>
    <w:p w14:paraId="1BCE407A">
      <w:pPr>
        <w:pStyle w:val="166"/>
      </w:pPr>
      <w:r>
        <w:t xml:space="preserve">    &lt;/scm&gt;</w:t>
      </w:r>
    </w:p>
    <w:p w14:paraId="1911EA26">
      <w:pPr>
        <w:pStyle w:val="166"/>
      </w:pPr>
      <w:r>
        <w:t xml:space="preserve">    &lt;properties&gt;</w:t>
      </w:r>
    </w:p>
    <w:p w14:paraId="2200B5EE">
      <w:pPr>
        <w:pStyle w:val="166"/>
      </w:pPr>
      <w:r>
        <w:t xml:space="preserve">        &lt;java.version&gt;21&lt;/java.version&gt;</w:t>
      </w:r>
    </w:p>
    <w:p w14:paraId="6BFA5B11">
      <w:pPr>
        <w:pStyle w:val="166"/>
      </w:pPr>
      <w:r>
        <w:t xml:space="preserve">    &lt;/properties&gt;</w:t>
      </w:r>
    </w:p>
    <w:p w14:paraId="5DEB8470">
      <w:pPr>
        <w:pStyle w:val="166"/>
      </w:pPr>
      <w:r>
        <w:t xml:space="preserve">    &lt;dependencies&gt;</w:t>
      </w:r>
    </w:p>
    <w:p w14:paraId="37741914">
      <w:pPr>
        <w:pStyle w:val="166"/>
      </w:pPr>
      <w:r>
        <w:t xml:space="preserve">        &lt;dependency&gt;</w:t>
      </w:r>
    </w:p>
    <w:p w14:paraId="780E8F57">
      <w:pPr>
        <w:pStyle w:val="166"/>
      </w:pPr>
      <w:r>
        <w:t xml:space="preserve">            &lt;groupId&gt;org.springframework.boot&lt;/groupId&gt;</w:t>
      </w:r>
    </w:p>
    <w:p w14:paraId="4A24C188">
      <w:pPr>
        <w:pStyle w:val="166"/>
      </w:pPr>
      <w:r>
        <w:t xml:space="preserve">            &lt;artifactId&gt;spring-boot-starter-web&lt;/artifactId&gt;</w:t>
      </w:r>
    </w:p>
    <w:p w14:paraId="07929193">
      <w:pPr>
        <w:pStyle w:val="166"/>
      </w:pPr>
      <w:r>
        <w:t xml:space="preserve">        &lt;/dependency&gt;</w:t>
      </w:r>
    </w:p>
    <w:p w14:paraId="79223A73">
      <w:pPr>
        <w:pStyle w:val="166"/>
      </w:pPr>
    </w:p>
    <w:p w14:paraId="667A22E1">
      <w:pPr>
        <w:pStyle w:val="166"/>
      </w:pPr>
      <w:r>
        <w:t xml:space="preserve">        &lt;dependency&gt;</w:t>
      </w:r>
    </w:p>
    <w:p w14:paraId="026253BC">
      <w:pPr>
        <w:pStyle w:val="166"/>
      </w:pPr>
      <w:r>
        <w:t xml:space="preserve">            &lt;groupId&gt;org.springframework.boot&lt;/groupId&gt;</w:t>
      </w:r>
    </w:p>
    <w:p w14:paraId="060139FB">
      <w:pPr>
        <w:pStyle w:val="166"/>
      </w:pPr>
      <w:r>
        <w:t xml:space="preserve">            &lt;artifactId&gt;spring-boot-devtools&lt;/artifactId&gt;</w:t>
      </w:r>
    </w:p>
    <w:p w14:paraId="64D0C7A7">
      <w:pPr>
        <w:pStyle w:val="166"/>
      </w:pPr>
      <w:r>
        <w:t xml:space="preserve">            &lt;scope&gt;runtime&lt;/scope&gt;</w:t>
      </w:r>
    </w:p>
    <w:p w14:paraId="654858A1">
      <w:pPr>
        <w:pStyle w:val="166"/>
      </w:pPr>
      <w:r>
        <w:t xml:space="preserve">            &lt;optional&gt;true&lt;/optional&gt;</w:t>
      </w:r>
    </w:p>
    <w:p w14:paraId="3F2734E0">
      <w:pPr>
        <w:pStyle w:val="166"/>
      </w:pPr>
      <w:r>
        <w:t xml:space="preserve">        &lt;/dependency&gt;</w:t>
      </w:r>
    </w:p>
    <w:p w14:paraId="58A2EAA8">
      <w:pPr>
        <w:pStyle w:val="166"/>
      </w:pPr>
      <w:r>
        <w:t xml:space="preserve">        &lt;dependency&gt;</w:t>
      </w:r>
    </w:p>
    <w:p w14:paraId="37091509">
      <w:pPr>
        <w:pStyle w:val="166"/>
      </w:pPr>
      <w:r>
        <w:t xml:space="preserve">            &lt;groupId&gt;org.springframework.boot&lt;/groupId&gt;</w:t>
      </w:r>
    </w:p>
    <w:p w14:paraId="584F6270">
      <w:pPr>
        <w:pStyle w:val="166"/>
      </w:pPr>
      <w:r>
        <w:t xml:space="preserve">            &lt;artifactId&gt;spring-boot-starter-test&lt;/artifactId&gt;</w:t>
      </w:r>
    </w:p>
    <w:p w14:paraId="56A10433">
      <w:pPr>
        <w:pStyle w:val="166"/>
      </w:pPr>
      <w:r>
        <w:t xml:space="preserve">            &lt;scope&gt;test&lt;/scope&gt;</w:t>
      </w:r>
    </w:p>
    <w:p w14:paraId="11FD00AE">
      <w:pPr>
        <w:pStyle w:val="166"/>
      </w:pPr>
      <w:r>
        <w:t xml:space="preserve">        &lt;/dependency&gt;</w:t>
      </w:r>
    </w:p>
    <w:p w14:paraId="1E7E0A43">
      <w:pPr>
        <w:pStyle w:val="166"/>
      </w:pPr>
      <w:r>
        <w:t xml:space="preserve">    &lt;/dependencies&gt;</w:t>
      </w:r>
    </w:p>
    <w:p w14:paraId="3F0DE2DE">
      <w:pPr>
        <w:pStyle w:val="166"/>
      </w:pPr>
    </w:p>
    <w:p w14:paraId="33FF29A3">
      <w:pPr>
        <w:pStyle w:val="166"/>
      </w:pPr>
      <w:r>
        <w:t xml:space="preserve">    &lt;build&gt;</w:t>
      </w:r>
    </w:p>
    <w:p w14:paraId="1232B46E">
      <w:pPr>
        <w:pStyle w:val="166"/>
      </w:pPr>
      <w:r>
        <w:t xml:space="preserve">        &lt;plugins&gt;</w:t>
      </w:r>
    </w:p>
    <w:p w14:paraId="3B23674B">
      <w:pPr>
        <w:pStyle w:val="166"/>
      </w:pPr>
      <w:r>
        <w:t xml:space="preserve">            &lt;plugin&gt;</w:t>
      </w:r>
    </w:p>
    <w:p w14:paraId="434299FE">
      <w:pPr>
        <w:pStyle w:val="166"/>
      </w:pPr>
      <w:r>
        <w:t xml:space="preserve">                &lt;groupId&gt;org.springframework.boot&lt;/groupId&gt;</w:t>
      </w:r>
    </w:p>
    <w:p w14:paraId="38CF4A06">
      <w:pPr>
        <w:pStyle w:val="166"/>
      </w:pPr>
      <w:r>
        <w:t xml:space="preserve">                &lt;artifactId&gt;spring-boot-maven-plugin&lt;/artifactId&gt;</w:t>
      </w:r>
    </w:p>
    <w:p w14:paraId="1F4FC92E">
      <w:pPr>
        <w:pStyle w:val="166"/>
      </w:pPr>
      <w:r>
        <w:t xml:space="preserve">            &lt;/plugin&gt;</w:t>
      </w:r>
    </w:p>
    <w:p w14:paraId="0BEFB0B8">
      <w:pPr>
        <w:pStyle w:val="166"/>
      </w:pPr>
      <w:r>
        <w:t xml:space="preserve">        &lt;/plugins&gt;</w:t>
      </w:r>
    </w:p>
    <w:p w14:paraId="1B4B8341">
      <w:pPr>
        <w:pStyle w:val="166"/>
      </w:pPr>
      <w:r>
        <w:t xml:space="preserve">    &lt;/build&gt;</w:t>
      </w:r>
    </w:p>
    <w:p w14:paraId="2ADCCCE4">
      <w:pPr>
        <w:pStyle w:val="166"/>
      </w:pPr>
      <w:r>
        <w:t>&lt;/project&gt;</w:t>
      </w:r>
    </w:p>
    <w:p w14:paraId="155BA84D">
      <w:pPr>
        <w:pStyle w:val="165"/>
      </w:pPr>
      <w:r>
        <w:t>Output</w:t>
      </w:r>
    </w:p>
    <w:p w14:paraId="4E0554BD">
      <w:pPr>
        <w:pStyle w:val="165"/>
      </w:pPr>
      <w:r>
        <w:drawing>
          <wp:inline distT="0" distB="0" distL="114300" distR="114300">
            <wp:extent cx="5476240" cy="1577975"/>
            <wp:effectExtent l="0" t="0" r="1016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B82CA">
      <w:pPr>
        <w:pStyle w:val="165"/>
      </w:pPr>
      <w:r>
        <w:drawing>
          <wp:inline distT="0" distB="0" distL="114300" distR="114300">
            <wp:extent cx="5485765" cy="140335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5D05BDF"/>
    <w:rsid w:val="133B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164">
    <w:name w:val="CustomHeading"/>
    <w:uiPriority w:val="0"/>
    <w:pPr>
      <w:spacing w:after="200" w:line="276" w:lineRule="auto"/>
    </w:pPr>
    <w:rPr>
      <w:rFonts w:ascii="Calibri" w:hAnsi="Calibri" w:eastAsiaTheme="minorEastAsia" w:cstheme="minorBidi"/>
      <w:b/>
      <w:color w:val="000000"/>
      <w:sz w:val="32"/>
      <w:szCs w:val="22"/>
      <w:lang w:val="en-US" w:eastAsia="en-US" w:bidi="ar-SA"/>
    </w:rPr>
  </w:style>
  <w:style w:type="paragraph" w:customStyle="1" w:styleId="165">
    <w:name w:val="CustomSideHeading"/>
    <w:uiPriority w:val="0"/>
    <w:pPr>
      <w:spacing w:after="200" w:line="276" w:lineRule="auto"/>
    </w:pPr>
    <w:rPr>
      <w:rFonts w:ascii="Calibri" w:hAnsi="Calibri" w:eastAsiaTheme="minorEastAsia" w:cstheme="minorBidi"/>
      <w:b/>
      <w:color w:val="000000"/>
      <w:sz w:val="28"/>
      <w:szCs w:val="22"/>
      <w:lang w:val="en-US" w:eastAsia="en-US" w:bidi="ar-SA"/>
    </w:rPr>
  </w:style>
  <w:style w:type="paragraph" w:customStyle="1" w:styleId="166">
    <w:name w:val="CustomCode"/>
    <w:qFormat/>
    <w:uiPriority w:val="0"/>
    <w:pPr>
      <w:spacing w:after="200" w:line="276" w:lineRule="auto"/>
    </w:pPr>
    <w:rPr>
      <w:rFonts w:ascii="Calibri" w:hAnsi="Calibri" w:eastAsiaTheme="minorEastAsia" w:cstheme="minorBidi"/>
      <w:color w:val="000000"/>
      <w:sz w:val="24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Sreeja Reddy</cp:lastModifiedBy>
  <dcterms:modified xsi:type="dcterms:W3CDTF">2025-07-11T16:33:16Z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CADEEFFE305843358A3C944A78FF47E3_12</vt:lpwstr>
  </property>
</Properties>
</file>
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301811">
      <w:pPr>
        <w:rPr>
          <w:rFonts w:ascii="Calibri" w:hAnsi="Calibri"/>
          <w:b/>
          <w:color w:val="000000"/>
          <w:sz w:val="28"/>
        </w:rPr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Create static employee list data using spring xml configuration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</w:p>
    <w:p w14:paraId="39C2F439">
      <w:r>
        <w:rPr>
          <w:rFonts w:ascii="Calibri" w:hAnsi="Calibri"/>
          <w:b/>
          <w:color w:val="000000"/>
          <w:sz w:val="28"/>
        </w:rPr>
        <w:t>Employee.java</w:t>
      </w:r>
    </w:p>
    <w:p w14:paraId="08185F2D">
      <w:r>
        <w:rPr>
          <w:rFonts w:ascii="Calibri" w:hAnsi="Calibri"/>
          <w:color w:val="000000"/>
          <w:sz w:val="24"/>
        </w:rPr>
        <w:t>package com.example.model;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import java.util.List;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public class Employee {</w:t>
      </w:r>
      <w:bookmarkStart w:id="0" w:name="_GoBack"/>
      <w:bookmarkEnd w:id="0"/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private int id;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private String name;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private double salary;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private boolean permanent;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private Department department;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private List&lt;Skill&gt; skills;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public int getId() { return id; }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public void setId(int id) { this.id = id; }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public String getName() { return name; }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public void setName(String name) { this.name = name; }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public double getSalary() { return salary; }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public void setSalary(double salary) { this.salary = salary; }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public boolean isPermanent() { return permanent; }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public void setPermanent(boolean permanent) { this.permanent = permanent; }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public Department getDepartment() { return department; }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public void setDepartment(Department department) { this.department = department; }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public List&lt;Skill&gt; getSkills() { return skills; }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public void setSkills(List&lt;Skill&gt; skills) { this.skills = skills; }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}</w:t>
      </w:r>
    </w:p>
    <w:p w14:paraId="453C282C">
      <w:r>
        <w:rPr>
          <w:rFonts w:ascii="Calibri" w:hAnsi="Calibri"/>
          <w:b/>
          <w:color w:val="000000"/>
          <w:sz w:val="28"/>
        </w:rPr>
        <w:t>Department.java</w:t>
      </w:r>
    </w:p>
    <w:p w14:paraId="3E6D1FAD">
      <w:r>
        <w:rPr>
          <w:rFonts w:ascii="Calibri" w:hAnsi="Calibri"/>
          <w:color w:val="000000"/>
          <w:sz w:val="24"/>
        </w:rPr>
        <w:t>package com.example.model;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public class Department {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private int id;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private String name;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public int getId() { return id; }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public void setId(int id) { this.id = id; }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public String getName() { return name; }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public void setName(String name) { this.name = name; }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}</w:t>
      </w:r>
    </w:p>
    <w:p w14:paraId="2C986EF1">
      <w:r>
        <w:rPr>
          <w:rFonts w:ascii="Calibri" w:hAnsi="Calibri"/>
          <w:b/>
          <w:color w:val="000000"/>
          <w:sz w:val="28"/>
        </w:rPr>
        <w:t>Skill.java</w:t>
      </w:r>
    </w:p>
    <w:p w14:paraId="69A65CF6">
      <w:r>
        <w:rPr>
          <w:rFonts w:ascii="Calibri" w:hAnsi="Calibri"/>
          <w:color w:val="000000"/>
          <w:sz w:val="24"/>
        </w:rPr>
        <w:t>package com.example.model;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public class Skill {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private int id;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private String name;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public int getId() { return id; }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public void setId(int id) { this.id = id; }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public String getName() { return name; }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public void setName(String name) { this.name = name; }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}</w:t>
      </w:r>
    </w:p>
    <w:p w14:paraId="6FA02F76">
      <w:r>
        <w:rPr>
          <w:rFonts w:ascii="Calibri" w:hAnsi="Calibri"/>
          <w:b/>
          <w:color w:val="000000"/>
          <w:sz w:val="28"/>
        </w:rPr>
        <w:t>EmployeeDao.java</w:t>
      </w:r>
    </w:p>
    <w:p w14:paraId="5C5E7673">
      <w:r>
        <w:rPr>
          <w:rFonts w:ascii="Calibri" w:hAnsi="Calibri"/>
          <w:color w:val="000000"/>
          <w:sz w:val="24"/>
        </w:rPr>
        <w:t>package com.example.dao;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import com.example.model.Employee;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import org.springframework.context.ApplicationContext;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import org.springframework.context.support.ClassPathXmlApplicationContext;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import java.util.ArrayList;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public class EmployeeDao {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private static ArrayList&lt;Employee&gt; EMPLOYEE_LIST;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public EmployeeDao() {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ApplicationContext context = new ClassPathXmlApplicationContext("employee.xml");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EMPLOYEE_LIST = (ArrayList&lt;Employee&gt;) context.getBean("employeeList");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}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public ArrayList&lt;Employee&gt; getAllEmployees() {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return EMPLOYEE_LIST;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}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}</w:t>
      </w:r>
    </w:p>
    <w:p w14:paraId="6735C100">
      <w:r>
        <w:rPr>
          <w:rFonts w:ascii="Calibri" w:hAnsi="Calibri"/>
          <w:b/>
          <w:color w:val="000000"/>
          <w:sz w:val="28"/>
        </w:rPr>
        <w:t>EmployeeController.java</w:t>
      </w:r>
    </w:p>
    <w:p w14:paraId="544944E1">
      <w:r>
        <w:rPr>
          <w:rFonts w:ascii="Calibri" w:hAnsi="Calibri"/>
          <w:color w:val="000000"/>
          <w:sz w:val="24"/>
        </w:rPr>
        <w:t>package com.example.controller;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import com.example.dao.EmployeeDao;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import com.example.model.Employee;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import org.springframework.web.bind.annotation.GetMapping;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import org.springframework.web.bind.annotation.RestController;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import java.util.List;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@RestController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public class EmployeeController {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private final EmployeeDao employeeDao;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public EmployeeController() {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this.employeeDao = new EmployeeDao();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}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@GetMapping("/employees")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public List&lt;Employee&gt; getAllEmployees() {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return employeeDao.getAllEmployees();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}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}</w:t>
      </w:r>
    </w:p>
    <w:p w14:paraId="466BF353">
      <w:r>
        <w:rPr>
          <w:rFonts w:ascii="Calibri" w:hAnsi="Calibri"/>
          <w:b/>
          <w:color w:val="000000"/>
          <w:sz w:val="28"/>
        </w:rPr>
        <w:t>EmployeeXmlDemoApplication.java</w:t>
      </w:r>
    </w:p>
    <w:p w14:paraId="0870AE8B">
      <w:r>
        <w:rPr>
          <w:rFonts w:ascii="Calibri" w:hAnsi="Calibri"/>
          <w:color w:val="000000"/>
          <w:sz w:val="24"/>
        </w:rPr>
        <w:t>package com.example;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import org.springframework.boot.SpringApplication;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import org.springframework.boot.autoconfigure.SpringBootApplication;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@SpringBootApplication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public class EmployeeXmlDemoApplication {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public static void main(String[] args) {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SpringApplication.run(EmployeeXmlDemoApplication.class, args);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}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}</w:t>
      </w:r>
    </w:p>
    <w:p w14:paraId="52C771A6">
      <w:r>
        <w:rPr>
          <w:rFonts w:ascii="Calibri" w:hAnsi="Calibri"/>
          <w:b/>
          <w:color w:val="000000"/>
          <w:sz w:val="28"/>
        </w:rPr>
        <w:t>employee.xml</w:t>
      </w:r>
    </w:p>
    <w:p w14:paraId="7FAF9989">
      <w:r>
        <w:rPr>
          <w:rFonts w:ascii="Calibri" w:hAnsi="Calibri"/>
          <w:color w:val="000000"/>
          <w:sz w:val="24"/>
        </w:rPr>
        <w:t>&lt;?xml version="1.0" encoding="UTF-8"?&gt;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&lt;beans xmlns="http://www.springframework.org/schema/beans"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xmlns:xsi="http://www.w3.org/2001/XMLSchema-instance"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xsi:schemaLocation="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http://www.springframework.org/schema/beans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https://www.springframework.org/schema/beans/spring-beans.xsd"&gt;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&lt;bean id="department1" class="com.example.model.Department"&gt;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&lt;property name="id" value="1"/&gt;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&lt;property name="name" value="HR"/&gt;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&lt;/bean&gt;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&lt;bean id="department2" class="com.example.model.Department"&gt;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&lt;property name="id" value="2"/&gt;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&lt;property name="name" value="Engineering"/&gt;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&lt;/bean&gt;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&lt;bean id="skill1" class="com.example.model.Skill"&gt;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&lt;property name="id" value="1"/&gt;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&lt;property name="name" value="Java"/&gt;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&lt;/bean&gt;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&lt;bean id="skill2" class="com.example.model.Skill"&gt;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&lt;property name="id" value="2"/&gt;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&lt;property name="name" value="Angular"/&gt;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&lt;/bean&gt;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&lt;bean id="employee1" class="com.example.model.Employee"&gt;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&lt;property name="id" value="101"/&gt;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&lt;property name="name" value="Alice"/&gt;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&lt;property name="salary" value="60000"/&gt;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&lt;property name="permanent" value="true"/&gt;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&lt;property name="department" ref="department1"/&gt;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&lt;property name="skills"&gt;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    &lt;list&gt;&lt;ref bean="skill1"/&gt;&lt;/list&gt;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&lt;/property&gt;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&lt;/bean&gt;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&lt;bean id="employee2" class="com.example.model.Employee"&gt;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&lt;property name="id" value="102"/&gt;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&lt;property name="name" value="Bob"/&gt;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&lt;property name="salary" value="70000"/&gt;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&lt;property name="permanent" value="true"/&gt;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&lt;property name="department" ref="department2"/&gt;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&lt;property name="skills"&gt;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    &lt;list&gt;&lt;ref bean="skill1"/&gt;&lt;ref bean="skill2"/&gt;&lt;/list&gt;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&lt;/property&gt;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&lt;/bean&gt;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&lt;bean id="employee3" class="com.example.model.Employee"&gt;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&lt;property name="id" value="103"/&gt;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&lt;property name="name" value="Charlie"/&gt;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&lt;property name="salary" value="55000"/&gt;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&lt;property name="permanent" value="false"/&gt;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&lt;property name="department" ref="department1"/&gt;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&lt;property name="skills"&gt;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    &lt;list&gt;&lt;ref bean="skill2"/&gt;&lt;/list&gt;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&lt;/property&gt;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&lt;/bean&gt;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&lt;bean id="employee4" class="com.example.model.Employee"&gt;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&lt;property name="id" value="104"/&gt;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&lt;property name="name" value="Diana"/&gt;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&lt;property name="salary" value="80000"/&gt;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&lt;property name="permanent" value="true"/&gt;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&lt;property name="department" ref="department2"/&gt;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&lt;property name="skills"&gt;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    &lt;list&gt;&lt;ref bean="skill1"/&gt;&lt;ref bean="skill2"/&gt;&lt;/list&gt;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&lt;/property&gt;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&lt;/bean&gt;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&lt;bean id="employeeList" class="java.util.ArrayList"&gt;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&lt;constructor-arg&gt;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    &lt;list&gt;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        &lt;ref bean="employee1"/&gt;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        &lt;ref bean="employee2"/&gt;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        &lt;ref bean="employee3"/&gt;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        &lt;ref bean="employee4"/&gt;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    &lt;/list&gt;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&lt;/constructor-arg&gt;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&lt;/bean&gt;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&lt;/beans&gt;</w:t>
      </w:r>
    </w:p>
    <w:p w14:paraId="3B3859B8">
      <w:r>
        <w:rPr>
          <w:rFonts w:ascii="Calibri" w:hAnsi="Calibri"/>
          <w:b/>
          <w:color w:val="000000"/>
          <w:sz w:val="28"/>
        </w:rPr>
        <w:t>Output</w:t>
      </w:r>
    </w:p>
    <w:p w14:paraId="6953FE74">
      <w:r>
        <w:rPr>
          <w:rFonts w:ascii="Calibri" w:hAnsi="Calibri"/>
          <w:color w:val="000000"/>
          <w:sz w:val="24"/>
        </w:rPr>
        <w:br w:type="textWrapping"/>
      </w:r>
      <w:r>
        <w:drawing>
          <wp:inline distT="0" distB="0" distL="114300" distR="114300">
            <wp:extent cx="5485765" cy="1442720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5EE4B">
      <w:r>
        <w:drawing>
          <wp:inline distT="0" distB="0" distL="114300" distR="114300">
            <wp:extent cx="5486400" cy="8415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1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97E0C">
      <w:r>
        <w:drawing>
          <wp:inline distT="0" distB="0" distL="114300" distR="114300">
            <wp:extent cx="5479415" cy="6840220"/>
            <wp:effectExtent l="0" t="0" r="698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684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632325B"/>
    <w:rsid w:val="34FF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Sreeja Reddy</cp:lastModifiedBy>
  <dcterms:modified xsi:type="dcterms:W3CDTF">2025-07-13T07:10:21Z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CE19352564A44AF8BEBD05BF5A905B25_12</vt:lpwstr>
  </property>
</Properties>
</file>
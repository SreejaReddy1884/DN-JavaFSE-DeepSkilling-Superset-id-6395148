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1E832">
      <w:pPr>
        <w:pStyle w:val="164"/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Create REST service to gets all employees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p w14:paraId="5288DD93">
      <w:pPr>
        <w:pStyle w:val="165"/>
      </w:pPr>
      <w:r>
        <w:t>1. Employee.java</w:t>
      </w:r>
    </w:p>
    <w:p w14:paraId="6A988A8A">
      <w:r>
        <w:t>package com.example.model;</w:t>
      </w:r>
      <w:r>
        <w:br w:type="textWrapping"/>
      </w:r>
      <w:r>
        <w:br w:type="textWrapping"/>
      </w:r>
      <w:r>
        <w:t>import jakarta.persistence.Entity;</w:t>
      </w:r>
      <w:r>
        <w:br w:type="textWrapping"/>
      </w:r>
      <w:r>
        <w:t>import jakarta.persistence.Id;</w:t>
      </w:r>
      <w:r>
        <w:br w:type="textWrapping"/>
      </w:r>
      <w:r>
        <w:br w:type="textWrapping"/>
      </w:r>
      <w:r>
        <w:t>@Entity</w:t>
      </w:r>
      <w:r>
        <w:br w:type="textWrapping"/>
      </w:r>
      <w:r>
        <w:t>public class Employee {</w:t>
      </w:r>
      <w:r>
        <w:br w:type="textWrapping"/>
      </w:r>
      <w:r>
        <w:t xml:space="preserve">    @Id</w:t>
      </w:r>
      <w:r>
        <w:br w:type="textWrapping"/>
      </w:r>
      <w:r>
        <w:t xml:space="preserve">    private int id;</w:t>
      </w:r>
      <w:r>
        <w:br w:type="textWrapping"/>
      </w:r>
      <w:r>
        <w:t xml:space="preserve">    private String name;</w:t>
      </w:r>
      <w:r>
        <w:br w:type="textWrapping"/>
      </w:r>
      <w:r>
        <w:t xml:space="preserve">    private String department;</w:t>
      </w:r>
      <w:r>
        <w:br w:type="textWrapping"/>
      </w:r>
      <w:r>
        <w:t xml:space="preserve">    private double salary;</w:t>
      </w:r>
      <w:r>
        <w:br w:type="textWrapping"/>
      </w:r>
      <w:r>
        <w:br w:type="textWrapping"/>
      </w:r>
      <w:r>
        <w:t xml:space="preserve">    public Employee() {}</w:t>
      </w:r>
      <w:r>
        <w:br w:type="textWrapping"/>
      </w:r>
      <w:r>
        <w:br w:type="textWrapping"/>
      </w:r>
      <w:r>
        <w:t xml:space="preserve">    public Employee(int id, String name, String department, double salary) {</w:t>
      </w:r>
      <w:r>
        <w:br w:type="textWrapping"/>
      </w:r>
      <w:r>
        <w:t xml:space="preserve">        this.id = id;</w:t>
      </w:r>
      <w:r>
        <w:br w:type="textWrapping"/>
      </w:r>
      <w:r>
        <w:t xml:space="preserve">        this.name = name;</w:t>
      </w:r>
      <w:r>
        <w:br w:type="textWrapping"/>
      </w:r>
      <w:r>
        <w:t xml:space="preserve">        this.department = department;</w:t>
      </w:r>
      <w:r>
        <w:br w:type="textWrapping"/>
      </w:r>
      <w:r>
        <w:t xml:space="preserve">        this.salary = salary;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int getId() { return id; }</w:t>
      </w:r>
      <w:r>
        <w:br w:type="textWrapping"/>
      </w:r>
      <w:r>
        <w:t xml:space="preserve">    public void setId(int id) { this.id = id; }</w:t>
      </w:r>
      <w:r>
        <w:br w:type="textWrapping"/>
      </w:r>
      <w:r>
        <w:br w:type="textWrapping"/>
      </w:r>
      <w:r>
        <w:t xml:space="preserve">    public String getName() { return name; }</w:t>
      </w:r>
      <w:r>
        <w:br w:type="textWrapping"/>
      </w:r>
      <w:r>
        <w:t xml:space="preserve">    public void setName(String name) { this.name = name; }</w:t>
      </w:r>
      <w:r>
        <w:br w:type="textWrapping"/>
      </w:r>
      <w:r>
        <w:br w:type="textWrapping"/>
      </w:r>
      <w:r>
        <w:t xml:space="preserve">    public String getDepartment() { return department; }</w:t>
      </w:r>
      <w:r>
        <w:br w:type="textWrapping"/>
      </w:r>
      <w:r>
        <w:t xml:space="preserve">    public void setDepartment(String department) { this.department = department; }</w:t>
      </w:r>
      <w:r>
        <w:br w:type="textWrapping"/>
      </w:r>
      <w:r>
        <w:br w:type="textWrapping"/>
      </w:r>
      <w:r>
        <w:t xml:space="preserve">    public double getSalary() { return salary; }</w:t>
      </w:r>
      <w:r>
        <w:br w:type="textWrapping"/>
      </w:r>
      <w:r>
        <w:t xml:space="preserve">    public void setSalary(double salary) { this.salary = salary; }</w:t>
      </w:r>
      <w:r>
        <w:br w:type="textWrapping"/>
      </w:r>
      <w:r>
        <w:t>}</w:t>
      </w:r>
    </w:p>
    <w:p w14:paraId="5F5FB498">
      <w:pPr>
        <w:pStyle w:val="165"/>
      </w:pPr>
      <w:r>
        <w:t>2. EmployeeRepository.java</w:t>
      </w:r>
    </w:p>
    <w:p w14:paraId="75100FEF">
      <w:r>
        <w:t>package com.example.repository;</w:t>
      </w:r>
      <w:r>
        <w:br w:type="textWrapping"/>
      </w:r>
      <w:r>
        <w:br w:type="textWrapping"/>
      </w:r>
      <w:r>
        <w:t>import org.springframework.data.jpa.repository.JpaRepository;</w:t>
      </w:r>
      <w:r>
        <w:br w:type="textWrapping"/>
      </w:r>
      <w:r>
        <w:t>import com.example.model.Employee;</w:t>
      </w:r>
      <w:r>
        <w:br w:type="textWrapping"/>
      </w:r>
      <w:r>
        <w:br w:type="textWrapping"/>
      </w:r>
      <w:r>
        <w:t>public interface EmployeeRepository extends JpaRepository&lt;Employee, Integer&gt; {</w:t>
      </w:r>
      <w:r>
        <w:br w:type="textWrapping"/>
      </w:r>
      <w:r>
        <w:t>}</w:t>
      </w:r>
    </w:p>
    <w:p w14:paraId="62475D80">
      <w:pPr>
        <w:pStyle w:val="165"/>
      </w:pPr>
      <w:r>
        <w:t>3. EmployeeService.java</w:t>
      </w:r>
    </w:p>
    <w:p w14:paraId="5FFE5E71">
      <w:r>
        <w:t>package com.example.service;</w:t>
      </w:r>
      <w:r>
        <w:br w:type="textWrapping"/>
      </w:r>
      <w:r>
        <w:br w:type="textWrapping"/>
      </w:r>
      <w:r>
        <w:t>import java.util.List;</w:t>
      </w:r>
      <w:r>
        <w:br w:type="textWrapping"/>
      </w:r>
      <w:r>
        <w:t>import org.springframework.stereotype.Service;</w:t>
      </w:r>
      <w:r>
        <w:br w:type="textWrapping"/>
      </w:r>
      <w:r>
        <w:t>import org.springframework.transaction.annotation.Transactional;</w:t>
      </w:r>
      <w:r>
        <w:br w:type="textWrapping"/>
      </w:r>
      <w:r>
        <w:t>import com.example.model.Employee;</w:t>
      </w:r>
      <w:r>
        <w:br w:type="textWrapping"/>
      </w:r>
      <w:r>
        <w:t>import com.example.repository.EmployeeRepository;</w:t>
      </w:r>
      <w:r>
        <w:br w:type="textWrapping"/>
      </w:r>
      <w:r>
        <w:br w:type="textWrapping"/>
      </w:r>
      <w:r>
        <w:t>@Service</w:t>
      </w:r>
      <w:r>
        <w:br w:type="textWrapping"/>
      </w:r>
      <w:r>
        <w:t>public class EmployeeService {</w:t>
      </w:r>
      <w:r>
        <w:br w:type="textWrapping"/>
      </w:r>
      <w:r>
        <w:t xml:space="preserve">    private final EmployeeRepository employeeRepository;</w:t>
      </w:r>
      <w:r>
        <w:br w:type="textWrapping"/>
      </w:r>
      <w:r>
        <w:br w:type="textWrapping"/>
      </w:r>
      <w:r>
        <w:t xml:space="preserve">    public EmployeeService(EmployeeRepository employeeRepository) {</w:t>
      </w:r>
      <w:r>
        <w:br w:type="textWrapping"/>
      </w:r>
      <w:r>
        <w:t xml:space="preserve">        this.employeeRepository = employeeRepository;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@Transactional</w:t>
      </w:r>
      <w:r>
        <w:br w:type="textWrapping"/>
      </w:r>
      <w:r>
        <w:t xml:space="preserve">    public List&lt;Employee&gt; getAllEmployees() {</w:t>
      </w:r>
      <w:r>
        <w:br w:type="textWrapping"/>
      </w:r>
      <w:r>
        <w:t xml:space="preserve">        return employeeRepository.findAll();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36E4DDB9">
      <w:pPr>
        <w:pStyle w:val="165"/>
      </w:pPr>
      <w:r>
        <w:t>4. EmployeeController.java</w:t>
      </w:r>
    </w:p>
    <w:p w14:paraId="5870ADEB">
      <w:r>
        <w:t>package com.example.controller;</w:t>
      </w:r>
      <w:r>
        <w:br w:type="textWrapping"/>
      </w:r>
      <w:r>
        <w:br w:type="textWrapping"/>
      </w:r>
      <w:r>
        <w:t>import java.util.List;</w:t>
      </w:r>
      <w:r>
        <w:br w:type="textWrapping"/>
      </w:r>
      <w:r>
        <w:t>import org.springframework.web.bind.annotation.GetMapping;</w:t>
      </w:r>
      <w:r>
        <w:br w:type="textWrapping"/>
      </w:r>
      <w:r>
        <w:t>import org.springframework.web.bind.annotation.RestController;</w:t>
      </w:r>
      <w:r>
        <w:br w:type="textWrapping"/>
      </w:r>
      <w:r>
        <w:t>import com.example.model.Employee;</w:t>
      </w:r>
      <w:r>
        <w:br w:type="textWrapping"/>
      </w:r>
      <w:r>
        <w:t>import com.example.service.EmployeeService;</w:t>
      </w:r>
      <w:r>
        <w:br w:type="textWrapping"/>
      </w:r>
      <w:r>
        <w:br w:type="textWrapping"/>
      </w:r>
      <w:r>
        <w:t>@RestController</w:t>
      </w:r>
      <w:r>
        <w:br w:type="textWrapping"/>
      </w:r>
      <w:r>
        <w:t>public class EmployeeController {</w:t>
      </w:r>
      <w:r>
        <w:br w:type="textWrapping"/>
      </w:r>
      <w:r>
        <w:t xml:space="preserve">    private final EmployeeService employeeService;</w:t>
      </w:r>
      <w:r>
        <w:br w:type="textWrapping"/>
      </w:r>
      <w:r>
        <w:br w:type="textWrapping"/>
      </w:r>
      <w:r>
        <w:t xml:space="preserve">    public EmployeeController(EmployeeService employeeService) {</w:t>
      </w:r>
      <w:r>
        <w:br w:type="textWrapping"/>
      </w:r>
      <w:r>
        <w:t xml:space="preserve">        this.employeeService = employeeService;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@GetMapping("/employees")</w:t>
      </w:r>
      <w:r>
        <w:br w:type="textWrapping"/>
      </w:r>
      <w:r>
        <w:t xml:space="preserve">    public List&lt;Employee&gt; getAllEmployees() {</w:t>
      </w:r>
      <w:r>
        <w:br w:type="textWrapping"/>
      </w:r>
      <w:r>
        <w:t xml:space="preserve">        return employeeService.getAllEmployees();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087D14EC">
      <w:pPr>
        <w:pStyle w:val="165"/>
      </w:pPr>
      <w:r>
        <w:t>5. EmployeeApplication.java</w:t>
      </w:r>
    </w:p>
    <w:p w14:paraId="04A66DAA">
      <w:r>
        <w:t>package com.example;</w:t>
      </w:r>
      <w:r>
        <w:br w:type="textWrapping"/>
      </w:r>
      <w:r>
        <w:br w:type="textWrapping"/>
      </w:r>
      <w:r>
        <w:t>import org.springframework.boot.SpringApplication;</w:t>
      </w:r>
      <w:r>
        <w:br w:type="textWrapping"/>
      </w:r>
      <w:r>
        <w:t>import org.springframework.boot.autoconfigure.SpringBootApplication;</w:t>
      </w:r>
      <w:r>
        <w:br w:type="textWrapping"/>
      </w:r>
      <w:r>
        <w:br w:type="textWrapping"/>
      </w:r>
      <w:r>
        <w:t>@SpringBootApplication</w:t>
      </w:r>
      <w:r>
        <w:br w:type="textWrapping"/>
      </w:r>
      <w:r>
        <w:t>public class EmployeeApplication {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SpringApplication.run(EmployeeApplication.class, args);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7CFBE481">
      <w:pPr>
        <w:pStyle w:val="165"/>
      </w:pPr>
      <w:r>
        <w:t>6. DataLoader.java</w:t>
      </w:r>
    </w:p>
    <w:p w14:paraId="4BEBB448">
      <w:r>
        <w:t>package com.example.config;</w:t>
      </w:r>
      <w:r>
        <w:br w:type="textWrapping"/>
      </w:r>
      <w:r>
        <w:br w:type="textWrapping"/>
      </w:r>
      <w:r>
        <w:t>import org.springframework.boot.CommandLineRunner;</w:t>
      </w:r>
      <w:r>
        <w:br w:type="textWrapping"/>
      </w:r>
      <w:r>
        <w:t>import org.springframework.stereotype.Component;</w:t>
      </w:r>
      <w:r>
        <w:br w:type="textWrapping"/>
      </w:r>
      <w:r>
        <w:t>import com.example.model.Employee;</w:t>
      </w:r>
      <w:r>
        <w:br w:type="textWrapping"/>
      </w:r>
      <w:r>
        <w:t>import com.example.repository.EmployeeRepository;</w:t>
      </w:r>
      <w:r>
        <w:br w:type="textWrapping"/>
      </w:r>
      <w:r>
        <w:br w:type="textWrapping"/>
      </w:r>
      <w:r>
        <w:t>@Component</w:t>
      </w:r>
      <w:r>
        <w:br w:type="textWrapping"/>
      </w:r>
      <w:r>
        <w:t>public class DataLoader implements CommandLineRunner {</w:t>
      </w:r>
      <w:r>
        <w:br w:type="textWrapping"/>
      </w:r>
      <w:r>
        <w:t xml:space="preserve">    private final EmployeeRepository employeeRepository;</w:t>
      </w:r>
      <w:r>
        <w:br w:type="textWrapping"/>
      </w:r>
      <w:r>
        <w:br w:type="textWrapping"/>
      </w:r>
      <w:r>
        <w:t xml:space="preserve">    public DataLoader(EmployeeRepository employeeRepository) {</w:t>
      </w:r>
      <w:r>
        <w:br w:type="textWrapping"/>
      </w:r>
      <w:r>
        <w:t xml:space="preserve">        this.employeeRepository = employeeRepository;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run(String... args) throws Exception {</w:t>
      </w:r>
      <w:r>
        <w:br w:type="textWrapping"/>
      </w:r>
      <w:r>
        <w:t xml:space="preserve">        employeeRepository.save(new Employee(1, "Alice", "HR", 40000));</w:t>
      </w:r>
      <w:r>
        <w:br w:type="textWrapping"/>
      </w:r>
      <w:r>
        <w:t xml:space="preserve">        employeeRepository.save(new Employee(2, "Bob", "IT", 50000));</w:t>
      </w:r>
      <w:r>
        <w:br w:type="textWrapping"/>
      </w:r>
      <w:r>
        <w:t xml:space="preserve">        employeeRepository.save(new Employee(3, "Charlie", "Finance", 60000));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6C5DD01F">
      <w:pPr>
        <w:pStyle w:val="165"/>
      </w:pPr>
      <w:r>
        <w:t>application.properties</w:t>
      </w:r>
    </w:p>
    <w:p w14:paraId="4FAFD858">
      <w:r>
        <w:t># MySQL DB Configuration</w:t>
      </w:r>
      <w:r>
        <w:br w:type="textWrapping"/>
      </w:r>
      <w:r>
        <w:t>spring.datasource.url=jdbc:mysql://localhost:3306/employeedb</w:t>
      </w:r>
      <w:r>
        <w:br w:type="textWrapping"/>
      </w:r>
      <w:r>
        <w:t>spring.datasource.username=root</w:t>
      </w:r>
      <w:r>
        <w:br w:type="textWrapping"/>
      </w:r>
      <w:r>
        <w:t>spring.datasource.password=</w:t>
      </w:r>
      <w:r>
        <w:rPr>
          <w:rFonts w:hint="default"/>
          <w:lang w:val="en-US"/>
        </w:rPr>
        <w:t>root</w:t>
      </w:r>
      <w:r>
        <w:br w:type="textWrapping"/>
      </w:r>
      <w:r>
        <w:t>spring.datasource.driver-class-name=com.mysql.cj.jdbc.Driver</w:t>
      </w:r>
      <w:r>
        <w:br w:type="textWrapping"/>
      </w:r>
      <w:r>
        <w:br w:type="textWrapping"/>
      </w:r>
      <w:r>
        <w:t># JPA Properties</w:t>
      </w:r>
      <w:r>
        <w:br w:type="textWrapping"/>
      </w:r>
      <w:r>
        <w:t>spring.jpa.hibernate.ddl-auto=update</w:t>
      </w:r>
      <w:r>
        <w:br w:type="textWrapping"/>
      </w:r>
      <w:r>
        <w:t>spring.jpa.show-sql=true</w:t>
      </w:r>
      <w:r>
        <w:br w:type="textWrapping"/>
      </w:r>
      <w:r>
        <w:t>spring.jpa.properties.hibernate.dialect=org.hibernate.dialect.MySQL8Dialect</w:t>
      </w:r>
    </w:p>
    <w:p w14:paraId="300B0DA4">
      <w:pPr>
        <w:pStyle w:val="165"/>
      </w:pPr>
      <w:r>
        <w:t>pom.xml Dependency</w:t>
      </w:r>
    </w:p>
    <w:p w14:paraId="5864829A">
      <w:r>
        <w:t>&lt;dependency&gt;</w:t>
      </w:r>
      <w:r>
        <w:br w:type="textWrapping"/>
      </w:r>
      <w:r>
        <w:t xml:space="preserve">    &lt;groupId&gt;com.mysql&lt;/groupId&gt;</w:t>
      </w:r>
      <w:r>
        <w:br w:type="textWrapping"/>
      </w:r>
      <w:r>
        <w:t xml:space="preserve">    &lt;artifactId&gt;mysql-connector-j&lt;/artifactId&gt;</w:t>
      </w:r>
      <w:r>
        <w:br w:type="textWrapping"/>
      </w:r>
      <w:r>
        <w:t xml:space="preserve">    &lt;scope&gt;runtime&lt;/scope&gt;</w:t>
      </w:r>
      <w:r>
        <w:br w:type="textWrapping"/>
      </w:r>
      <w:r>
        <w:t>&lt;/dependency&gt;</w:t>
      </w:r>
    </w:p>
    <w:p w14:paraId="3E828BBD">
      <w:pPr>
        <w:pStyle w:val="165"/>
      </w:pPr>
      <w:r>
        <w:t>Output</w:t>
      </w:r>
    </w:p>
    <w:p w14:paraId="5FEB0693">
      <w:pPr>
        <w:pStyle w:val="165"/>
      </w:pPr>
      <w:r>
        <w:drawing>
          <wp:inline distT="0" distB="0" distL="114300" distR="114300">
            <wp:extent cx="5476240" cy="1487170"/>
            <wp:effectExtent l="0" t="0" r="101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7EDE">
      <w:r>
        <w:drawing>
          <wp:inline distT="0" distB="0" distL="114300" distR="114300">
            <wp:extent cx="5479415" cy="481139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AEDC">
      <w:r>
        <w:drawing>
          <wp:inline distT="0" distB="0" distL="114300" distR="114300">
            <wp:extent cx="4324350" cy="6324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FF73C7"/>
    <w:rsid w:val="7F82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color w:val="00000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4">
    <w:name w:val="CustomHeading"/>
    <w:qFormat/>
    <w:uiPriority w:val="0"/>
    <w:pPr>
      <w:spacing w:after="200" w:line="276" w:lineRule="auto"/>
    </w:pPr>
    <w:rPr>
      <w:rFonts w:ascii="Calibri" w:hAnsi="Calibri" w:eastAsiaTheme="minorEastAsia" w:cstheme="minorBidi"/>
      <w:b/>
      <w:color w:val="000000"/>
      <w:sz w:val="32"/>
      <w:szCs w:val="22"/>
      <w:lang w:val="en-US" w:eastAsia="en-US" w:bidi="ar-SA"/>
    </w:rPr>
  </w:style>
  <w:style w:type="paragraph" w:customStyle="1" w:styleId="165">
    <w:name w:val="CustomSideHeading"/>
    <w:qFormat/>
    <w:uiPriority w:val="0"/>
    <w:pPr>
      <w:spacing w:after="200" w:line="276" w:lineRule="auto"/>
    </w:pPr>
    <w:rPr>
      <w:rFonts w:ascii="Calibri" w:hAnsi="Calibri" w:eastAsiaTheme="minorEastAsia" w:cstheme="minorBidi"/>
      <w:b/>
      <w:color w:val="000000"/>
      <w:sz w:val="28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2025-07-13T08:16:46Z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18FF25FF81BA4459AEF1E0207C756734_12</vt:lpwstr>
  </property>
</Properties>
</file>
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30894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</w:rPr>
        <w:t>Create REST service for department</w:t>
      </w:r>
    </w:p>
    <w:p w14:paraId="46B9C7DA">
      <w:pPr>
        <w:pStyle w:val="165"/>
      </w:pPr>
      <w:r>
        <w:t>1. Department.java</w:t>
      </w:r>
    </w:p>
    <w:p w14:paraId="66B74CE2">
      <w:r>
        <w:t>package com.example.model;</w:t>
      </w:r>
      <w:r>
        <w:br w:type="textWrapping"/>
      </w:r>
      <w:r>
        <w:br w:type="textWrapping"/>
      </w:r>
      <w:r>
        <w:t>public class Department {</w:t>
      </w:r>
      <w:r>
        <w:br w:type="textWrapping"/>
      </w:r>
      <w:r>
        <w:t xml:space="preserve">    private int id;</w:t>
      </w:r>
      <w:r>
        <w:br w:type="textWrapping"/>
      </w:r>
      <w:r>
        <w:t xml:space="preserve">    private String name;</w:t>
      </w:r>
      <w:r>
        <w:br w:type="textWrapping"/>
      </w:r>
      <w:r>
        <w:br w:type="textWrapping"/>
      </w:r>
      <w:r>
        <w:t xml:space="preserve">    public Department() {}</w:t>
      </w:r>
      <w:r>
        <w:br w:type="textWrapping"/>
      </w:r>
      <w:r>
        <w:br w:type="textWrapping"/>
      </w:r>
      <w:r>
        <w:t xml:space="preserve">    public Department(int id, String name) {</w:t>
      </w:r>
      <w:bookmarkStart w:id="0" w:name="_GoBack"/>
      <w:bookmarkEnd w:id="0"/>
      <w:r>
        <w:br w:type="textWrapping"/>
      </w:r>
      <w:r>
        <w:t xml:space="preserve">        this.id = id;</w:t>
      </w:r>
      <w:r>
        <w:br w:type="textWrapping"/>
      </w:r>
      <w:r>
        <w:t xml:space="preserve">        this.name =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int getId() { return id; }</w:t>
      </w:r>
      <w:r>
        <w:br w:type="textWrapping"/>
      </w:r>
      <w:r>
        <w:t xml:space="preserve">    public void setId(int id) { this.id = id; }</w:t>
      </w:r>
      <w:r>
        <w:br w:type="textWrapping"/>
      </w:r>
      <w:r>
        <w:br w:type="textWrapping"/>
      </w:r>
      <w:r>
        <w:t xml:space="preserve">    public String getName() { return name; }</w:t>
      </w:r>
      <w:r>
        <w:br w:type="textWrapping"/>
      </w:r>
      <w:r>
        <w:t xml:space="preserve">    public void setName(String name) { this.name = name; }</w:t>
      </w:r>
      <w:r>
        <w:br w:type="textWrapping"/>
      </w:r>
      <w:r>
        <w:t>}</w:t>
      </w:r>
    </w:p>
    <w:p w14:paraId="06AE03E0">
      <w:pPr>
        <w:pStyle w:val="165"/>
      </w:pPr>
      <w:r>
        <w:t>2. DepartmentDao.java</w:t>
      </w:r>
    </w:p>
    <w:p w14:paraId="16D305D2">
      <w:r>
        <w:t>package com.example.dao;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com.example.model.Department;</w:t>
      </w:r>
      <w:r>
        <w:br w:type="textWrapping"/>
      </w:r>
      <w:r>
        <w:br w:type="textWrapping"/>
      </w:r>
      <w:r>
        <w:t>public class DepartmentDao {</w:t>
      </w:r>
      <w:r>
        <w:br w:type="textWrapping"/>
      </w:r>
      <w:r>
        <w:t xml:space="preserve">    public static List&lt;Department&gt; DEPARTMENT_LIST;</w:t>
      </w:r>
      <w:r>
        <w:br w:type="textWrapping"/>
      </w:r>
      <w:r>
        <w:br w:type="textWrapping"/>
      </w:r>
      <w:r>
        <w:t xml:space="preserve">    public List&lt;Department&gt; getAllDepartments() {</w:t>
      </w:r>
      <w:r>
        <w:br w:type="textWrapping"/>
      </w:r>
      <w:r>
        <w:t xml:space="preserve">        return DEPARTMENT_LIST;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1F57BB45">
      <w:pPr>
        <w:pStyle w:val="165"/>
      </w:pPr>
      <w:r>
        <w:t>3. DepartmentService.java</w:t>
      </w:r>
    </w:p>
    <w:p w14:paraId="27C9CD45">
      <w:r>
        <w:t>package com.example.service;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org.springframework.stereotype.Service;</w:t>
      </w:r>
      <w:r>
        <w:br w:type="textWrapping"/>
      </w:r>
      <w:r>
        <w:t>import com.example.dao.DepartmentDao;</w:t>
      </w:r>
      <w:r>
        <w:br w:type="textWrapping"/>
      </w:r>
      <w:r>
        <w:t>import com.example.model.Department;</w:t>
      </w:r>
      <w:r>
        <w:br w:type="textWrapping"/>
      </w:r>
      <w:r>
        <w:br w:type="textWrapping"/>
      </w:r>
      <w:r>
        <w:t>@Service</w:t>
      </w:r>
      <w:r>
        <w:br w:type="textWrapping"/>
      </w:r>
      <w:r>
        <w:t>public class DepartmentService {</w:t>
      </w:r>
      <w:r>
        <w:br w:type="textWrapping"/>
      </w:r>
      <w:r>
        <w:br w:type="textWrapping"/>
      </w:r>
      <w:r>
        <w:t xml:space="preserve">    private final DepartmentDao departmentDao;</w:t>
      </w:r>
      <w:r>
        <w:br w:type="textWrapping"/>
      </w:r>
      <w:r>
        <w:br w:type="textWrapping"/>
      </w:r>
      <w:r>
        <w:t xml:space="preserve">    public DepartmentService(DepartmentDao departmentDao) {</w:t>
      </w:r>
      <w:r>
        <w:br w:type="textWrapping"/>
      </w:r>
      <w:r>
        <w:t xml:space="preserve">        this.departmentDao = departmentDao;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List&lt;Department&gt; getAllDepartments() {</w:t>
      </w:r>
      <w:r>
        <w:br w:type="textWrapping"/>
      </w:r>
      <w:r>
        <w:t xml:space="preserve">        System.out.println("DepartmentService.getAllDepartments() called");</w:t>
      </w:r>
      <w:r>
        <w:br w:type="textWrapping"/>
      </w:r>
      <w:r>
        <w:t xml:space="preserve">        return departmentDao.getAllDepartments();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AF1CC8B">
      <w:pPr>
        <w:pStyle w:val="165"/>
      </w:pPr>
      <w:r>
        <w:t>4. DepartmentController.java</w:t>
      </w:r>
    </w:p>
    <w:p w14:paraId="358797B1">
      <w:r>
        <w:t>package com.example.controller;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org.springframework.web.bind.annotation.RestController;</w:t>
      </w:r>
      <w:r>
        <w:br w:type="textWrapping"/>
      </w:r>
      <w:r>
        <w:t>import com.example.model.Department;</w:t>
      </w:r>
      <w:r>
        <w:br w:type="textWrapping"/>
      </w:r>
      <w:r>
        <w:t>import com.example.service.DepartmentService;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DepartmentController {</w:t>
      </w:r>
      <w:r>
        <w:br w:type="textWrapping"/>
      </w:r>
      <w:r>
        <w:br w:type="textWrapping"/>
      </w:r>
      <w:r>
        <w:t xml:space="preserve">    private final DepartmentService departmentService;</w:t>
      </w:r>
      <w:r>
        <w:br w:type="textWrapping"/>
      </w:r>
      <w:r>
        <w:br w:type="textWrapping"/>
      </w:r>
      <w:r>
        <w:t xml:space="preserve">    public DepartmentController(DepartmentService departmentService) {</w:t>
      </w:r>
      <w:r>
        <w:br w:type="textWrapping"/>
      </w:r>
      <w:r>
        <w:t xml:space="preserve">        this.departmentService = departmentService;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@GetMapping("/departments")</w:t>
      </w:r>
      <w:r>
        <w:br w:type="textWrapping"/>
      </w:r>
      <w:r>
        <w:t xml:space="preserve">    public List&lt;Department&gt; getAllDepartments() {</w:t>
      </w:r>
      <w:r>
        <w:br w:type="textWrapping"/>
      </w:r>
      <w:r>
        <w:t xml:space="preserve">        System.out.println("DepartmentController.getAllDepartments() called");</w:t>
      </w:r>
      <w:r>
        <w:br w:type="textWrapping"/>
      </w:r>
      <w:r>
        <w:t xml:space="preserve">        return departmentService.getAllDepartments();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6DCDB7D">
      <w:pPr>
        <w:pStyle w:val="165"/>
      </w:pPr>
      <w:r>
        <w:t>5. DepartmentServiceApplication.java</w:t>
      </w:r>
    </w:p>
    <w:p w14:paraId="792B53F1">
      <w:r>
        <w:t>package com.example;</w:t>
      </w:r>
      <w:r>
        <w:br w:type="textWrapping"/>
      </w:r>
      <w:r>
        <w:br w:type="textWrapping"/>
      </w:r>
      <w:r>
        <w:t>import com.example.dao.DepartmentDao;</w:t>
      </w:r>
      <w:r>
        <w:br w:type="textWrapping"/>
      </w:r>
      <w:r>
        <w:t>import com.example.model.Department;</w:t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t>import org.springframework.context.ApplicationContext;</w:t>
      </w:r>
      <w:r>
        <w:br w:type="textWrapping"/>
      </w:r>
      <w:r>
        <w:t>import org.springframework.context.annotation.Bean;</w:t>
      </w:r>
      <w:r>
        <w:br w:type="textWrapping"/>
      </w:r>
      <w:r>
        <w:t>import org.springframework.context.support.ClassPathXmlApplicationContext;</w:t>
      </w:r>
      <w:r>
        <w:br w:type="textWrapping"/>
      </w:r>
      <w:r>
        <w:t>import jakarta.annotation.PostConstruct;</w:t>
      </w:r>
      <w:r>
        <w:br w:type="textWrapping"/>
      </w:r>
      <w:r>
        <w:t>import java.util.List;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DepartmentServiceApplication {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SpringApplication.run(DepartmentServiceApplication.class, args);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@PostConstruct</w:t>
      </w:r>
      <w:r>
        <w:br w:type="textWrapping"/>
      </w:r>
      <w:r>
        <w:t xml:space="preserve">    public void loadDepartmentsFromXML() {</w:t>
      </w:r>
      <w:r>
        <w:br w:type="textWrapping"/>
      </w:r>
      <w:r>
        <w:t xml:space="preserve">        ApplicationContext context = new ClassPathXmlApplicationContext("departments.xml");</w:t>
      </w:r>
      <w:r>
        <w:br w:type="textWrapping"/>
      </w:r>
      <w:r>
        <w:t xml:space="preserve">        List&lt;Department&gt; departmentList = (List&lt;Department&gt;) context.getBean("departmentList");</w:t>
      </w:r>
      <w:r>
        <w:br w:type="textWrapping"/>
      </w:r>
      <w:r>
        <w:t xml:space="preserve">        DepartmentDao.DEPARTMENT_LIST = departmentList;</w:t>
      </w:r>
      <w:r>
        <w:br w:type="textWrapping"/>
      </w:r>
      <w:r>
        <w:t xml:space="preserve">        System.out.println("Loaded Departments: " + departmentList.size());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DepartmentDao departmentDao() {</w:t>
      </w:r>
      <w:r>
        <w:br w:type="textWrapping"/>
      </w:r>
      <w:r>
        <w:t xml:space="preserve">        return new DepartmentDao();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A6D804E">
      <w:pPr>
        <w:pStyle w:val="165"/>
      </w:pPr>
      <w:r>
        <w:t>6. departments.xml</w:t>
      </w:r>
    </w:p>
    <w:p w14:paraId="4EC6567C">
      <w:r>
        <w:t>&lt;?xml version="1.0" encoding="UTF-8"?&gt;</w:t>
      </w:r>
      <w:r>
        <w:br w:type="textWrapping"/>
      </w:r>
      <w:r>
        <w:t>&lt;beans xmlns="http://www.springframework.org/schema/beans"</w:t>
      </w:r>
      <w:r>
        <w:br w:type="textWrapping"/>
      </w:r>
      <w:r>
        <w:t xml:space="preserve">       xmlns:xsi="http://www.w3.org/2001/XMLSchema-instance"</w:t>
      </w:r>
      <w:r>
        <w:br w:type="textWrapping"/>
      </w:r>
      <w:r>
        <w:t xml:space="preserve">       xmlns:util="http://www.springframework.org/schema/util"</w:t>
      </w:r>
      <w:r>
        <w:br w:type="textWrapping"/>
      </w:r>
      <w:r>
        <w:t xml:space="preserve">       xsi:schemaLocation="</w:t>
      </w:r>
      <w:r>
        <w:br w:type="textWrapping"/>
      </w:r>
      <w:r>
        <w:t xml:space="preserve">       http://www.springframework.org/schema/beans </w:t>
      </w:r>
      <w:r>
        <w:br w:type="textWrapping"/>
      </w:r>
      <w:r>
        <w:t xml:space="preserve">       https://www.springframework.org/schema/beans/spring-beans.xsd</w:t>
      </w:r>
      <w:r>
        <w:br w:type="textWrapping"/>
      </w:r>
      <w:r>
        <w:t xml:space="preserve">       http://www.springframework.org/schema/util</w:t>
      </w:r>
      <w:r>
        <w:br w:type="textWrapping"/>
      </w:r>
      <w:r>
        <w:t xml:space="preserve">       https://www.springframework.org/schema/util/spring-util.xsd"&gt;</w:t>
      </w:r>
      <w:r>
        <w:br w:type="textWrapping"/>
      </w:r>
      <w:r>
        <w:br w:type="textWrapping"/>
      </w:r>
      <w:r>
        <w:t xml:space="preserve">    &lt;bean id="departmentDao" class="com.example.dao.DepartmentDao" /&gt;</w:t>
      </w:r>
      <w:r>
        <w:br w:type="textWrapping"/>
      </w:r>
      <w:r>
        <w:br w:type="textWrapping"/>
      </w:r>
      <w:r>
        <w:t xml:space="preserve">    &lt;util:list id="departmentList" value-type="com.example.model.Department"&gt;</w:t>
      </w:r>
      <w:r>
        <w:br w:type="textWrapping"/>
      </w:r>
      <w:r>
        <w:t xml:space="preserve">        &lt;bean class="com.example.model.Department"&gt;</w:t>
      </w:r>
      <w:r>
        <w:br w:type="textWrapping"/>
      </w:r>
      <w:r>
        <w:t xml:space="preserve">            &lt;property name="id" value="1"/&gt;</w:t>
      </w:r>
      <w:r>
        <w:br w:type="textWrapping"/>
      </w:r>
      <w:r>
        <w:t xml:space="preserve">            &lt;property name="name" value="HR"/&gt;</w:t>
      </w:r>
      <w:r>
        <w:br w:type="textWrapping"/>
      </w:r>
      <w:r>
        <w:t xml:space="preserve">        &lt;/bean&gt;</w:t>
      </w:r>
      <w:r>
        <w:br w:type="textWrapping"/>
      </w:r>
      <w:r>
        <w:t xml:space="preserve">        &lt;bean class="com.example.model.Department"&gt;</w:t>
      </w:r>
      <w:r>
        <w:br w:type="textWrapping"/>
      </w:r>
      <w:r>
        <w:t xml:space="preserve">            &lt;property name="id" value="2"/&gt;</w:t>
      </w:r>
      <w:r>
        <w:br w:type="textWrapping"/>
      </w:r>
      <w:r>
        <w:t xml:space="preserve">            &lt;property name="name" value="IT"/&gt;</w:t>
      </w:r>
      <w:r>
        <w:br w:type="textWrapping"/>
      </w:r>
      <w:r>
        <w:t xml:space="preserve">        &lt;/bean&gt;</w:t>
      </w:r>
      <w:r>
        <w:br w:type="textWrapping"/>
      </w:r>
      <w:r>
        <w:t xml:space="preserve">        &lt;bean class="com.example.model.Department"&gt;</w:t>
      </w:r>
      <w:r>
        <w:br w:type="textWrapping"/>
      </w:r>
      <w:r>
        <w:t xml:space="preserve">            &lt;property name="id" value="3"/&gt;</w:t>
      </w:r>
      <w:r>
        <w:br w:type="textWrapping"/>
      </w:r>
      <w:r>
        <w:t xml:space="preserve">            &lt;property name="name" value="Finance"/&gt;</w:t>
      </w:r>
      <w:r>
        <w:br w:type="textWrapping"/>
      </w:r>
      <w:r>
        <w:t xml:space="preserve">        &lt;/bean&gt;</w:t>
      </w:r>
      <w:r>
        <w:br w:type="textWrapping"/>
      </w:r>
      <w:r>
        <w:t xml:space="preserve">    &lt;/util:list&gt;</w:t>
      </w:r>
      <w:r>
        <w:br w:type="textWrapping"/>
      </w:r>
      <w:r>
        <w:t>&lt;/beans&gt;</w:t>
      </w:r>
    </w:p>
    <w:p w14:paraId="4BB8AD6B">
      <w:pPr>
        <w:pStyle w:val="165"/>
      </w:pPr>
      <w:r>
        <w:t>Output</w:t>
      </w:r>
    </w:p>
    <w:p w14:paraId="4A0476A0">
      <w:r>
        <w:drawing>
          <wp:inline distT="0" distB="0" distL="114300" distR="114300">
            <wp:extent cx="5475605" cy="27324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4BB6">
      <w:r>
        <w:drawing>
          <wp:inline distT="0" distB="0" distL="114300" distR="114300">
            <wp:extent cx="5482590" cy="35439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D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color w:val="00000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32"/>
      <w:szCs w:val="22"/>
      <w:lang w:val="en-US" w:eastAsia="en-US" w:bidi="ar-SA"/>
    </w:rPr>
  </w:style>
  <w:style w:type="paragraph" w:customStyle="1" w:styleId="165">
    <w:name w:val="CustomSideHeading"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2025-07-13T13:08:41Z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0029A0379256483994271E06299CE0F8_12</vt:lpwstr>
  </property>
</Properties>
</file>
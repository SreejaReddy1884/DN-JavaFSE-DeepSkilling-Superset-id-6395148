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730B6">
      <w:pPr>
        <w:pStyle w:val="165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1A24D441">
      <w:pPr>
        <w:pStyle w:val="165"/>
      </w:pPr>
      <w:r>
        <w:t>Java Files</w:t>
      </w:r>
    </w:p>
    <w:p w14:paraId="00D82CF3">
      <w:pPr>
        <w:pStyle w:val="166"/>
      </w:pPr>
      <w:r>
        <w:t>AuthenticationController.java</w:t>
      </w:r>
    </w:p>
    <w:p w14:paraId="3EB798B3">
      <w:r>
        <w:br w:type="textWrapping"/>
      </w:r>
      <w:r>
        <w:t>package com.cognizant.jwt.controller;</w:t>
      </w:r>
      <w:r>
        <w:br w:type="textWrapping"/>
      </w:r>
      <w:r>
        <w:br w:type="textWrapping"/>
      </w:r>
      <w:r>
        <w:t>import com.cognizant.jwt.util.JwtUtil;</w:t>
      </w:r>
      <w:r>
        <w:br w:type="textWrapping"/>
      </w:r>
      <w:r>
        <w:t>import org.springframework.beans.factory.annotation.Autowired;</w:t>
      </w:r>
      <w:r>
        <w:br w:type="textWrapping"/>
      </w:r>
      <w:r>
        <w:t>import org.springframework.security.authentication.AuthenticationManager;</w:t>
      </w:r>
      <w:r>
        <w:br w:type="textWrapping"/>
      </w:r>
      <w:r>
        <w:t>import org.springframework.security.authentication.UsernamePasswordAuthenticationToken;</w:t>
      </w:r>
      <w:r>
        <w:br w:type="textWrapping"/>
      </w:r>
      <w:r>
        <w:t>import org.springframework.security.core.Authentication;</w:t>
      </w:r>
      <w:r>
        <w:br w:type="textWrapping"/>
      </w:r>
      <w:r>
        <w:t>import org.springframework.web.bind.annotation.GetMapping;</w:t>
      </w:r>
      <w:r>
        <w:br w:type="textWrapping"/>
      </w:r>
      <w:r>
        <w:t>import org.springframework.web.bind.annotation.RestController;</w:t>
      </w:r>
      <w:r>
        <w:br w:type="textWrapping"/>
      </w:r>
      <w:r>
        <w:br w:type="textWrapping"/>
      </w:r>
      <w:r>
        <w:t>import java.security.Principal;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public class AuthenticationController {</w:t>
      </w:r>
      <w:r>
        <w:br w:type="textWrapping"/>
      </w:r>
      <w:r>
        <w:br w:type="textWrapping"/>
      </w:r>
      <w:r>
        <w:t xml:space="preserve">    @Autowired</w:t>
      </w:r>
      <w:r>
        <w:br w:type="textWrapping"/>
      </w:r>
      <w:r>
        <w:t xml:space="preserve">    private JwtUtil jwtUtil;</w:t>
      </w:r>
      <w:r>
        <w:br w:type="textWrapping"/>
      </w:r>
      <w:r>
        <w:br w:type="textWrapping"/>
      </w:r>
      <w:r>
        <w:t xml:space="preserve">    @Autowired</w:t>
      </w:r>
      <w:r>
        <w:br w:type="textWrapping"/>
      </w:r>
      <w:r>
        <w:t xml:space="preserve">    private AuthenticationManager authenticationManager;</w:t>
      </w:r>
      <w:r>
        <w:br w:type="textWrapping"/>
      </w:r>
      <w:r>
        <w:br w:type="textWrapping"/>
      </w:r>
      <w:r>
        <w:t xml:space="preserve">    @GetMapping("/authenticate")</w:t>
      </w:r>
      <w:r>
        <w:br w:type="textWrapping"/>
      </w:r>
      <w:r>
        <w:t xml:space="preserve">    public String generateToken(Principal principal) {</w:t>
      </w:r>
      <w:r>
        <w:br w:type="textWrapping"/>
      </w:r>
      <w:r>
        <w:t xml:space="preserve">        Authentication auth = authenticationManager.authenticate(</w:t>
      </w:r>
      <w:r>
        <w:br w:type="textWrapping"/>
      </w:r>
      <w:r>
        <w:t xml:space="preserve">                new UsernamePasswordAuthenticationToken(principal.getName(), principal.getName()));</w:t>
      </w:r>
      <w:r>
        <w:br w:type="textWrapping"/>
      </w:r>
      <w:r>
        <w:t xml:space="preserve">        return jwtUtil.generateToken(principal.getName());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98338F9">
      <w:pPr>
        <w:pStyle w:val="166"/>
      </w:pPr>
      <w:r>
        <w:t>JwtUtil.java</w:t>
      </w:r>
    </w:p>
    <w:p w14:paraId="36AC0A6D">
      <w:r>
        <w:br w:type="textWrapping"/>
      </w:r>
      <w:r>
        <w:t>package com.cognizant.jwt.util;</w:t>
      </w:r>
      <w:r>
        <w:br w:type="textWrapping"/>
      </w:r>
      <w:r>
        <w:br w:type="textWrapping"/>
      </w:r>
      <w:r>
        <w:t>import io.jsonwebtoken.Jwts;</w:t>
      </w:r>
      <w:r>
        <w:br w:type="textWrapping"/>
      </w:r>
      <w:r>
        <w:t>import io.jsonwebtoken.SignatureAlgorithm;</w:t>
      </w:r>
      <w:r>
        <w:br w:type="textWrapping"/>
      </w:r>
      <w:r>
        <w:t>import org.springframework.stereotype.Component;</w:t>
      </w:r>
      <w:r>
        <w:br w:type="textWrapping"/>
      </w:r>
      <w:r>
        <w:br w:type="textWrapping"/>
      </w:r>
      <w:r>
        <w:t>import java.util.Date;</w:t>
      </w:r>
      <w:r>
        <w:br w:type="textWrapping"/>
      </w:r>
      <w:r>
        <w:br w:type="textWrapping"/>
      </w:r>
      <w:r>
        <w:t>@Component</w:t>
      </w:r>
      <w:r>
        <w:br w:type="textWrapping"/>
      </w:r>
      <w:r>
        <w:t>public class JwtUtil {</w:t>
      </w:r>
      <w:r>
        <w:br w:type="textWrapping"/>
      </w:r>
      <w:r>
        <w:br w:type="textWrapping"/>
      </w:r>
      <w:r>
        <w:t xml:space="preserve">    private String secret = "secret";</w:t>
      </w:r>
      <w:r>
        <w:br w:type="textWrapping"/>
      </w:r>
      <w:r>
        <w:br w:type="textWrapping"/>
      </w:r>
      <w:r>
        <w:t xml:space="preserve">    public String generateToken(String username) {</w:t>
      </w:r>
      <w:r>
        <w:br w:type="textWrapping"/>
      </w:r>
      <w:r>
        <w:t xml:space="preserve">        return Jwts.builder()</w:t>
      </w:r>
      <w:r>
        <w:br w:type="textWrapping"/>
      </w:r>
      <w:r>
        <w:t xml:space="preserve">                .setSubject(username)</w:t>
      </w:r>
      <w:r>
        <w:br w:type="textWrapping"/>
      </w:r>
      <w:r>
        <w:t xml:space="preserve">                .setIssuedAt(new Date())</w:t>
      </w:r>
      <w:r>
        <w:br w:type="textWrapping"/>
      </w:r>
      <w:r>
        <w:t xml:space="preserve">                .setExpiration(new Date(System.currentTimeMillis() + 1000 * 60 * 60))</w:t>
      </w:r>
      <w:r>
        <w:br w:type="textWrapping"/>
      </w:r>
      <w:r>
        <w:t xml:space="preserve">                .signWith(SignatureAlgorithm.HS256, secret)</w:t>
      </w:r>
      <w:r>
        <w:br w:type="textWrapping"/>
      </w:r>
      <w:r>
        <w:t xml:space="preserve">                .compact();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0D95FBCF">
      <w:pPr>
        <w:pStyle w:val="165"/>
      </w:pPr>
      <w:r>
        <w:t>Configuration Files</w:t>
      </w:r>
    </w:p>
    <w:p w14:paraId="17754AAA">
      <w:pPr>
        <w:pStyle w:val="166"/>
      </w:pPr>
      <w:r>
        <w:t>SecurityConfig.java</w:t>
      </w:r>
    </w:p>
    <w:p w14:paraId="19D4B847">
      <w:r>
        <w:br w:type="textWrapping"/>
      </w:r>
      <w:r>
        <w:t>package com.cognizant.jwt.config;</w:t>
      </w:r>
      <w:r>
        <w:br w:type="textWrapping"/>
      </w:r>
      <w:r>
        <w:br w:type="textWrapping"/>
      </w:r>
      <w:r>
        <w:t>import org.springframework.context.annotation.Bean;</w:t>
      </w:r>
      <w:r>
        <w:br w:type="textWrapping"/>
      </w:r>
      <w:r>
        <w:t>import org.springframework.context.annotation.Configuration;</w:t>
      </w:r>
      <w:r>
        <w:br w:type="textWrapping"/>
      </w:r>
      <w:r>
        <w:t>import org.springframework.security.authentication.AuthenticationManager;</w:t>
      </w:r>
      <w:r>
        <w:br w:type="textWrapping"/>
      </w:r>
      <w:r>
        <w:t>import org.springframework.security.config.annotation.authentication.configuration.AuthenticationConfiguration;</w:t>
      </w:r>
      <w:r>
        <w:br w:type="textWrapping"/>
      </w:r>
      <w:r>
        <w:t>import org.springframework.security.config.annotation.web.builders.HttpSecurity;</w:t>
      </w:r>
      <w:r>
        <w:br w:type="textWrapping"/>
      </w:r>
      <w:r>
        <w:t>import org.springframework.security.config.annotation.web.configuration.EnableWebSecurity;</w:t>
      </w:r>
      <w:r>
        <w:br w:type="textWrapping"/>
      </w:r>
      <w:r>
        <w:t>import org.springframework.security.core.userdetails.User;</w:t>
      </w:r>
      <w:r>
        <w:br w:type="textWrapping"/>
      </w:r>
      <w:r>
        <w:t>import org.springframework.security.core.userdetails.UserDetailsService;</w:t>
      </w:r>
      <w:r>
        <w:br w:type="textWrapping"/>
      </w:r>
      <w:r>
        <w:t>import org.springframework.security.provisioning.InMemoryUserDetailsManager;</w:t>
      </w:r>
      <w:r>
        <w:br w:type="textWrapping"/>
      </w:r>
      <w:r>
        <w:t>import org.springframework.security.web.SecurityFilterChain;</w:t>
      </w:r>
      <w:r>
        <w:br w:type="textWrapping"/>
      </w:r>
      <w:r>
        <w:br w:type="textWrapping"/>
      </w:r>
      <w:r>
        <w:t>@Configuration</w:t>
      </w:r>
      <w:r>
        <w:br w:type="textWrapping"/>
      </w:r>
      <w:r>
        <w:t>@EnableWebSecurity</w:t>
      </w:r>
      <w:r>
        <w:br w:type="textWrapping"/>
      </w:r>
      <w:r>
        <w:t>public class SecurityConfig {</w:t>
      </w:r>
      <w:r>
        <w:br w:type="textWrapping"/>
      </w:r>
      <w:r>
        <w:br w:type="textWrapping"/>
      </w:r>
      <w:r>
        <w:t xml:space="preserve">    @Bean</w:t>
      </w:r>
      <w:r>
        <w:br w:type="textWrapping"/>
      </w:r>
      <w:r>
        <w:t xml:space="preserve">    public UserDetailsService userDetailsService() {</w:t>
      </w:r>
      <w:r>
        <w:br w:type="textWrapping"/>
      </w:r>
      <w:r>
        <w:t xml:space="preserve">        return new InMemoryUserDetailsManager(</w:t>
      </w:r>
      <w:r>
        <w:br w:type="textWrapping"/>
      </w:r>
      <w:r>
        <w:t xml:space="preserve">                User.withUsername("user")</w:t>
      </w:r>
      <w:r>
        <w:br w:type="textWrapping"/>
      </w:r>
      <w:r>
        <w:t xml:space="preserve">                    .password("{noop}pwd")</w:t>
      </w:r>
      <w:r>
        <w:br w:type="textWrapping"/>
      </w:r>
      <w:r>
        <w:t xml:space="preserve">                    .roles("USER")</w:t>
      </w:r>
      <w:r>
        <w:br w:type="textWrapping"/>
      </w:r>
      <w:r>
        <w:t xml:space="preserve">                    .build()</w:t>
      </w:r>
      <w:r>
        <w:br w:type="textWrapping"/>
      </w:r>
      <w:r>
        <w:t xml:space="preserve">        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@Bean</w:t>
      </w:r>
      <w:r>
        <w:br w:type="textWrapping"/>
      </w:r>
      <w:r>
        <w:t xml:space="preserve">    public AuthenticationManager authenticationManager(AuthenticationConfiguration configuration) throws Exception {</w:t>
      </w:r>
      <w:r>
        <w:br w:type="textWrapping"/>
      </w:r>
      <w:r>
        <w:t xml:space="preserve">        return configuration.getAuthenticationManager();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@Bean</w:t>
      </w:r>
      <w:r>
        <w:br w:type="textWrapping"/>
      </w:r>
      <w:r>
        <w:t xml:space="preserve">    public SecurityFilterChain filterChain(HttpSecurity http) throws Exception {</w:t>
      </w:r>
      <w:r>
        <w:br w:type="textWrapping"/>
      </w:r>
      <w:r>
        <w:t xml:space="preserve">        http.csrf(csrf -&gt; csrf.disable())</w:t>
      </w:r>
      <w:r>
        <w:br w:type="textWrapping"/>
      </w:r>
      <w:r>
        <w:t xml:space="preserve">            .authorizeHttpRequests(auth -&gt; auth.anyRequest().authenticated())</w:t>
      </w:r>
      <w:r>
        <w:br w:type="textWrapping"/>
      </w:r>
      <w:r>
        <w:t xml:space="preserve">            .httpBasic();</w:t>
      </w:r>
      <w:r>
        <w:br w:type="textWrapping"/>
      </w:r>
      <w:r>
        <w:t xml:space="preserve">        return http.build();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464E27B5">
      <w:pPr>
        <w:pStyle w:val="166"/>
        <w:rPr>
          <w:rFonts w:hint="default" w:asciiTheme="majorAscii" w:hAnsiTheme="majorAsci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ajorAscii" w:hAnsiTheme="majorAscii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Pom.xml</w:t>
      </w:r>
    </w:p>
    <w:p w14:paraId="344CF06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u w:val="singl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</w:t>
      </w: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project xmlns="http://maven.apache.org/POM/4.0.0" </w:t>
      </w:r>
    </w:p>
    <w:p w14:paraId="67E59CE2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xmlns:xsi="http://www.w3.org/2001/XMLSchema-instance" </w:t>
      </w:r>
    </w:p>
    <w:p w14:paraId="0593AEE2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xsi:schemaLocation="http://maven.apache.org/POM/4.0.0 </w:t>
      </w:r>
    </w:p>
    <w:p w14:paraId="468A851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http://maven.apache.org/xsd/maven-4.0.0.xsd"&gt;</w:t>
      </w:r>
    </w:p>
    <w:p w14:paraId="4E53081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281B8D9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&lt;modelVersion&gt;4.0.0&lt;/modelVersion&gt;</w:t>
      </w:r>
    </w:p>
    <w:p w14:paraId="658FE8D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&lt;groupId&gt;com.cognizant&lt;/groupId&gt;</w:t>
      </w:r>
    </w:p>
    <w:p w14:paraId="3E98004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&lt;artifactId&gt;jwt-auth&lt;/artifactId&gt;</w:t>
      </w:r>
    </w:p>
    <w:p w14:paraId="14EFF6B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&lt;version&gt;0.0.1-SNAPSHOT&lt;/version&gt;</w:t>
      </w:r>
    </w:p>
    <w:p w14:paraId="77656AE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&lt;packaging&gt;jar&lt;/packaging&gt;</w:t>
      </w:r>
    </w:p>
    <w:p w14:paraId="787C176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C9535F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&lt;name&gt;jwt-auth&lt;/name&gt;</w:t>
      </w:r>
    </w:p>
    <w:p w14:paraId="529B9F7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&lt;description&gt;JWT Auth Example&lt;/description&gt;</w:t>
      </w:r>
    </w:p>
    <w:p w14:paraId="5CB11E9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B0A44A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&lt;parent&gt;</w:t>
      </w:r>
    </w:p>
    <w:p w14:paraId="401FFA7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&lt;groupId&gt;org.springframework.boot&lt;/groupId&gt;</w:t>
      </w:r>
    </w:p>
    <w:p w14:paraId="67BBDC2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&lt;artifactId&gt;spring-boot-starter-parent&lt;/artifactId&gt;</w:t>
      </w:r>
    </w:p>
    <w:p w14:paraId="39B3DBD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&lt;version&gt;3.2.5&lt;/version&gt;</w:t>
      </w:r>
    </w:p>
    <w:p w14:paraId="1D737D7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&lt;relativePath/&gt; &lt;!-- lookup parent from repository --&gt;</w:t>
      </w:r>
    </w:p>
    <w:p w14:paraId="0383181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&lt;/parent&gt;</w:t>
      </w:r>
    </w:p>
    <w:p w14:paraId="3E24F4A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7FD8A3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&lt;properties&gt;</w:t>
      </w:r>
    </w:p>
    <w:p w14:paraId="5A29A03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&lt;java.version&gt;17&lt;/java.version&gt; &lt;!-- Use 17 or 23 if using JDK 23 --&gt;</w:t>
      </w:r>
    </w:p>
    <w:p w14:paraId="2E0C649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&lt;/properties&gt;</w:t>
      </w:r>
    </w:p>
    <w:p w14:paraId="2B1AE4A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35A900D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&lt;dependencies&gt;</w:t>
      </w:r>
    </w:p>
    <w:p w14:paraId="6D459D8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5D3571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&lt;!-- Spring Boot Web --&gt;</w:t>
      </w:r>
    </w:p>
    <w:p w14:paraId="4A0C273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&lt;dependency&gt;</w:t>
      </w:r>
    </w:p>
    <w:p w14:paraId="59EDA77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&lt;groupId&gt;org.springframework.boot&lt;/groupId&gt;</w:t>
      </w:r>
    </w:p>
    <w:p w14:paraId="3243B83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&lt;artifactId&gt;spring-boot-starter-web&lt;/artifactId&gt;</w:t>
      </w:r>
    </w:p>
    <w:p w14:paraId="4E4BFDD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&lt;/dependency&gt;</w:t>
      </w:r>
    </w:p>
    <w:p w14:paraId="19EAF1A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7D24D9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&lt;!-- Spring Boot Security --&gt;</w:t>
      </w:r>
    </w:p>
    <w:p w14:paraId="6660C8F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&lt;dependency&gt;</w:t>
      </w:r>
    </w:p>
    <w:p w14:paraId="4498278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&lt;groupId&gt;org.springframework.boot&lt;/groupId&gt;</w:t>
      </w:r>
    </w:p>
    <w:p w14:paraId="69B58E5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&lt;artifactId&gt;spring-boot-starter-security&lt;/artifactId&gt;</w:t>
      </w:r>
    </w:p>
    <w:p w14:paraId="28C593B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&lt;/dependency&gt;</w:t>
      </w:r>
    </w:p>
    <w:p w14:paraId="5436314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4719F02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&lt;!-- JWT - Latest version (API + Implementation + Jackson support) --&gt;</w:t>
      </w:r>
    </w:p>
    <w:p w14:paraId="5BAE91C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&lt;dependency&gt;</w:t>
      </w:r>
    </w:p>
    <w:p w14:paraId="67EB398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&lt;groupId&gt;io.jsonwebtoken&lt;/groupId&gt;</w:t>
      </w:r>
    </w:p>
    <w:p w14:paraId="47D2E11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&lt;artifactId&gt;jjwt-api&lt;/artifactId&gt;</w:t>
      </w:r>
    </w:p>
    <w:p w14:paraId="2FA1D69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&lt;version&gt;0.11.5&lt;/version&gt;</w:t>
      </w:r>
    </w:p>
    <w:p w14:paraId="24640A2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&lt;/dependency&gt;</w:t>
      </w:r>
    </w:p>
    <w:p w14:paraId="7DD60B9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&lt;dependency&gt;</w:t>
      </w:r>
    </w:p>
    <w:p w14:paraId="66FFFD2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&lt;groupId&gt;io.jsonwebtoken&lt;/groupId&gt;</w:t>
      </w:r>
    </w:p>
    <w:p w14:paraId="6840DD4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&lt;artifactId&gt;jjwt-impl&lt;/artifactId&gt;</w:t>
      </w:r>
    </w:p>
    <w:p w14:paraId="6BAE613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&lt;version&gt;0.11.5&lt;/version&gt;</w:t>
      </w:r>
    </w:p>
    <w:p w14:paraId="567C8D3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&lt;scope&gt;runtime&lt;/scope&gt;</w:t>
      </w:r>
    </w:p>
    <w:p w14:paraId="76D5915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&lt;/dependency&gt;</w:t>
      </w:r>
    </w:p>
    <w:p w14:paraId="792DD7B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&lt;dependency&gt;</w:t>
      </w:r>
    </w:p>
    <w:p w14:paraId="1E4FF9B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&lt;groupId&gt;io.jsonwebtoken&lt;/groupId&gt;</w:t>
      </w:r>
    </w:p>
    <w:p w14:paraId="625E2DD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&lt;artifactId&gt;jjwt-jackson&lt;/artifactId&gt; &lt;!-- or jjwt-gson --&gt;</w:t>
      </w:r>
    </w:p>
    <w:p w14:paraId="09FAED4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&lt;version&gt;0.11.5&lt;/version&gt;</w:t>
      </w:r>
    </w:p>
    <w:p w14:paraId="354C60F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&lt;scope&gt;runtime&lt;/scope&gt;</w:t>
      </w:r>
    </w:p>
    <w:p w14:paraId="51C164E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&lt;/dependency&gt;</w:t>
      </w:r>
    </w:p>
    <w:p w14:paraId="0A538F0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1C1670E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&lt;!-- Lombok (optional for @Getter, @Setter, etc.) --&gt;</w:t>
      </w:r>
    </w:p>
    <w:p w14:paraId="2482E04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&lt;dependency&gt;</w:t>
      </w:r>
    </w:p>
    <w:p w14:paraId="691448E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&lt;groupId&gt;org.projectlombok&lt;/groupId&gt;</w:t>
      </w:r>
    </w:p>
    <w:p w14:paraId="10302B1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&lt;artifactId&gt;lombok&lt;/artifactId&gt;</w:t>
      </w:r>
    </w:p>
    <w:p w14:paraId="5BA34CE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&lt;optional&gt;true&lt;/optional&gt;</w:t>
      </w:r>
    </w:p>
    <w:p w14:paraId="02F4774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&lt;/dependency&gt;</w:t>
      </w:r>
    </w:p>
    <w:p w14:paraId="1B57235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705B4B0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&lt;!-- Spring Boot Test (for unit testing) --&gt;</w:t>
      </w:r>
    </w:p>
    <w:p w14:paraId="7EE8CE2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&lt;dependency&gt;</w:t>
      </w:r>
    </w:p>
    <w:p w14:paraId="1B97FE0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&lt;groupId&gt;org.springframework.boot&lt;/groupId&gt;</w:t>
      </w:r>
    </w:p>
    <w:p w14:paraId="6BDBA5C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&lt;artifactId&gt;spring-boot-starter-test&lt;/artifactId&gt;</w:t>
      </w:r>
    </w:p>
    <w:p w14:paraId="041133D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&lt;scope&gt;test&lt;/scope&gt;</w:t>
      </w:r>
    </w:p>
    <w:p w14:paraId="1C6E018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&lt;/dependency&gt;</w:t>
      </w:r>
    </w:p>
    <w:p w14:paraId="281D6FE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A8BEE5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&lt;/dependencies&gt;</w:t>
      </w:r>
    </w:p>
    <w:p w14:paraId="444E4DC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48BBD84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&lt;build&gt;</w:t>
      </w:r>
    </w:p>
    <w:p w14:paraId="7A7DC28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&lt;plugins&gt;</w:t>
      </w:r>
    </w:p>
    <w:p w14:paraId="11D23D1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&lt;!-- Maven Compiler --&gt;</w:t>
      </w:r>
    </w:p>
    <w:p w14:paraId="1E3DA0E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&lt;plugin&gt;</w:t>
      </w:r>
    </w:p>
    <w:p w14:paraId="44C73E42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&lt;groupId&gt;org.apache.maven.plugins&lt;/groupId&gt;</w:t>
      </w:r>
    </w:p>
    <w:p w14:paraId="107EF08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&lt;artifactId&gt;maven-compiler-plugin&lt;/artifactId&gt;</w:t>
      </w:r>
    </w:p>
    <w:p w14:paraId="5DD0E6E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u w:val="singl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&lt;version&gt;3.11.0&lt;/version&gt;</w:t>
      </w:r>
    </w:p>
    <w:p w14:paraId="5C67A51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&lt;configuration&gt;</w:t>
      </w:r>
    </w:p>
    <w:p w14:paraId="5764AAE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&lt;source&gt;${java.version}&lt;/source&gt;</w:t>
      </w:r>
    </w:p>
    <w:p w14:paraId="66F8A5F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&lt;target&gt;${java.version}&lt;/target&gt;</w:t>
      </w:r>
    </w:p>
    <w:p w14:paraId="648E075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&lt;/configuration&gt;</w:t>
      </w:r>
    </w:p>
    <w:p w14:paraId="4B6F874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&lt;/plugin&gt;</w:t>
      </w:r>
    </w:p>
    <w:p w14:paraId="59F3C7D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B4114C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&lt;!-- Spring Boot Maven Plugin --&gt;</w:t>
      </w:r>
    </w:p>
    <w:p w14:paraId="2C26F4F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&lt;plugin&gt;</w:t>
      </w:r>
    </w:p>
    <w:p w14:paraId="30669FC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&lt;groupId&gt;org.springframework.boot&lt;/groupId&gt;</w:t>
      </w:r>
    </w:p>
    <w:p w14:paraId="178B943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&lt;artifactId&gt;spring-boot-maven-plugin&lt;/artifactId&gt;</w:t>
      </w:r>
    </w:p>
    <w:p w14:paraId="194BFC3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u w:val="single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&lt;version&gt;3.2.5&lt;/version&gt;</w:t>
      </w:r>
      <w:bookmarkStart w:id="0" w:name="_GoBack"/>
      <w:bookmarkEnd w:id="0"/>
    </w:p>
    <w:p w14:paraId="6000191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&lt;/plugin&gt;</w:t>
      </w:r>
    </w:p>
    <w:p w14:paraId="4682778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&lt;/plugins&gt;</w:t>
      </w:r>
    </w:p>
    <w:p w14:paraId="67E7FC3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&lt;/build&gt;</w:t>
      </w:r>
    </w:p>
    <w:p w14:paraId="2D0A52D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530F7A1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eastAsia="Consolas" w:cs="Consolas" w:asciiTheme="majorAscii" w:hAnsiTheme="majorAscii"/>
          <w:color w:val="0D0D0D" w:themeColor="text1" w:themeTint="F2"/>
          <w:sz w:val="24"/>
          <w:szCs w:val="24"/>
          <w:shd w:val="clear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&lt;/project&gt;</w:t>
      </w:r>
    </w:p>
    <w:p w14:paraId="280E27A3">
      <w:pPr>
        <w:pStyle w:val="166"/>
        <w:rPr>
          <w:rFonts w:hint="default"/>
          <w:b w:val="0"/>
          <w:bCs/>
          <w:sz w:val="24"/>
          <w:szCs w:val="24"/>
          <w:lang w:val="en-US"/>
        </w:rPr>
      </w:pPr>
    </w:p>
    <w:p w14:paraId="57525518">
      <w:pPr>
        <w:pStyle w:val="166"/>
      </w:pPr>
      <w:r>
        <w:t>Output</w:t>
      </w:r>
    </w:p>
    <w:p w14:paraId="4E47C0A1">
      <w:r>
        <w:drawing>
          <wp:inline distT="0" distB="0" distL="114300" distR="114300">
            <wp:extent cx="5481955" cy="9448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8E853">
      <w:r>
        <w:drawing>
          <wp:inline distT="0" distB="0" distL="114300" distR="114300">
            <wp:extent cx="5476240" cy="1504950"/>
            <wp:effectExtent l="0" t="0" r="1016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00405D"/>
    <w:rsid w:val="4A725C83"/>
    <w:rsid w:val="78B0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5">
    <w:name w:val="CustomHeading1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32"/>
      <w:szCs w:val="22"/>
      <w:lang w:val="en-US" w:eastAsia="en-US" w:bidi="ar-SA"/>
    </w:rPr>
  </w:style>
  <w:style w:type="paragraph" w:customStyle="1" w:styleId="166">
    <w:name w:val="CustomHeading2"/>
    <w:qFormat/>
    <w:uiPriority w:val="0"/>
    <w:pPr>
      <w:spacing w:after="200" w:line="276" w:lineRule="auto"/>
    </w:pPr>
    <w:rPr>
      <w:rFonts w:ascii="Calibri" w:hAnsi="Calibri" w:eastAsiaTheme="minorEastAsia" w:cstheme="minorBidi"/>
      <w:b/>
      <w:sz w:val="28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2025-07-13T06:15:06Z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08C74EA79BEC42819A04A12E200D39BE_12</vt:lpwstr>
  </property>
</Properties>
</file>
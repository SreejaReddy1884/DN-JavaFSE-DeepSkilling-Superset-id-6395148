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212F8E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b/>
          <w:bCs/>
          <w:color w:val="000000" w:themeColor="text1"/>
          <w:sz w:val="36"/>
          <w:szCs w:val="36"/>
          <w:shd w:val="clear" w:color="auto" w:fill="FFFFFF"/>
          <w14:textFill>
            <w14:solidFill>
              <w14:schemeClr w14:val="tx1"/>
            </w14:solidFill>
          </w14:textFill>
        </w:rPr>
        <w:t>Spring Core – Load Country from Spring Configuration XML</w:t>
      </w:r>
      <w:r>
        <w:rPr>
          <w:rFonts w:ascii="Arial" w:hAnsi="Arial" w:eastAsia="Times New Roman" w:cs="Arial"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 </w:t>
      </w:r>
    </w:p>
    <w:p w14:paraId="23505602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Java Files</w:t>
      </w:r>
    </w:p>
    <w:p w14:paraId="73E3AEB2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SpringLearnApplication.java</w:t>
      </w:r>
      <w:bookmarkStart w:id="0" w:name="_GoBack"/>
      <w:bookmarkEnd w:id="0"/>
    </w:p>
    <w:p w14:paraId="23CFBE42">
      <w:r>
        <w:br w:type="textWrapping"/>
      </w:r>
      <w:r>
        <w:t>package com.cognizant;</w:t>
      </w:r>
      <w:r>
        <w:br w:type="textWrapping"/>
      </w:r>
      <w:r>
        <w:br w:type="textWrapping"/>
      </w:r>
      <w:r>
        <w:t>import org.springframework.boot.SpringApplication;</w:t>
      </w:r>
      <w:r>
        <w:br w:type="textWrapping"/>
      </w:r>
      <w:r>
        <w:t>import org.springframework.boot.autoconfigure.SpringBootApplication;</w:t>
      </w:r>
      <w:r>
        <w:br w:type="textWrapping"/>
      </w:r>
      <w:r>
        <w:br w:type="textWrapping"/>
      </w:r>
      <w:r>
        <w:t>@SpringBootApplication</w:t>
      </w:r>
      <w:r>
        <w:br w:type="textWrapping"/>
      </w:r>
      <w:r>
        <w:t>public class SpringLearnApplication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SpringApplication.run(SpringLearnApplication.class, args);</w:t>
      </w:r>
      <w:r>
        <w:br w:type="textWrapping"/>
      </w:r>
      <w:r>
        <w:t xml:space="preserve">        System.out.println("Spring Boot Application Started.");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00960446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Country.java</w:t>
      </w:r>
    </w:p>
    <w:p w14:paraId="5A62A4C8">
      <w:r>
        <w:br w:type="textWrapping"/>
      </w:r>
      <w:r>
        <w:t>package com.cognizant;</w:t>
      </w:r>
      <w:r>
        <w:br w:type="textWrapping"/>
      </w:r>
      <w:r>
        <w:br w:type="textWrapping"/>
      </w:r>
      <w:r>
        <w:t>import org.slf4j.Logger;</w:t>
      </w:r>
      <w:r>
        <w:br w:type="textWrapping"/>
      </w:r>
      <w:r>
        <w:t>import org.slf4j.LoggerFactory;</w:t>
      </w:r>
      <w:r>
        <w:br w:type="textWrapping"/>
      </w:r>
      <w:r>
        <w:br w:type="textWrapping"/>
      </w:r>
      <w:r>
        <w:t>public class Country {</w:t>
      </w:r>
      <w:r>
        <w:br w:type="textWrapping"/>
      </w:r>
      <w:r>
        <w:br w:type="textWrapping"/>
      </w:r>
      <w:r>
        <w:t xml:space="preserve">    private static final Logger LOGGER = LoggerFactory.getLogger(Country.class);</w:t>
      </w:r>
      <w:r>
        <w:br w:type="textWrapping"/>
      </w:r>
      <w:r>
        <w:br w:type="textWrapping"/>
      </w:r>
      <w:r>
        <w:t xml:space="preserve">    private String code;</w:t>
      </w:r>
      <w:r>
        <w:br w:type="textWrapping"/>
      </w:r>
      <w:r>
        <w:t xml:space="preserve">    private String name;</w:t>
      </w:r>
      <w:r>
        <w:br w:type="textWrapping"/>
      </w:r>
      <w:r>
        <w:br w:type="textWrapping"/>
      </w:r>
      <w:r>
        <w:t xml:space="preserve">    public Country() {</w:t>
      </w:r>
      <w:r>
        <w:br w:type="textWrapping"/>
      </w:r>
      <w:r>
        <w:t xml:space="preserve">        LOGGER.debug("Inside Country Constructor.");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getCode() {</w:t>
      </w:r>
      <w:r>
        <w:br w:type="textWrapping"/>
      </w:r>
      <w:r>
        <w:t xml:space="preserve">        LOGGER.debug("Getting code");</w:t>
      </w:r>
      <w:r>
        <w:br w:type="textWrapping"/>
      </w:r>
      <w:r>
        <w:t xml:space="preserve">        return code;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setCode(String code) {</w:t>
      </w:r>
      <w:r>
        <w:br w:type="textWrapping"/>
      </w:r>
      <w:r>
        <w:t xml:space="preserve">        LOGGER.debug("Setting code");</w:t>
      </w:r>
      <w:r>
        <w:br w:type="textWrapping"/>
      </w:r>
      <w:r>
        <w:t xml:space="preserve">        this.code = code;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getName() {</w:t>
      </w:r>
      <w:r>
        <w:br w:type="textWrapping"/>
      </w:r>
      <w:r>
        <w:t xml:space="preserve">        LOGGER.debug("Getting name");</w:t>
      </w:r>
      <w:r>
        <w:br w:type="textWrapping"/>
      </w:r>
      <w:r>
        <w:t xml:space="preserve">        return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setName(String name) {</w:t>
      </w:r>
      <w:r>
        <w:br w:type="textWrapping"/>
      </w:r>
      <w:r>
        <w:t xml:space="preserve">        LOGGER.debug("Setting name");</w:t>
      </w:r>
      <w:r>
        <w:br w:type="textWrapping"/>
      </w:r>
      <w:r>
        <w:t xml:space="preserve">        this.name =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 return "Country [code=" + code + ", name=" + name + "]";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3D5C6B3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CountryController.java</w:t>
      </w:r>
    </w:p>
    <w:p w14:paraId="70279019">
      <w:r>
        <w:br w:type="textWrapping"/>
      </w:r>
      <w:r>
        <w:t>package com.cognizant;</w:t>
      </w:r>
      <w:r>
        <w:br w:type="textWrapping"/>
      </w:r>
      <w:r>
        <w:br w:type="textWrapping"/>
      </w:r>
      <w:r>
        <w:t>import org.springframework.web.bind.annotation.GetMapping;</w:t>
      </w:r>
      <w:r>
        <w:br w:type="textWrapping"/>
      </w:r>
      <w:r>
        <w:t>import org.springframework.web.bind.annotation.RestController;</w:t>
      </w:r>
      <w:r>
        <w:br w:type="textWrapping"/>
      </w:r>
      <w:r>
        <w:br w:type="textWrapping"/>
      </w:r>
      <w:r>
        <w:t>@RestController</w:t>
      </w:r>
      <w:r>
        <w:br w:type="textWrapping"/>
      </w:r>
      <w:r>
        <w:t>public class CountryController {</w:t>
      </w:r>
      <w:r>
        <w:br w:type="textWrapping"/>
      </w:r>
      <w:r>
        <w:br w:type="textWrapping"/>
      </w:r>
      <w:r>
        <w:t xml:space="preserve">    @GetMapping("/country")</w:t>
      </w:r>
      <w:r>
        <w:br w:type="textWrapping"/>
      </w:r>
      <w:r>
        <w:t xml:space="preserve">    public Country getCountry() {</w:t>
      </w:r>
      <w:r>
        <w:br w:type="textWrapping"/>
      </w:r>
      <w:r>
        <w:t xml:space="preserve">        Country country = new Country();</w:t>
      </w:r>
      <w:r>
        <w:br w:type="textWrapping"/>
      </w:r>
      <w:r>
        <w:t xml:space="preserve">        country.setCode("IN");</w:t>
      </w:r>
      <w:r>
        <w:br w:type="textWrapping"/>
      </w:r>
      <w:r>
        <w:t xml:space="preserve">        country.setName("India");</w:t>
      </w:r>
      <w:r>
        <w:br w:type="textWrapping"/>
      </w:r>
      <w:r>
        <w:t xml:space="preserve">        return country;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E986911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Configuration Files</w:t>
      </w:r>
    </w:p>
    <w:p w14:paraId="2FCA5A85"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country.xml</w:t>
      </w:r>
    </w:p>
    <w:p w14:paraId="136B5F2A"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t>&lt;?xml version="1.0" encoding="UTF-8"?&gt;</w:t>
      </w:r>
      <w:r>
        <w:br w:type="textWrapping"/>
      </w:r>
      <w:r>
        <w:t>&lt;beans xmlns="https://www.springframework.org/schema/beans"</w:t>
      </w:r>
      <w:r>
        <w:br w:type="textWrapping"/>
      </w:r>
      <w:r>
        <w:t xml:space="preserve">       xmlns:xsi="http://www.w3.org/2001/XMLSchema-instance"</w:t>
      </w:r>
      <w:r>
        <w:br w:type="textWrapping"/>
      </w:r>
      <w:r>
        <w:t xml:space="preserve">       xsi:schemaLocation="https://www.springframework.org/schema/beans</w:t>
      </w:r>
      <w:r>
        <w:br w:type="textWrapping"/>
      </w:r>
      <w:r>
        <w:t xml:space="preserve">                           https://www.springframework.org/schema/beans/spring-beans.xsd"&gt;</w:t>
      </w:r>
      <w:r>
        <w:br w:type="textWrapping"/>
      </w:r>
      <w:r>
        <w:br w:type="textWrapping"/>
      </w:r>
      <w:r>
        <w:t xml:space="preserve">    &lt;bean id="country" class="com.cognizant.Country"&gt;</w:t>
      </w:r>
      <w:r>
        <w:br w:type="textWrapping"/>
      </w:r>
      <w:r>
        <w:t xml:space="preserve">        &lt;property name="code" value="IN" /&gt;</w:t>
      </w:r>
      <w:r>
        <w:br w:type="textWrapping"/>
      </w:r>
      <w:r>
        <w:t xml:space="preserve">        &lt;property name="name" value="India" /&gt;</w:t>
      </w:r>
      <w:r>
        <w:br w:type="textWrapping"/>
      </w:r>
      <w:r>
        <w:t xml:space="preserve">    &lt;/bean&gt;</w:t>
      </w:r>
      <w:r>
        <w:br w:type="textWrapping"/>
      </w:r>
      <w:r>
        <w:t>&lt;/beans&gt;</w:t>
      </w:r>
      <w:r>
        <w:br w:type="textWrapping"/>
      </w:r>
    </w:p>
    <w:p w14:paraId="6CF9F7FB">
      <w:pPr>
        <w:pStyle w:val="3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application.properties</w:t>
      </w:r>
    </w:p>
    <w:p w14:paraId="1BB7A553">
      <w:pPr>
        <w:rPr>
          <w:rFonts w:hint="default" w:ascii="Calibri" w:hAnsi="Calibri" w:eastAsia="Calibri"/>
          <w:b/>
          <w:color w:val="558ED5" w:themeColor="text2" w:themeTint="99"/>
          <w:sz w:val="28"/>
          <w:lang w:val="en-US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logging.level.root=DEBUG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server.port=8080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eastAsia="Calibri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Output</w:t>
      </w:r>
    </w:p>
    <w:p w14:paraId="72016A41">
      <w:r>
        <w:drawing>
          <wp:inline distT="0" distB="0" distL="114300" distR="114300">
            <wp:extent cx="5474335" cy="15906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38B0">
      <w:pPr>
        <w:rPr>
          <w:rFonts w:hint="default"/>
          <w:lang w:val="en-US"/>
        </w:rPr>
      </w:pPr>
      <w:r>
        <w:drawing>
          <wp:inline distT="0" distB="0" distL="114300" distR="114300">
            <wp:extent cx="5485765" cy="29629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27B0C62"/>
    <w:rsid w:val="3BD6354F"/>
    <w:rsid w:val="7AB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kanna</cp:lastModifiedBy>
  <dcterms:modified xsi:type="dcterms:W3CDTF">2025-07-13T16:17:46Z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F6A3252589664E748DF95DA7EB34F0AC_12</vt:lpwstr>
  </property>
</Properties>
</file>
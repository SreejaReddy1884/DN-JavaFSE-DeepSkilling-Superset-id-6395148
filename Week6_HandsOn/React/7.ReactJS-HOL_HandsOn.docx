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7021D">
      <w:pPr>
        <w:pStyle w:val="36"/>
        <w:rPr>
          <w:rFonts w:hint="default" w:ascii="Calibri" w:hAnsi="Calibri" w:cs="Calibr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React JS: Core Concepts and Shopping App</w:t>
      </w:r>
    </w:p>
    <w:p w14:paraId="4EE60655">
      <w:pPr>
        <w:pStyle w:val="2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 Define Props</w:t>
      </w:r>
    </w:p>
    <w:p w14:paraId="5857ACBE">
      <w:pP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Props (short for properties) are used in React to pass data from one component to another, typically from a parent to a child. Props are read-only and immutable, meaning a component cannot change the props it receives. They help make components reusable and dynamic.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Example: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&lt;Cart itemname="Laptop" price={80000} /&gt;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Inside Cart component: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this.props.itemname  // =&gt; "Laptop"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this.props.price     // =&gt; 80000</w:t>
      </w:r>
    </w:p>
    <w:p w14:paraId="06EF1D3B">
      <w:pPr>
        <w:pStyle w:val="2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 Explain Default Props</w:t>
      </w:r>
    </w:p>
    <w:p w14:paraId="4BB56C31">
      <w:pP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Default Props provide default values to component props when no value is explicitly passed by the parent. They help prevent undefined values and make components more robust.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Example (Class Component):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Cart.defaultProps = {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itemname: "Default Item",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price: 0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};</w:t>
      </w:r>
    </w:p>
    <w:p w14:paraId="1EE9B4D6">
      <w:pPr>
        <w:pStyle w:val="2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 Identify the Differences Between State and Props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1DEF46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038744E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Feature</w:t>
            </w:r>
          </w:p>
        </w:tc>
        <w:tc>
          <w:tcPr>
            <w:tcW w:w="2880" w:type="dxa"/>
          </w:tcPr>
          <w:p w14:paraId="1C93D81D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Props</w:t>
            </w:r>
          </w:p>
        </w:tc>
        <w:tc>
          <w:tcPr>
            <w:tcW w:w="2880" w:type="dxa"/>
          </w:tcPr>
          <w:p w14:paraId="46225EBF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State</w:t>
            </w:r>
          </w:p>
        </w:tc>
      </w:tr>
      <w:tr w14:paraId="54D809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9E11A82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Definition</w:t>
            </w:r>
          </w:p>
        </w:tc>
        <w:tc>
          <w:tcPr>
            <w:tcW w:w="2880" w:type="dxa"/>
          </w:tcPr>
          <w:p w14:paraId="77D8FFA0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Passed to component from parent</w:t>
            </w:r>
          </w:p>
        </w:tc>
        <w:tc>
          <w:tcPr>
            <w:tcW w:w="2880" w:type="dxa"/>
          </w:tcPr>
          <w:p w14:paraId="1312D04D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Local data managed by component</w:t>
            </w:r>
          </w:p>
        </w:tc>
      </w:tr>
      <w:tr w14:paraId="047AD7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AFC77F8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Mutability</w:t>
            </w:r>
          </w:p>
        </w:tc>
        <w:tc>
          <w:tcPr>
            <w:tcW w:w="2880" w:type="dxa"/>
          </w:tcPr>
          <w:p w14:paraId="12F64EFA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Immutable</w:t>
            </w:r>
          </w:p>
        </w:tc>
        <w:tc>
          <w:tcPr>
            <w:tcW w:w="2880" w:type="dxa"/>
          </w:tcPr>
          <w:p w14:paraId="5DD084A9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Mutable using setState</w:t>
            </w:r>
          </w:p>
        </w:tc>
      </w:tr>
      <w:tr w14:paraId="549451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86EFDD8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Who sets it?</w:t>
            </w:r>
          </w:p>
        </w:tc>
        <w:tc>
          <w:tcPr>
            <w:tcW w:w="2880" w:type="dxa"/>
          </w:tcPr>
          <w:p w14:paraId="7355156E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Parent component</w:t>
            </w:r>
          </w:p>
        </w:tc>
        <w:tc>
          <w:tcPr>
            <w:tcW w:w="2880" w:type="dxa"/>
          </w:tcPr>
          <w:p w14:paraId="7BE98639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Component itself</w:t>
            </w:r>
          </w:p>
        </w:tc>
      </w:tr>
      <w:tr w14:paraId="280930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A926918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Access</w:t>
            </w:r>
          </w:p>
        </w:tc>
        <w:tc>
          <w:tcPr>
            <w:tcW w:w="2880" w:type="dxa"/>
          </w:tcPr>
          <w:p w14:paraId="6711BA4C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this.props</w:t>
            </w:r>
          </w:p>
        </w:tc>
        <w:tc>
          <w:tcPr>
            <w:tcW w:w="2880" w:type="dxa"/>
          </w:tcPr>
          <w:p w14:paraId="0884BE4E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this.state</w:t>
            </w:r>
          </w:p>
        </w:tc>
      </w:tr>
      <w:tr w14:paraId="401F0D4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940B302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Purpose</w:t>
            </w:r>
          </w:p>
        </w:tc>
        <w:tc>
          <w:tcPr>
            <w:tcW w:w="2880" w:type="dxa"/>
          </w:tcPr>
          <w:p w14:paraId="18EEEE77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Configuration &amp; data passing</w:t>
            </w:r>
          </w:p>
        </w:tc>
        <w:tc>
          <w:tcPr>
            <w:tcW w:w="2880" w:type="dxa"/>
          </w:tcPr>
          <w:p w14:paraId="77A0F288">
            <w:pP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Internal changes &amp; UI control</w:t>
            </w:r>
          </w:p>
        </w:tc>
      </w:tr>
    </w:tbl>
    <w:p w14:paraId="2B9F4F56">
      <w:pPr>
        <w:pStyle w:val="2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4. Explain ReactDOM.render()</w:t>
      </w:r>
    </w:p>
    <w:p w14:paraId="527040AF">
      <w:pP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ReactDOM.render() is the method used to render a React element or component into the real DOM. It is typically called once at the entry point of the application to mount the root component.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Syntax: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ReactDOM.render(&lt;App /&gt;, document.getElementById('root'));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 React 18+: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const root = ReactDOM.createRoot(document.getElementById('root'));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root.render(&lt;App /&gt;);</w:t>
      </w:r>
    </w:p>
    <w:p w14:paraId="5DBA6B98">
      <w:pP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 w14:paraId="587CEF7D">
      <w:pPr>
        <w:pStyle w:val="36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React Shopping App - Required Code Files</w:t>
      </w:r>
    </w:p>
    <w:p w14:paraId="2D0AEFC1">
      <w:pPr>
        <w:pStyle w:val="2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Cart.js</w:t>
      </w:r>
    </w:p>
    <w:p w14:paraId="6F59830F">
      <w:pP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React, { Component } from 'react';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 Cart extends Component {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render() {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return (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&lt;tr&gt;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&lt;td style={{ border: '1px solid gray', padding: '8px' }}&gt;{this.props.itemname}&lt;/td&gt;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&lt;td style={{ border: '1px solid gray', padding: '8px' }}&gt;{this.props.price}&lt;/td&gt;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&lt;/tr&gt;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);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}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export default Cart;</w:t>
      </w:r>
    </w:p>
    <w:p w14:paraId="66E7CC96">
      <w:pPr>
        <w:pStyle w:val="2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OnlineShopping.js</w:t>
      </w:r>
    </w:p>
    <w:p w14:paraId="5822E535">
      <w:pP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React, { Component } from 'react';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Cart from './Cart';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class OnlineShopping extends Component {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constructor(props) {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super(props);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this.state = {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items: [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{ itemname: 'Laptop', price: 80000 },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{ itemname: 'TV', price: 120000 },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{ itemname: 'Washing Machine', price: 50000 },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{ itemname: 'Mobile', price: 30000 },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{ itemname: 'Fridge', price: 70000 }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]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};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}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render() {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return (</w:t>
      </w:r>
      <w:bookmarkStart w:id="0" w:name="_GoBack"/>
      <w:bookmarkEnd w:id="0"/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&lt;div style={{ textAlign: 'center', marginTop: '40px' }}&gt;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&lt;h2 style={{ color: 'green' }}&gt;Items Ordered :&lt;/h2&gt;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&lt;table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style={{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margin: '0 auto',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borderCollapse: 'collapse',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border: '1px solid gray',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width: '350px'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}}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&gt;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&lt;thead&gt;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&lt;tr style={{ backgroundColor: '#eaffea', color: 'green' }}&gt;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&lt;th style={{ border: '1px solid gray', padding: '10px' }}&gt;Name&lt;/th&gt;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&lt;th style={{ border: '1px solid gray', padding: '10px' }}&gt;Price&lt;/th&gt;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&lt;/tr&gt;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&lt;/thead&gt;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&lt;tbody&gt;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{this.state.items.map((item, index) =&gt; (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  &lt;Cart key={index} itemname={item.itemname} price={item.price} /&gt;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  ))}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  &lt;/tbody&gt;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&lt;/table&gt;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&lt;/div&gt;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);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}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export default OnlineShopping;</w:t>
      </w:r>
    </w:p>
    <w:p w14:paraId="21C50B93">
      <w:pPr>
        <w:pStyle w:val="2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App.js</w:t>
      </w:r>
    </w:p>
    <w:p w14:paraId="6FD74885">
      <w:pP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React from 'react';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OnlineShopping from './OnlineShopping';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function App() {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return (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&lt;div className="App"&gt;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&lt;OnlineShopping /&gt;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&lt;/div&gt;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);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export default App;</w:t>
      </w:r>
    </w:p>
    <w:p w14:paraId="4CBD0DEF">
      <w:pPr>
        <w:pStyle w:val="2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index.js</w:t>
      </w:r>
    </w:p>
    <w:p w14:paraId="273DFCC0">
      <w:pP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React from 'react';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ReactDOM from 'react-dom/client';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'./index.css';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import App from './App';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const root = ReactDOM.createRoot(document.getElementById('root'));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root.render(&lt;App /&gt;);</w:t>
      </w:r>
    </w:p>
    <w:p w14:paraId="449682CD">
      <w:pPr>
        <w:pStyle w:val="2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index.css</w:t>
      </w:r>
    </w:p>
    <w:p w14:paraId="6953A1EE">
      <w:pP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body {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font-family: Arial, sans-serif;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background-color: white;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margin: 0;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padding: 0;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table {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width: 100%;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border-collapse: collapse;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th, td {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border: 1px solid gray;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padding: 10px;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h2 {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text-align: center;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color: green;</w:t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}</w:t>
      </w:r>
    </w:p>
    <w:p w14:paraId="7735CE0F">
      <w:p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1E748F9C">
      <w:r>
        <w:drawing>
          <wp:inline distT="0" distB="0" distL="114300" distR="114300">
            <wp:extent cx="5474335" cy="2822575"/>
            <wp:effectExtent l="0" t="0" r="1206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335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684D6">
      <w:pPr>
        <w:rPr>
          <w:rFonts w:hint="default"/>
          <w:lang w:val="en-US"/>
        </w:rPr>
      </w:pPr>
      <w:r>
        <w:drawing>
          <wp:inline distT="0" distB="0" distL="114300" distR="114300">
            <wp:extent cx="5485130" cy="3546475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6170A24"/>
    <w:rsid w:val="56866800"/>
    <w:rsid w:val="718A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2025-07-27T14:05:30Z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8C422C06720A4860AFF8F065C888B999_13</vt:lpwstr>
  </property>
</Properties>
</file>
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1EE71F">
      <w:pPr>
        <w:pStyle w:val="2"/>
        <w:jc w:val="center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React Router Theory &amp; My Academy Trainers App Code</w:t>
      </w:r>
      <w:bookmarkStart w:id="0" w:name="_GoBack"/>
      <w:bookmarkEnd w:id="0"/>
    </w:p>
    <w:p w14:paraId="37AF33D1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Explain the need and benefits of React Router</w:t>
      </w:r>
    </w:p>
    <w:p w14:paraId="1C43F65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React is a library for building user interfaces. However, it does not include built-in support for routing. In traditional websites, each page load triggers a full request to the server. In contrast, React-based Single Page Applications (SPAs) dynamically update the content on the page without refreshing the browser.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To handle navigation in SPAs, React Router is needed. It is a third-party library that enables routing between different views or pages in a React application.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Benefits: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Client-side Navigation: Allows navigation without reloading the page.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Dynamic Routing: Routes can change based on the user’s input or logic.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Bookmarkable URLs: Users can bookmark specific views or data points.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History Support: Supports browser navigation (back/forward buttons).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Modular Design: Helps in separating different views into components.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38B5BFD4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Identify the Components in React Router</w:t>
      </w:r>
    </w:p>
    <w:p w14:paraId="702CA052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React Router consists of several components that help define and control navigation: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BrowserRouter: Enables routing in a web app using HTML5 history API.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Routes: A container for one or more Route definitions.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Route: Maps a URL path to a specific React component.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Link: Renders a hyperlink to navigate between routes without reloading the page.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NavLink: Similar to Link, but allows styling for active routes.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Navigate: Used for programmatic redirection.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useParams(): Retrieves dynamic values from the URL.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useNavigate(): Used to navigate programmatically within the application.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5A2F199E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List the types of Router Components</w:t>
      </w:r>
    </w:p>
    <w:p w14:paraId="00C713E5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React Router provides different router components based on the platform or use case: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BrowserRouter: Uses the HTML5 history API. Suitable for modern web apps.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HashRouter: Uses the URL hash (#) to keep UI in sync. Useful for static hosting.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MemoryRouter: Keeps the navigation state in memory. Used in testing.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StaticRouter: Used for server-side rendering. It does not change the URL in the browser.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65DDF3E9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Parameter passing via URL (Theoretical)</w:t>
      </w:r>
    </w:p>
    <w:p w14:paraId="0708D9D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Parameter passing allows you to send values via the URL. In React Router, this is done using dynamic segments.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Example: /trainer/T101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Define route: &lt;Route path="/trainer/:id" element={&lt;TrainerDetails /&gt;} /&gt;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Access param: const { id } = useParams();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Advantages: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Clean and semantic URLs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Supports deep linking and bookmarking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- Useful for displaying or modifying specific records based on the URL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0CEF0C2B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page"/>
      </w:r>
    </w:p>
    <w:p w14:paraId="104C3AEE">
      <w:pPr>
        <w:pStyle w:val="2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My Academy Trainer App </w:t>
      </w:r>
    </w:p>
    <w:p w14:paraId="1E4A31E5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App.js</w:t>
      </w:r>
    </w:p>
    <w:p w14:paraId="0BBAAA35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React from 'react';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{ BrowserRouter as Router, Routes, Route, Link } from 'react-router-dom';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Home from './Home';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TrainersList from './TrainerList';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TrainerDetails from './TrainerDetails';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trainers from './TrainersMock';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function App()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return (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&lt;Router&gt;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&lt;h1&gt;Trainers Portal&lt;/h1&gt;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&lt;nav&gt;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&lt;Link to="/"&gt;Home&lt;/Link&gt; | &lt;Link to="/trainers"&gt;Trainers&lt;/Link&gt;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&lt;/nav&gt;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&lt;hr /&gt;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&lt;Routes&gt;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&lt;Route path="/" element={&lt;Home /&gt;} /&gt;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&lt;Route path="/trainers" element={&lt;TrainersList trainers={trainers} /&gt;} /&gt;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&lt;Route path="/trainer/:id" element={&lt;TrainerDetails /&gt;} /&gt;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&lt;/Routes&gt;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&lt;/div&gt;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&lt;/Router&gt;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export default App;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634BEF34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Home.js</w:t>
      </w:r>
    </w:p>
    <w:p w14:paraId="07B18735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React from 'react';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function Home()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return (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&lt;h2&gt;Welcome to the Cognizant Academy Trainer Portal&lt;/h2&gt;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&lt;p&gt;This portal helps you manage trainer details efficiently.&lt;/p&gt;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&lt;/div&gt;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export default Home;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79AD63AF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Trainer.js</w:t>
      </w:r>
    </w:p>
    <w:p w14:paraId="2B60B6CF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class Trainer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constructor(id, name, email, phone, technology, skills)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this.TrainerId = id;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this.Name = name;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this.Email = email;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this.Phone = phone;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this.Technology = technology;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this.Skills = skills;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export default Trainer;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316686FC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TrainersMock.js</w:t>
      </w:r>
    </w:p>
    <w:p w14:paraId="2A169A24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Trainer from './Trainer';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const trainers = [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new Trainer("T101", "Amit", "amit@example.com", "9876543210", "Java", ["Spring", "Hibernate"]),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new Trainer("T102", "Neha", "neha@example.com", "9876543211", "Python", ["Django", "Flask"]),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new Trainer("T103", "Rahul", "rahul@example.com", "9876543212", "React", ["Redux", "Hooks"]),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new Trainer("T104", "Sara", "sara@example.com", "9876543213", "Data Science", ["Pandas", "NumPy"]),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];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export default trainers;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59CEDBEF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TrainerList.js</w:t>
      </w:r>
    </w:p>
    <w:p w14:paraId="02386107"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React from 'react';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{ Link } from 'react-router-dom';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function TrainersList({ trainers })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return (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&lt;h2&gt;Trainers List&lt;/h2&gt;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&lt;ul&gt;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{trainers.map(trainer =&gt; (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&lt;li key={trainer.TrainerId}&gt;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  &lt;Link to={`/trainer/${trainer.TrainerId}`}&gt;{trainer.Name}&lt;/Link&gt;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  &lt;/li&gt;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  ))}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&lt;/ul&gt;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&lt;/div&gt;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export default TrainersList;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</w:p>
    <w:p w14:paraId="3AF50BDA">
      <w:pPr>
        <w:pStyle w:val="3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TrainerDetails.js</w:t>
      </w:r>
    </w:p>
    <w:p w14:paraId="525E701E">
      <w:pPr>
        <w:rPr>
          <w:rFonts w:hint="default" w:asciiTheme="majorAscii" w:hAnsiTheme="majorAsci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React from 'react';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{ useParams } from 'react-router-dom';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import trainers from './TrainersMock';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function TrainerDetails() {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const { id } = useParams();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const trainer = trainers.find(t =&gt; t.TrainerId === id);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if (!trainer) return &lt;p&gt;Trainer not found&lt;/p&gt;;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return (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&lt;h2&gt;Trainer Details&lt;/h2&gt;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&lt;p&gt;&lt;strong&gt;ID:&lt;/strong&gt; {trainer.TrainerId}&lt;/p&gt;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&lt;p&gt;&lt;strong&gt;Name:&lt;/strong&gt; {trainer.Name}&lt;/p&gt;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&lt;p&gt;&lt;strong&gt;Email:&lt;/strong&gt; {trainer.Email}&lt;/p&gt;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&lt;p&gt;&lt;strong&gt;Phone:&lt;/strong&gt; {trainer.Phone}&lt;/p&gt;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&lt;p&gt;&lt;strong&gt;Technology:&lt;/strong&gt; {trainer.Technology}&lt;/p&gt;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  &lt;p&gt;&lt;strong&gt;Skills:&lt;/strong&gt; {trainer.Skills.join(", ")}&lt;/p&gt;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  &lt;/div&gt;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 xml:space="preserve">  );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rPr>
          <w:rFonts w:hint="default" w:ascii="Calibri" w:hAnsi="Calibri" w:cs="Calibri"/>
          <w:color w:val="auto"/>
          <w:sz w:val="24"/>
          <w:szCs w:val="24"/>
        </w:rPr>
        <w:t>}</w:t>
      </w:r>
      <w:r>
        <w:rPr>
          <w:rFonts w:hint="default" w:ascii="Calibri" w:hAnsi="Calibri" w:cs="Calibri"/>
          <w:color w:val="auto"/>
          <w:sz w:val="24"/>
          <w:szCs w:val="24"/>
        </w:rPr>
        <w:br w:type="textWrapping"/>
      </w:r>
      <w:r>
        <w:br w:type="textWrapping"/>
      </w:r>
      <w:r>
        <w:rPr>
          <w:rFonts w:hint="default" w:asciiTheme="majorAscii" w:hAnsiTheme="majorAscii"/>
          <w:sz w:val="24"/>
          <w:szCs w:val="24"/>
        </w:rPr>
        <w:t>export default TrainerDetails;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b/>
          <w:bCs/>
          <w:sz w:val="24"/>
          <w:szCs w:val="24"/>
          <w:lang w:val="en-US"/>
        </w:rPr>
        <w:t>Output:</w:t>
      </w:r>
    </w:p>
    <w:p w14:paraId="0E225CA9">
      <w:r>
        <w:drawing>
          <wp:inline distT="0" distB="0" distL="114300" distR="114300">
            <wp:extent cx="5483860" cy="3448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E9CF">
      <w:r>
        <w:drawing>
          <wp:inline distT="0" distB="0" distL="114300" distR="114300">
            <wp:extent cx="5480050" cy="43643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5D1A">
      <w:r>
        <w:drawing>
          <wp:inline distT="0" distB="0" distL="114300" distR="114300">
            <wp:extent cx="5479415" cy="5120640"/>
            <wp:effectExtent l="0" t="0" r="69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3DEB">
      <w:pPr>
        <w:rPr>
          <w:rFonts w:hint="default"/>
          <w:lang w:val="en-US"/>
        </w:rPr>
      </w:pPr>
      <w:r>
        <w:drawing>
          <wp:inline distT="0" distB="0" distL="114300" distR="114300">
            <wp:extent cx="5482590" cy="2316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0831AF"/>
    <w:rsid w:val="473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49C10F0E23BF421D9737D2E375093197_13</vt:lpwstr>
  </property>
</Properties>
</file>
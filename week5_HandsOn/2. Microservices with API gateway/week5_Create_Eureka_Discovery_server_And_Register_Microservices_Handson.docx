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D5DE3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35"/>
          <w:szCs w:val="35"/>
          <w:lang w:val="en-US" w:eastAsia="zh-CN" w:bidi="ar"/>
        </w:rPr>
        <w:t xml:space="preserve">Create Eureka Discovery Server and register </w:t>
      </w:r>
    </w:p>
    <w:p w14:paraId="7E5A6E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IDFont" w:cs="Calibri"/>
          <w:b/>
          <w:bCs/>
          <w:color w:val="333333"/>
          <w:kern w:val="0"/>
          <w:sz w:val="35"/>
          <w:szCs w:val="35"/>
          <w:lang w:val="en-US" w:eastAsia="zh-CN" w:bidi="ar"/>
        </w:rPr>
        <w:t>microservices</w:t>
      </w:r>
    </w:p>
    <w:p w14:paraId="3BA3862B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Java Code </w:t>
      </w:r>
    </w:p>
    <w:p w14:paraId="19525F2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EurekaDiscoveryServerApplication.java</w:t>
      </w:r>
      <w:bookmarkStart w:id="0" w:name="_GoBack"/>
      <w:bookmarkEnd w:id="0"/>
    </w:p>
    <w:p w14:paraId="016925F7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@SpringBootApplication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@EnableEurekaServer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EurekaDiscoveryServerApplication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SpringApplication.run(EurekaDiscoveryServerApplication.class, args);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4E7D283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AccountServiceApplication.java</w:t>
      </w:r>
    </w:p>
    <w:p w14:paraId="5A3E47BC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@EnableDiscoveryClient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@SpringBootApplication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AccountServiceApplication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SpringApplication.run(AccountServiceApplication.class, args);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75414B3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LoanServiceApplication.java</w:t>
      </w:r>
    </w:p>
    <w:p w14:paraId="0D2EB2DD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@EnableDiscoveryClient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@SpringBootApplication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LoanServiceApplication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SpringApplication.run(LoanServiceApplication.class, args);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15A5DCC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GreetServiceApplication.java</w:t>
      </w:r>
    </w:p>
    <w:p w14:paraId="18FAF48B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@EnableDiscoveryClient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@SpringBootApplication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GreetServiceApplication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SpringApplication.run(GreetServiceApplication.class, args);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1BFF9D4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controller/GreetController.java</w:t>
      </w:r>
    </w:p>
    <w:p w14:paraId="49428291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@RestController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GreetController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@GetMapping("/greet")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String greet()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return "Hello World";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69DEF60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ApiGatewayApplication.java</w:t>
      </w:r>
    </w:p>
    <w:p w14:paraId="0FCB2C71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@EnableDiscoveryClient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@SpringBootApplication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ApiGatewayApplication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SpringApplication.run(ApiGatewayApplication.class, args);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0E763BB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LogFilter.java</w:t>
      </w:r>
    </w:p>
    <w:p w14:paraId="3EBC6A28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@Component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LogFilter implements GlobalFilter, Ordered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private static final Logger log = LoggerFactory.getLogger(LogFilter.class);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Mono&lt;Void&gt; filter(ServerWebExchange exchange, GatewayFilterChain chain)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log.info("Incoming request → {}", exchange.getRequest().getURI());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return chain.filter(exchange);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@Override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int getOrder() {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return -1; // highest precedence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00B874C5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Configuration Files</w:t>
      </w:r>
    </w:p>
    <w:p w14:paraId="319B0FED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application.properties (Eureka Discovery Server)</w:t>
      </w:r>
    </w:p>
    <w:p w14:paraId="3D4492EF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server.port=8761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eureka.client.register-with-eureka=false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eureka.client.fetch-registry=false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logging.level.com.netflix.eureka=OFF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logging.level.com.netflix.discovery=OFF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5BFED40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application.properties (Account Service)</w:t>
      </w:r>
    </w:p>
    <w:p w14:paraId="4FCF2B1C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server.port=8080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spring.application.name=account-service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eureka.client.service-url.defaultZone=http://localhost:8761/eureka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7C88541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application.properties (Loan Service)</w:t>
      </w:r>
    </w:p>
    <w:p w14:paraId="4B4301F4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server.port=8081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spring.application.name=loan-service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eureka.client.service-url.defaultZone=http://localhost:8761/eureka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0273941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application.properties (Greet Service)</w:t>
      </w:r>
    </w:p>
    <w:p w14:paraId="5539D317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server.port=8082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spring.application.name=greet-service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eureka.client.service-url.defaultZone=http://localhost:8761/eureka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6327B7D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application.properties (API Gateway)</w:t>
      </w:r>
    </w:p>
    <w:p w14:paraId="7AC3DEAA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server.port=9090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spring.application.name=api-gateway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eureka.client.service-url.defaultZone=http://localhost:8761/eureka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spring.cloud.gateway.discovery.locator.enabled=true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spring.cloud.gateway.discovery.locator.lower-case-service-id=true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7768327A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pom.xml (Eureka Client Dependency)</w:t>
      </w:r>
    </w:p>
    <w:p w14:paraId="74C6670E">
      <w:pPr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&lt;dependency&gt;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&lt;groupId&gt;org.springframework.cloud&lt;/groupId&gt;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&lt;artifactId&gt;spring-cloud-starter-netflix-eureka-client&lt;/artifactId&gt;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t>&lt;/dependency&gt;</w:t>
      </w:r>
      <w:r>
        <w:rPr>
          <w:rFonts w:ascii="Calibri" w:hAnsi="Calibri"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</w:p>
    <w:p w14:paraId="035213D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Output</w:t>
      </w:r>
    </w:p>
    <w:p w14:paraId="75F2374E">
      <w:r>
        <w:drawing>
          <wp:inline distT="0" distB="0" distL="114300" distR="114300">
            <wp:extent cx="5480050" cy="159766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54E4">
      <w:r>
        <w:drawing>
          <wp:inline distT="0" distB="0" distL="114300" distR="114300">
            <wp:extent cx="5483860" cy="2434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EB7">
      <w:r>
        <w:drawing>
          <wp:inline distT="0" distB="0" distL="114300" distR="114300">
            <wp:extent cx="5477510" cy="1461770"/>
            <wp:effectExtent l="0" t="0" r="889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6516">
      <w:r>
        <w:drawing>
          <wp:inline distT="0" distB="0" distL="114300" distR="114300">
            <wp:extent cx="5480050" cy="15951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49F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7F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32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2025-07-20T12:20:56Z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465015FB05AF4943BAB9D5226E94A41B_12</vt:lpwstr>
  </property>
</Properties>
</file>